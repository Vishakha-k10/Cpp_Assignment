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CE11A3" w14:textId="77777777" w:rsidR="00D95C0E" w:rsidRDefault="00000000">
      <w:r>
        <w:rPr>
          <w:b/>
          <w:highlight w:val="yellow"/>
        </w:rPr>
        <w:t>1. Write a program to check whether a number is even or odd.</w:t>
      </w:r>
    </w:p>
    <w:p w14:paraId="03876AD7" w14:textId="77777777" w:rsidR="00D95C0E" w:rsidRPr="00EF4786" w:rsidRDefault="00000000">
      <w:pPr>
        <w:rPr>
          <w:sz w:val="24"/>
          <w:szCs w:val="24"/>
        </w:rPr>
      </w:pPr>
      <w:r w:rsidRPr="00EF4786">
        <w:rPr>
          <w:sz w:val="24"/>
          <w:szCs w:val="24"/>
        </w:rPr>
        <w:t>#include &lt;iostream&gt;</w:t>
      </w:r>
      <w:r w:rsidRPr="00EF4786">
        <w:rPr>
          <w:sz w:val="24"/>
          <w:szCs w:val="24"/>
        </w:rPr>
        <w:br/>
        <w:t>using namespace std;</w:t>
      </w:r>
      <w:r w:rsidRPr="00EF4786">
        <w:rPr>
          <w:sz w:val="24"/>
          <w:szCs w:val="24"/>
        </w:rPr>
        <w:br/>
      </w:r>
      <w:r w:rsidRPr="00EF4786">
        <w:rPr>
          <w:sz w:val="24"/>
          <w:szCs w:val="24"/>
        </w:rPr>
        <w:br/>
        <w:t xml:space="preserve">int </w:t>
      </w:r>
      <w:proofErr w:type="gramStart"/>
      <w:r w:rsidRPr="00EF4786">
        <w:rPr>
          <w:sz w:val="24"/>
          <w:szCs w:val="24"/>
        </w:rPr>
        <w:t>main(</w:t>
      </w:r>
      <w:proofErr w:type="gramEnd"/>
      <w:r w:rsidRPr="00EF4786">
        <w:rPr>
          <w:sz w:val="24"/>
          <w:szCs w:val="24"/>
        </w:rPr>
        <w:t>) {</w:t>
      </w:r>
      <w:r w:rsidRPr="00EF4786">
        <w:rPr>
          <w:sz w:val="24"/>
          <w:szCs w:val="24"/>
        </w:rPr>
        <w:br/>
        <w:t xml:space="preserve">    int num;</w:t>
      </w:r>
      <w:r w:rsidRPr="00EF4786">
        <w:rPr>
          <w:sz w:val="24"/>
          <w:szCs w:val="24"/>
        </w:rPr>
        <w:br/>
        <w:t xml:space="preserve">    cout &lt;&lt; "Enter a number: ";</w:t>
      </w:r>
      <w:r w:rsidRPr="00EF4786">
        <w:rPr>
          <w:sz w:val="24"/>
          <w:szCs w:val="24"/>
        </w:rPr>
        <w:br/>
        <w:t xml:space="preserve">    cin &gt;&gt; num;</w:t>
      </w:r>
      <w:r w:rsidRPr="00EF4786">
        <w:rPr>
          <w:sz w:val="24"/>
          <w:szCs w:val="24"/>
        </w:rPr>
        <w:br/>
        <w:t xml:space="preserve">    </w:t>
      </w:r>
      <w:r w:rsidRPr="00EF4786">
        <w:rPr>
          <w:sz w:val="24"/>
          <w:szCs w:val="24"/>
        </w:rPr>
        <w:br/>
        <w:t xml:space="preserve">    if (num % 2 == 0) {</w:t>
      </w:r>
      <w:r w:rsidRPr="00EF4786">
        <w:rPr>
          <w:sz w:val="24"/>
          <w:szCs w:val="24"/>
        </w:rPr>
        <w:br/>
        <w:t xml:space="preserve">        cout &lt;&lt; num &lt;&lt; " is Even." &lt;&lt; endl;</w:t>
      </w:r>
      <w:r w:rsidRPr="00EF4786">
        <w:rPr>
          <w:sz w:val="24"/>
          <w:szCs w:val="24"/>
        </w:rPr>
        <w:br/>
        <w:t xml:space="preserve">  </w:t>
      </w:r>
      <w:proofErr w:type="gramStart"/>
      <w:r w:rsidRPr="00EF4786">
        <w:rPr>
          <w:sz w:val="24"/>
          <w:szCs w:val="24"/>
        </w:rPr>
        <w:t xml:space="preserve">  }</w:t>
      </w:r>
      <w:proofErr w:type="gramEnd"/>
      <w:r w:rsidRPr="00EF4786">
        <w:rPr>
          <w:sz w:val="24"/>
          <w:szCs w:val="24"/>
        </w:rPr>
        <w:t xml:space="preserve"> else {</w:t>
      </w:r>
      <w:r w:rsidRPr="00EF4786">
        <w:rPr>
          <w:sz w:val="24"/>
          <w:szCs w:val="24"/>
        </w:rPr>
        <w:br/>
        <w:t xml:space="preserve">        cout &lt;&lt; num &lt;&lt; " is Odd." &lt;&lt; endl;</w:t>
      </w:r>
      <w:r w:rsidRPr="00EF4786">
        <w:rPr>
          <w:sz w:val="24"/>
          <w:szCs w:val="24"/>
        </w:rPr>
        <w:br/>
        <w:t xml:space="preserve">  </w:t>
      </w:r>
      <w:proofErr w:type="gramStart"/>
      <w:r w:rsidRPr="00EF4786">
        <w:rPr>
          <w:sz w:val="24"/>
          <w:szCs w:val="24"/>
        </w:rPr>
        <w:t xml:space="preserve">  }</w:t>
      </w:r>
      <w:proofErr w:type="gramEnd"/>
      <w:r w:rsidRPr="00EF4786">
        <w:rPr>
          <w:sz w:val="24"/>
          <w:szCs w:val="24"/>
        </w:rPr>
        <w:br/>
        <w:t xml:space="preserve">    </w:t>
      </w:r>
      <w:r w:rsidRPr="00EF4786">
        <w:rPr>
          <w:sz w:val="24"/>
          <w:szCs w:val="24"/>
        </w:rPr>
        <w:br/>
        <w:t xml:space="preserve">    return 0;</w:t>
      </w:r>
      <w:r w:rsidRPr="00EF4786">
        <w:rPr>
          <w:sz w:val="24"/>
          <w:szCs w:val="24"/>
        </w:rPr>
        <w:br/>
        <w:t>}</w:t>
      </w:r>
    </w:p>
    <w:p w14:paraId="55E83BA2" w14:textId="66466B1A" w:rsidR="00B2708D" w:rsidRPr="00EF4786" w:rsidRDefault="00B2708D">
      <w:pPr>
        <w:rPr>
          <w:sz w:val="24"/>
          <w:szCs w:val="24"/>
        </w:rPr>
      </w:pPr>
      <w:r w:rsidRPr="00EF4786">
        <w:rPr>
          <w:noProof/>
          <w:sz w:val="24"/>
          <w:szCs w:val="24"/>
        </w:rPr>
        <w:drawing>
          <wp:inline distT="0" distB="0" distL="0" distR="0" wp14:anchorId="3687A1F5" wp14:editId="40252060">
            <wp:extent cx="7052310" cy="1939925"/>
            <wp:effectExtent l="0" t="0" r="0" b="3175"/>
            <wp:docPr id="208915431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154310" name="Picture 2089154310"/>
                    <pic:cNvPicPr/>
                  </pic:nvPicPr>
                  <pic:blipFill>
                    <a:blip r:embed="rId8"/>
                    <a:stretch>
                      <a:fillRect/>
                    </a:stretch>
                  </pic:blipFill>
                  <pic:spPr>
                    <a:xfrm>
                      <a:off x="0" y="0"/>
                      <a:ext cx="7052310" cy="1939925"/>
                    </a:xfrm>
                    <a:prstGeom prst="rect">
                      <a:avLst/>
                    </a:prstGeom>
                  </pic:spPr>
                </pic:pic>
              </a:graphicData>
            </a:graphic>
          </wp:inline>
        </w:drawing>
      </w:r>
    </w:p>
    <w:p w14:paraId="7D1A7EA9" w14:textId="77777777" w:rsidR="00D95C0E" w:rsidRPr="00EF4786" w:rsidRDefault="00000000">
      <w:pPr>
        <w:rPr>
          <w:sz w:val="24"/>
          <w:szCs w:val="24"/>
        </w:rPr>
      </w:pPr>
      <w:r w:rsidRPr="00EF4786">
        <w:rPr>
          <w:sz w:val="24"/>
          <w:szCs w:val="24"/>
        </w:rPr>
        <w:br/>
      </w:r>
    </w:p>
    <w:p w14:paraId="7C7A2150" w14:textId="77777777" w:rsidR="00D95C0E" w:rsidRPr="00EF4786" w:rsidRDefault="00000000">
      <w:pPr>
        <w:rPr>
          <w:sz w:val="24"/>
          <w:szCs w:val="24"/>
        </w:rPr>
      </w:pPr>
      <w:r w:rsidRPr="00EF4786">
        <w:rPr>
          <w:b/>
          <w:sz w:val="24"/>
          <w:szCs w:val="24"/>
          <w:highlight w:val="yellow"/>
        </w:rPr>
        <w:t>2. Write a program to check whether a number is prime or composite.</w:t>
      </w:r>
    </w:p>
    <w:p w14:paraId="745CE715" w14:textId="77777777" w:rsidR="00D95C0E" w:rsidRPr="00EF4786" w:rsidRDefault="00000000">
      <w:pPr>
        <w:rPr>
          <w:sz w:val="24"/>
          <w:szCs w:val="24"/>
        </w:rPr>
      </w:pPr>
      <w:r w:rsidRPr="00EF4786">
        <w:rPr>
          <w:sz w:val="24"/>
          <w:szCs w:val="24"/>
        </w:rPr>
        <w:t>#include &lt;iostream&gt;</w:t>
      </w:r>
      <w:r w:rsidRPr="00EF4786">
        <w:rPr>
          <w:sz w:val="24"/>
          <w:szCs w:val="24"/>
        </w:rPr>
        <w:br/>
        <w:t>using namespace std;</w:t>
      </w:r>
      <w:r w:rsidRPr="00EF4786">
        <w:rPr>
          <w:sz w:val="24"/>
          <w:szCs w:val="24"/>
        </w:rPr>
        <w:br/>
      </w:r>
      <w:r w:rsidRPr="00EF4786">
        <w:rPr>
          <w:sz w:val="24"/>
          <w:szCs w:val="24"/>
        </w:rPr>
        <w:br/>
        <w:t xml:space="preserve">int </w:t>
      </w:r>
      <w:proofErr w:type="gramStart"/>
      <w:r w:rsidRPr="00EF4786">
        <w:rPr>
          <w:sz w:val="24"/>
          <w:szCs w:val="24"/>
        </w:rPr>
        <w:t>main(</w:t>
      </w:r>
      <w:proofErr w:type="gramEnd"/>
      <w:r w:rsidRPr="00EF4786">
        <w:rPr>
          <w:sz w:val="24"/>
          <w:szCs w:val="24"/>
        </w:rPr>
        <w:t>) {</w:t>
      </w:r>
      <w:r w:rsidRPr="00EF4786">
        <w:rPr>
          <w:sz w:val="24"/>
          <w:szCs w:val="24"/>
        </w:rPr>
        <w:br/>
        <w:t xml:space="preserve">    int num, i, flag = 0;</w:t>
      </w:r>
      <w:r w:rsidRPr="00EF4786">
        <w:rPr>
          <w:sz w:val="24"/>
          <w:szCs w:val="24"/>
        </w:rPr>
        <w:br/>
        <w:t xml:space="preserve">    cout &lt;&lt; "Enter a number: ";</w:t>
      </w:r>
      <w:r w:rsidRPr="00EF4786">
        <w:rPr>
          <w:sz w:val="24"/>
          <w:szCs w:val="24"/>
        </w:rPr>
        <w:br/>
        <w:t xml:space="preserve">    cin &gt;&gt; num;</w:t>
      </w:r>
      <w:r w:rsidRPr="00EF4786">
        <w:rPr>
          <w:sz w:val="24"/>
          <w:szCs w:val="24"/>
        </w:rPr>
        <w:br/>
      </w:r>
      <w:r w:rsidRPr="00EF4786">
        <w:rPr>
          <w:sz w:val="24"/>
          <w:szCs w:val="24"/>
        </w:rPr>
        <w:br/>
        <w:t xml:space="preserve">    if (num &lt;= 1) {</w:t>
      </w:r>
      <w:r w:rsidRPr="00EF4786">
        <w:rPr>
          <w:sz w:val="24"/>
          <w:szCs w:val="24"/>
        </w:rPr>
        <w:br/>
        <w:t xml:space="preserve">        cout &lt;&lt; num &lt;&lt; " is neither prime nor composite." &lt;&lt; endl;</w:t>
      </w:r>
      <w:r w:rsidRPr="00EF4786">
        <w:rPr>
          <w:sz w:val="24"/>
          <w:szCs w:val="24"/>
        </w:rPr>
        <w:br/>
      </w:r>
      <w:r w:rsidRPr="00EF4786">
        <w:rPr>
          <w:sz w:val="24"/>
          <w:szCs w:val="24"/>
        </w:rPr>
        <w:lastRenderedPageBreak/>
        <w:t xml:space="preserve">  </w:t>
      </w:r>
      <w:proofErr w:type="gramStart"/>
      <w:r w:rsidRPr="00EF4786">
        <w:rPr>
          <w:sz w:val="24"/>
          <w:szCs w:val="24"/>
        </w:rPr>
        <w:t xml:space="preserve">  }</w:t>
      </w:r>
      <w:proofErr w:type="gramEnd"/>
      <w:r w:rsidRPr="00EF4786">
        <w:rPr>
          <w:sz w:val="24"/>
          <w:szCs w:val="24"/>
        </w:rPr>
        <w:t xml:space="preserve"> else {</w:t>
      </w:r>
      <w:r w:rsidRPr="00EF4786">
        <w:rPr>
          <w:sz w:val="24"/>
          <w:szCs w:val="24"/>
        </w:rPr>
        <w:br/>
        <w:t xml:space="preserve">        for (i = 2; i &lt;= num / 2; i++) {</w:t>
      </w:r>
      <w:r w:rsidRPr="00EF4786">
        <w:rPr>
          <w:sz w:val="24"/>
          <w:szCs w:val="24"/>
        </w:rPr>
        <w:br/>
        <w:t xml:space="preserve">            if (num % i == 0) {</w:t>
      </w:r>
      <w:r w:rsidRPr="00EF4786">
        <w:rPr>
          <w:sz w:val="24"/>
          <w:szCs w:val="24"/>
        </w:rPr>
        <w:br/>
        <w:t xml:space="preserve">                flag = 1;</w:t>
      </w:r>
      <w:r w:rsidRPr="00EF4786">
        <w:rPr>
          <w:sz w:val="24"/>
          <w:szCs w:val="24"/>
        </w:rPr>
        <w:br/>
        <w:t xml:space="preserve">                break;</w:t>
      </w:r>
      <w:r w:rsidRPr="00EF4786">
        <w:rPr>
          <w:sz w:val="24"/>
          <w:szCs w:val="24"/>
        </w:rPr>
        <w:br/>
        <w:t xml:space="preserve">            }</w:t>
      </w:r>
      <w:r w:rsidRPr="00EF4786">
        <w:rPr>
          <w:sz w:val="24"/>
          <w:szCs w:val="24"/>
        </w:rPr>
        <w:br/>
        <w:t xml:space="preserve">        }</w:t>
      </w:r>
      <w:r w:rsidRPr="00EF4786">
        <w:rPr>
          <w:sz w:val="24"/>
          <w:szCs w:val="24"/>
        </w:rPr>
        <w:br/>
        <w:t xml:space="preserve">        if (flag == 0) {</w:t>
      </w:r>
      <w:r w:rsidRPr="00EF4786">
        <w:rPr>
          <w:sz w:val="24"/>
          <w:szCs w:val="24"/>
        </w:rPr>
        <w:br/>
        <w:t xml:space="preserve">            cout &lt;&lt; num &lt;&lt; " is Prime." &lt;&lt; endl;</w:t>
      </w:r>
      <w:r w:rsidRPr="00EF4786">
        <w:rPr>
          <w:sz w:val="24"/>
          <w:szCs w:val="24"/>
        </w:rPr>
        <w:br/>
        <w:t xml:space="preserve">      </w:t>
      </w:r>
      <w:proofErr w:type="gramStart"/>
      <w:r w:rsidRPr="00EF4786">
        <w:rPr>
          <w:sz w:val="24"/>
          <w:szCs w:val="24"/>
        </w:rPr>
        <w:t xml:space="preserve">  }</w:t>
      </w:r>
      <w:proofErr w:type="gramEnd"/>
      <w:r w:rsidRPr="00EF4786">
        <w:rPr>
          <w:sz w:val="24"/>
          <w:szCs w:val="24"/>
        </w:rPr>
        <w:t xml:space="preserve"> else {</w:t>
      </w:r>
      <w:r w:rsidRPr="00EF4786">
        <w:rPr>
          <w:sz w:val="24"/>
          <w:szCs w:val="24"/>
        </w:rPr>
        <w:br/>
        <w:t xml:space="preserve">            cout &lt;&lt; num &lt;&lt; " is Composite." &lt;&lt; endl;</w:t>
      </w:r>
      <w:r w:rsidRPr="00EF4786">
        <w:rPr>
          <w:sz w:val="24"/>
          <w:szCs w:val="24"/>
        </w:rPr>
        <w:br/>
        <w:t xml:space="preserve">      </w:t>
      </w:r>
      <w:proofErr w:type="gramStart"/>
      <w:r w:rsidRPr="00EF4786">
        <w:rPr>
          <w:sz w:val="24"/>
          <w:szCs w:val="24"/>
        </w:rPr>
        <w:t xml:space="preserve">  }</w:t>
      </w:r>
      <w:proofErr w:type="gramEnd"/>
      <w:r w:rsidRPr="00EF4786">
        <w:rPr>
          <w:sz w:val="24"/>
          <w:szCs w:val="24"/>
        </w:rPr>
        <w:br/>
        <w:t xml:space="preserve">    }</w:t>
      </w:r>
      <w:r w:rsidRPr="00EF4786">
        <w:rPr>
          <w:sz w:val="24"/>
          <w:szCs w:val="24"/>
        </w:rPr>
        <w:br/>
      </w:r>
      <w:r w:rsidRPr="00EF4786">
        <w:rPr>
          <w:sz w:val="24"/>
          <w:szCs w:val="24"/>
        </w:rPr>
        <w:br/>
        <w:t xml:space="preserve">    return 0;</w:t>
      </w:r>
      <w:r w:rsidRPr="00EF4786">
        <w:rPr>
          <w:sz w:val="24"/>
          <w:szCs w:val="24"/>
        </w:rPr>
        <w:br/>
        <w:t>}</w:t>
      </w:r>
    </w:p>
    <w:p w14:paraId="16990E9F" w14:textId="1622D997" w:rsidR="00B2708D" w:rsidRPr="00EF4786" w:rsidRDefault="00B2708D">
      <w:pPr>
        <w:rPr>
          <w:sz w:val="24"/>
          <w:szCs w:val="24"/>
        </w:rPr>
      </w:pPr>
      <w:r w:rsidRPr="00EF4786">
        <w:rPr>
          <w:noProof/>
          <w:sz w:val="24"/>
          <w:szCs w:val="24"/>
        </w:rPr>
        <w:drawing>
          <wp:inline distT="0" distB="0" distL="0" distR="0" wp14:anchorId="52022B47" wp14:editId="03519789">
            <wp:extent cx="7052310" cy="1908175"/>
            <wp:effectExtent l="0" t="0" r="0" b="0"/>
            <wp:docPr id="115220475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204755" name="Picture 1152204755"/>
                    <pic:cNvPicPr/>
                  </pic:nvPicPr>
                  <pic:blipFill>
                    <a:blip r:embed="rId9"/>
                    <a:stretch>
                      <a:fillRect/>
                    </a:stretch>
                  </pic:blipFill>
                  <pic:spPr>
                    <a:xfrm>
                      <a:off x="0" y="0"/>
                      <a:ext cx="7052310" cy="1908175"/>
                    </a:xfrm>
                    <a:prstGeom prst="rect">
                      <a:avLst/>
                    </a:prstGeom>
                  </pic:spPr>
                </pic:pic>
              </a:graphicData>
            </a:graphic>
          </wp:inline>
        </w:drawing>
      </w:r>
    </w:p>
    <w:p w14:paraId="2B19F58F" w14:textId="77777777" w:rsidR="00D95C0E" w:rsidRPr="00EF4786" w:rsidRDefault="00000000">
      <w:pPr>
        <w:rPr>
          <w:sz w:val="24"/>
          <w:szCs w:val="24"/>
        </w:rPr>
      </w:pPr>
      <w:r w:rsidRPr="00EF4786">
        <w:rPr>
          <w:sz w:val="24"/>
          <w:szCs w:val="24"/>
        </w:rPr>
        <w:br/>
      </w:r>
    </w:p>
    <w:p w14:paraId="1DEE3C34" w14:textId="77777777" w:rsidR="00D95C0E" w:rsidRPr="00EF4786" w:rsidRDefault="00000000">
      <w:pPr>
        <w:rPr>
          <w:sz w:val="24"/>
          <w:szCs w:val="24"/>
        </w:rPr>
      </w:pPr>
      <w:r w:rsidRPr="00EF4786">
        <w:rPr>
          <w:b/>
          <w:sz w:val="24"/>
          <w:szCs w:val="24"/>
          <w:highlight w:val="yellow"/>
        </w:rPr>
        <w:t>3. Write a program to print a table of a given number up to n multiples.</w:t>
      </w:r>
    </w:p>
    <w:p w14:paraId="578854C8" w14:textId="77777777" w:rsidR="00D95C0E" w:rsidRPr="00EF4786" w:rsidRDefault="00000000">
      <w:pPr>
        <w:rPr>
          <w:sz w:val="24"/>
          <w:szCs w:val="24"/>
        </w:rPr>
      </w:pPr>
      <w:r w:rsidRPr="00EF4786">
        <w:rPr>
          <w:sz w:val="24"/>
          <w:szCs w:val="24"/>
        </w:rPr>
        <w:t>#include &lt;iostream&gt;</w:t>
      </w:r>
      <w:r w:rsidRPr="00EF4786">
        <w:rPr>
          <w:sz w:val="24"/>
          <w:szCs w:val="24"/>
        </w:rPr>
        <w:br/>
        <w:t>using namespace std;</w:t>
      </w:r>
      <w:r w:rsidRPr="00EF4786">
        <w:rPr>
          <w:sz w:val="24"/>
          <w:szCs w:val="24"/>
        </w:rPr>
        <w:br/>
      </w:r>
      <w:r w:rsidRPr="00EF4786">
        <w:rPr>
          <w:sz w:val="24"/>
          <w:szCs w:val="24"/>
        </w:rPr>
        <w:br/>
        <w:t>int main() {</w:t>
      </w:r>
      <w:r w:rsidRPr="00EF4786">
        <w:rPr>
          <w:sz w:val="24"/>
          <w:szCs w:val="24"/>
        </w:rPr>
        <w:br/>
        <w:t xml:space="preserve">    int num, n;</w:t>
      </w:r>
      <w:r w:rsidRPr="00EF4786">
        <w:rPr>
          <w:sz w:val="24"/>
          <w:szCs w:val="24"/>
        </w:rPr>
        <w:br/>
        <w:t xml:space="preserve">    cout &lt;&lt; "Enter a number: ";</w:t>
      </w:r>
      <w:r w:rsidRPr="00EF4786">
        <w:rPr>
          <w:sz w:val="24"/>
          <w:szCs w:val="24"/>
        </w:rPr>
        <w:br/>
        <w:t xml:space="preserve">    cin &gt;&gt; num;</w:t>
      </w:r>
      <w:r w:rsidRPr="00EF4786">
        <w:rPr>
          <w:sz w:val="24"/>
          <w:szCs w:val="24"/>
        </w:rPr>
        <w:br/>
        <w:t xml:space="preserve">    cout &lt;&lt; "Enter the limit (n): ";</w:t>
      </w:r>
      <w:r w:rsidRPr="00EF4786">
        <w:rPr>
          <w:sz w:val="24"/>
          <w:szCs w:val="24"/>
        </w:rPr>
        <w:br/>
        <w:t xml:space="preserve">    cin &gt;&gt; n;</w:t>
      </w:r>
      <w:r w:rsidRPr="00EF4786">
        <w:rPr>
          <w:sz w:val="24"/>
          <w:szCs w:val="24"/>
        </w:rPr>
        <w:br/>
      </w:r>
      <w:r w:rsidRPr="00EF4786">
        <w:rPr>
          <w:sz w:val="24"/>
          <w:szCs w:val="24"/>
        </w:rPr>
        <w:br/>
        <w:t xml:space="preserve">    for (int i = 1; i &lt;= n; i++) {</w:t>
      </w:r>
      <w:r w:rsidRPr="00EF4786">
        <w:rPr>
          <w:sz w:val="24"/>
          <w:szCs w:val="24"/>
        </w:rPr>
        <w:br/>
        <w:t xml:space="preserve">        cout &lt;&lt; num &lt;&lt; " x " &lt;&lt; i &lt;&lt; " = " &lt;&lt; num * i &lt;&lt; endl;</w:t>
      </w:r>
      <w:r w:rsidRPr="00EF4786">
        <w:rPr>
          <w:sz w:val="24"/>
          <w:szCs w:val="24"/>
        </w:rPr>
        <w:br/>
      </w:r>
      <w:r w:rsidRPr="00EF4786">
        <w:rPr>
          <w:sz w:val="24"/>
          <w:szCs w:val="24"/>
        </w:rPr>
        <w:lastRenderedPageBreak/>
        <w:t xml:space="preserve">    }</w:t>
      </w:r>
      <w:r w:rsidRPr="00EF4786">
        <w:rPr>
          <w:sz w:val="24"/>
          <w:szCs w:val="24"/>
        </w:rPr>
        <w:br/>
      </w:r>
      <w:r w:rsidRPr="00EF4786">
        <w:rPr>
          <w:sz w:val="24"/>
          <w:szCs w:val="24"/>
        </w:rPr>
        <w:br/>
        <w:t xml:space="preserve">    return 0;</w:t>
      </w:r>
      <w:r w:rsidRPr="00EF4786">
        <w:rPr>
          <w:sz w:val="24"/>
          <w:szCs w:val="24"/>
        </w:rPr>
        <w:br/>
        <w:t>}</w:t>
      </w:r>
    </w:p>
    <w:p w14:paraId="217A1958" w14:textId="649784E3" w:rsidR="00B2708D" w:rsidRDefault="00B2708D">
      <w:r>
        <w:rPr>
          <w:noProof/>
        </w:rPr>
        <w:drawing>
          <wp:inline distT="0" distB="0" distL="0" distR="0" wp14:anchorId="23D1EB2F" wp14:editId="2395B0E3">
            <wp:extent cx="7052310" cy="2550160"/>
            <wp:effectExtent l="0" t="0" r="0" b="2540"/>
            <wp:docPr id="160461165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611651" name="Picture 1604611651"/>
                    <pic:cNvPicPr/>
                  </pic:nvPicPr>
                  <pic:blipFill>
                    <a:blip r:embed="rId10"/>
                    <a:stretch>
                      <a:fillRect/>
                    </a:stretch>
                  </pic:blipFill>
                  <pic:spPr>
                    <a:xfrm>
                      <a:off x="0" y="0"/>
                      <a:ext cx="7052310" cy="2550160"/>
                    </a:xfrm>
                    <a:prstGeom prst="rect">
                      <a:avLst/>
                    </a:prstGeom>
                  </pic:spPr>
                </pic:pic>
              </a:graphicData>
            </a:graphic>
          </wp:inline>
        </w:drawing>
      </w:r>
    </w:p>
    <w:p w14:paraId="7A548315" w14:textId="44AC2657" w:rsidR="00B2708D" w:rsidRPr="008C2038" w:rsidRDefault="00B2708D">
      <w:pPr>
        <w:rPr>
          <w:b/>
          <w:bCs/>
          <w:sz w:val="24"/>
          <w:szCs w:val="24"/>
          <w:highlight w:val="yellow"/>
        </w:rPr>
      </w:pPr>
      <w:r w:rsidRPr="008C2038">
        <w:rPr>
          <w:b/>
          <w:bCs/>
          <w:sz w:val="24"/>
          <w:szCs w:val="24"/>
          <w:highlight w:val="yellow"/>
        </w:rPr>
        <w:t xml:space="preserve">4.Write a program </w:t>
      </w:r>
    </w:p>
    <w:p w14:paraId="26D9E653" w14:textId="004FB19D" w:rsidR="00B2708D" w:rsidRPr="008C2038" w:rsidRDefault="00B2708D">
      <w:pPr>
        <w:rPr>
          <w:b/>
          <w:bCs/>
          <w:sz w:val="24"/>
          <w:szCs w:val="24"/>
        </w:rPr>
      </w:pPr>
      <w:r w:rsidRPr="008C2038">
        <w:rPr>
          <w:b/>
          <w:bCs/>
          <w:sz w:val="24"/>
          <w:szCs w:val="24"/>
          <w:highlight w:val="yellow"/>
        </w:rPr>
        <w:t xml:space="preserve"> </w:t>
      </w:r>
      <w:proofErr w:type="gramStart"/>
      <w:r w:rsidRPr="008C2038">
        <w:rPr>
          <w:b/>
          <w:bCs/>
          <w:sz w:val="24"/>
          <w:szCs w:val="24"/>
          <w:highlight w:val="yellow"/>
        </w:rPr>
        <w:t>I].greater</w:t>
      </w:r>
      <w:proofErr w:type="gramEnd"/>
      <w:r w:rsidRPr="008C2038">
        <w:rPr>
          <w:b/>
          <w:bCs/>
          <w:sz w:val="24"/>
          <w:szCs w:val="24"/>
          <w:highlight w:val="yellow"/>
        </w:rPr>
        <w:t xml:space="preserve"> of two numbers</w:t>
      </w:r>
    </w:p>
    <w:p w14:paraId="2ABEE917" w14:textId="77777777" w:rsidR="008C2038" w:rsidRPr="008C2038" w:rsidRDefault="008C2038" w:rsidP="008C2038">
      <w:pPr>
        <w:spacing w:after="0"/>
        <w:rPr>
          <w:sz w:val="24"/>
          <w:szCs w:val="24"/>
          <w:lang w:val="en-IN"/>
        </w:rPr>
      </w:pPr>
      <w:r w:rsidRPr="008C2038">
        <w:rPr>
          <w:sz w:val="24"/>
          <w:szCs w:val="24"/>
          <w:lang w:val="en-IN"/>
        </w:rPr>
        <w:t>#include &lt;iostream&gt;</w:t>
      </w:r>
    </w:p>
    <w:p w14:paraId="7900DF22" w14:textId="77777777" w:rsidR="008C2038" w:rsidRPr="008C2038" w:rsidRDefault="008C2038" w:rsidP="008C2038">
      <w:pPr>
        <w:spacing w:after="0"/>
        <w:rPr>
          <w:sz w:val="24"/>
          <w:szCs w:val="24"/>
          <w:lang w:val="en-IN"/>
        </w:rPr>
      </w:pPr>
      <w:r w:rsidRPr="008C2038">
        <w:rPr>
          <w:sz w:val="24"/>
          <w:szCs w:val="24"/>
          <w:lang w:val="en-IN"/>
        </w:rPr>
        <w:t>using namespace std;</w:t>
      </w:r>
    </w:p>
    <w:p w14:paraId="317D1C01" w14:textId="77777777" w:rsidR="008C2038" w:rsidRPr="008C2038" w:rsidRDefault="008C2038" w:rsidP="008C2038">
      <w:pPr>
        <w:spacing w:after="0"/>
        <w:rPr>
          <w:sz w:val="24"/>
          <w:szCs w:val="24"/>
          <w:lang w:val="en-IN"/>
        </w:rPr>
      </w:pPr>
    </w:p>
    <w:p w14:paraId="27A8278F" w14:textId="77777777" w:rsidR="008C2038" w:rsidRPr="008C2038" w:rsidRDefault="008C2038" w:rsidP="008C2038">
      <w:pPr>
        <w:spacing w:after="0"/>
        <w:rPr>
          <w:sz w:val="24"/>
          <w:szCs w:val="24"/>
          <w:lang w:val="en-IN"/>
        </w:rPr>
      </w:pPr>
      <w:r w:rsidRPr="008C2038">
        <w:rPr>
          <w:sz w:val="24"/>
          <w:szCs w:val="24"/>
          <w:lang w:val="en-IN"/>
        </w:rPr>
        <w:t xml:space="preserve">int </w:t>
      </w:r>
      <w:proofErr w:type="gramStart"/>
      <w:r w:rsidRPr="008C2038">
        <w:rPr>
          <w:sz w:val="24"/>
          <w:szCs w:val="24"/>
          <w:lang w:val="en-IN"/>
        </w:rPr>
        <w:t>main(</w:t>
      </w:r>
      <w:proofErr w:type="gramEnd"/>
      <w:r w:rsidRPr="008C2038">
        <w:rPr>
          <w:sz w:val="24"/>
          <w:szCs w:val="24"/>
          <w:lang w:val="en-IN"/>
        </w:rPr>
        <w:t>) {</w:t>
      </w:r>
    </w:p>
    <w:p w14:paraId="79026094" w14:textId="77777777" w:rsidR="008C2038" w:rsidRPr="008C2038" w:rsidRDefault="008C2038" w:rsidP="008C2038">
      <w:pPr>
        <w:spacing w:after="0"/>
        <w:rPr>
          <w:sz w:val="24"/>
          <w:szCs w:val="24"/>
          <w:lang w:val="en-IN"/>
        </w:rPr>
      </w:pPr>
      <w:r w:rsidRPr="008C2038">
        <w:rPr>
          <w:sz w:val="24"/>
          <w:szCs w:val="24"/>
          <w:lang w:val="en-IN"/>
        </w:rPr>
        <w:t>    int num1, num2;</w:t>
      </w:r>
    </w:p>
    <w:p w14:paraId="6B40007B" w14:textId="77777777" w:rsidR="008C2038" w:rsidRPr="008C2038" w:rsidRDefault="008C2038" w:rsidP="008C2038">
      <w:pPr>
        <w:spacing w:after="0"/>
        <w:rPr>
          <w:sz w:val="24"/>
          <w:szCs w:val="24"/>
          <w:lang w:val="en-IN"/>
        </w:rPr>
      </w:pPr>
      <w:r w:rsidRPr="008C2038">
        <w:rPr>
          <w:sz w:val="24"/>
          <w:szCs w:val="24"/>
          <w:lang w:val="en-IN"/>
        </w:rPr>
        <w:t xml:space="preserve">    </w:t>
      </w:r>
      <w:proofErr w:type="spellStart"/>
      <w:r w:rsidRPr="008C2038">
        <w:rPr>
          <w:sz w:val="24"/>
          <w:szCs w:val="24"/>
          <w:lang w:val="en-IN"/>
        </w:rPr>
        <w:t>cout</w:t>
      </w:r>
      <w:proofErr w:type="spellEnd"/>
      <w:r w:rsidRPr="008C2038">
        <w:rPr>
          <w:sz w:val="24"/>
          <w:szCs w:val="24"/>
          <w:lang w:val="en-IN"/>
        </w:rPr>
        <w:t xml:space="preserve"> &lt;&lt; "Enter two numbers: ";</w:t>
      </w:r>
    </w:p>
    <w:p w14:paraId="115F4C1F" w14:textId="77777777" w:rsidR="008C2038" w:rsidRPr="008C2038" w:rsidRDefault="008C2038" w:rsidP="008C2038">
      <w:pPr>
        <w:spacing w:after="0"/>
        <w:rPr>
          <w:sz w:val="24"/>
          <w:szCs w:val="24"/>
          <w:lang w:val="en-IN"/>
        </w:rPr>
      </w:pPr>
      <w:r w:rsidRPr="008C2038">
        <w:rPr>
          <w:sz w:val="24"/>
          <w:szCs w:val="24"/>
          <w:lang w:val="en-IN"/>
        </w:rPr>
        <w:t xml:space="preserve">    </w:t>
      </w:r>
      <w:proofErr w:type="spellStart"/>
      <w:r w:rsidRPr="008C2038">
        <w:rPr>
          <w:sz w:val="24"/>
          <w:szCs w:val="24"/>
          <w:lang w:val="en-IN"/>
        </w:rPr>
        <w:t>cin</w:t>
      </w:r>
      <w:proofErr w:type="spellEnd"/>
      <w:r w:rsidRPr="008C2038">
        <w:rPr>
          <w:sz w:val="24"/>
          <w:szCs w:val="24"/>
          <w:lang w:val="en-IN"/>
        </w:rPr>
        <w:t xml:space="preserve"> &gt;&gt; num1 &gt;&gt; num2;</w:t>
      </w:r>
    </w:p>
    <w:p w14:paraId="0FF80839" w14:textId="77777777" w:rsidR="008C2038" w:rsidRPr="008C2038" w:rsidRDefault="008C2038" w:rsidP="008C2038">
      <w:pPr>
        <w:spacing w:after="0"/>
        <w:rPr>
          <w:sz w:val="24"/>
          <w:szCs w:val="24"/>
          <w:lang w:val="en-IN"/>
        </w:rPr>
      </w:pPr>
      <w:r w:rsidRPr="008C2038">
        <w:rPr>
          <w:sz w:val="24"/>
          <w:szCs w:val="24"/>
          <w:lang w:val="en-IN"/>
        </w:rPr>
        <w:t>    if (num1 &gt; num2) {</w:t>
      </w:r>
    </w:p>
    <w:p w14:paraId="396026B5" w14:textId="77777777" w:rsidR="008C2038" w:rsidRPr="008C2038" w:rsidRDefault="008C2038" w:rsidP="008C2038">
      <w:pPr>
        <w:spacing w:after="0"/>
        <w:rPr>
          <w:sz w:val="24"/>
          <w:szCs w:val="24"/>
          <w:lang w:val="en-IN"/>
        </w:rPr>
      </w:pPr>
      <w:r w:rsidRPr="008C2038">
        <w:rPr>
          <w:sz w:val="24"/>
          <w:szCs w:val="24"/>
          <w:lang w:val="en-IN"/>
        </w:rPr>
        <w:t xml:space="preserve">        </w:t>
      </w:r>
      <w:proofErr w:type="spellStart"/>
      <w:r w:rsidRPr="008C2038">
        <w:rPr>
          <w:sz w:val="24"/>
          <w:szCs w:val="24"/>
          <w:lang w:val="en-IN"/>
        </w:rPr>
        <w:t>cout</w:t>
      </w:r>
      <w:proofErr w:type="spellEnd"/>
      <w:r w:rsidRPr="008C2038">
        <w:rPr>
          <w:sz w:val="24"/>
          <w:szCs w:val="24"/>
          <w:lang w:val="en-IN"/>
        </w:rPr>
        <w:t xml:space="preserve"> &lt;&lt; "The greater number is: " &lt;&lt; num1 &lt;&lt; </w:t>
      </w:r>
      <w:proofErr w:type="spellStart"/>
      <w:r w:rsidRPr="008C2038">
        <w:rPr>
          <w:sz w:val="24"/>
          <w:szCs w:val="24"/>
          <w:lang w:val="en-IN"/>
        </w:rPr>
        <w:t>endl</w:t>
      </w:r>
      <w:proofErr w:type="spellEnd"/>
      <w:r w:rsidRPr="008C2038">
        <w:rPr>
          <w:sz w:val="24"/>
          <w:szCs w:val="24"/>
          <w:lang w:val="en-IN"/>
        </w:rPr>
        <w:t>;</w:t>
      </w:r>
    </w:p>
    <w:p w14:paraId="38B9C9D7" w14:textId="77777777" w:rsidR="008C2038" w:rsidRPr="008C2038" w:rsidRDefault="008C2038" w:rsidP="008C2038">
      <w:pPr>
        <w:spacing w:after="0"/>
        <w:rPr>
          <w:sz w:val="24"/>
          <w:szCs w:val="24"/>
          <w:lang w:val="en-IN"/>
        </w:rPr>
      </w:pPr>
      <w:r w:rsidRPr="008C2038">
        <w:rPr>
          <w:sz w:val="24"/>
          <w:szCs w:val="24"/>
          <w:lang w:val="en-IN"/>
        </w:rPr>
        <w:t>    } else {</w:t>
      </w:r>
    </w:p>
    <w:p w14:paraId="4A812003" w14:textId="77777777" w:rsidR="008C2038" w:rsidRPr="008C2038" w:rsidRDefault="008C2038" w:rsidP="008C2038">
      <w:pPr>
        <w:spacing w:after="0"/>
        <w:rPr>
          <w:sz w:val="24"/>
          <w:szCs w:val="24"/>
          <w:lang w:val="en-IN"/>
        </w:rPr>
      </w:pPr>
      <w:r w:rsidRPr="008C2038">
        <w:rPr>
          <w:sz w:val="24"/>
          <w:szCs w:val="24"/>
          <w:lang w:val="en-IN"/>
        </w:rPr>
        <w:t xml:space="preserve">        </w:t>
      </w:r>
      <w:proofErr w:type="spellStart"/>
      <w:r w:rsidRPr="008C2038">
        <w:rPr>
          <w:sz w:val="24"/>
          <w:szCs w:val="24"/>
          <w:lang w:val="en-IN"/>
        </w:rPr>
        <w:t>cout</w:t>
      </w:r>
      <w:proofErr w:type="spellEnd"/>
      <w:r w:rsidRPr="008C2038">
        <w:rPr>
          <w:sz w:val="24"/>
          <w:szCs w:val="24"/>
          <w:lang w:val="en-IN"/>
        </w:rPr>
        <w:t xml:space="preserve"> &lt;&lt; "The greater number is: " &lt;&lt; num2 &lt;&lt; </w:t>
      </w:r>
      <w:proofErr w:type="spellStart"/>
      <w:r w:rsidRPr="008C2038">
        <w:rPr>
          <w:sz w:val="24"/>
          <w:szCs w:val="24"/>
          <w:lang w:val="en-IN"/>
        </w:rPr>
        <w:t>endl</w:t>
      </w:r>
      <w:proofErr w:type="spellEnd"/>
      <w:r w:rsidRPr="008C2038">
        <w:rPr>
          <w:sz w:val="24"/>
          <w:szCs w:val="24"/>
          <w:lang w:val="en-IN"/>
        </w:rPr>
        <w:t>;</w:t>
      </w:r>
    </w:p>
    <w:p w14:paraId="56B5E3F0" w14:textId="77777777" w:rsidR="008C2038" w:rsidRPr="008C2038" w:rsidRDefault="008C2038" w:rsidP="008C2038">
      <w:pPr>
        <w:spacing w:after="0"/>
        <w:rPr>
          <w:sz w:val="24"/>
          <w:szCs w:val="24"/>
          <w:lang w:val="en-IN"/>
        </w:rPr>
      </w:pPr>
      <w:r w:rsidRPr="008C2038">
        <w:rPr>
          <w:sz w:val="24"/>
          <w:szCs w:val="24"/>
          <w:lang w:val="en-IN"/>
        </w:rPr>
        <w:t>    }</w:t>
      </w:r>
    </w:p>
    <w:p w14:paraId="1AF647A8" w14:textId="77777777" w:rsidR="008C2038" w:rsidRPr="008C2038" w:rsidRDefault="008C2038" w:rsidP="008C2038">
      <w:pPr>
        <w:spacing w:after="0"/>
        <w:rPr>
          <w:sz w:val="24"/>
          <w:szCs w:val="24"/>
          <w:lang w:val="en-IN"/>
        </w:rPr>
      </w:pPr>
      <w:r w:rsidRPr="008C2038">
        <w:rPr>
          <w:sz w:val="24"/>
          <w:szCs w:val="24"/>
          <w:lang w:val="en-IN"/>
        </w:rPr>
        <w:t>    return 0;</w:t>
      </w:r>
    </w:p>
    <w:p w14:paraId="7527A6DC" w14:textId="77777777" w:rsidR="008C2038" w:rsidRPr="008C2038" w:rsidRDefault="008C2038" w:rsidP="008C2038">
      <w:pPr>
        <w:spacing w:after="0"/>
        <w:rPr>
          <w:sz w:val="24"/>
          <w:szCs w:val="24"/>
          <w:lang w:val="en-IN"/>
        </w:rPr>
      </w:pPr>
      <w:r w:rsidRPr="008C2038">
        <w:rPr>
          <w:sz w:val="24"/>
          <w:szCs w:val="24"/>
          <w:lang w:val="en-IN"/>
        </w:rPr>
        <w:t>}</w:t>
      </w:r>
    </w:p>
    <w:p w14:paraId="0D3933EC" w14:textId="77777777" w:rsidR="008C2038" w:rsidRPr="008C2038" w:rsidRDefault="008C2038" w:rsidP="008C2038">
      <w:pPr>
        <w:rPr>
          <w:lang w:val="en-IN"/>
        </w:rPr>
      </w:pPr>
    </w:p>
    <w:p w14:paraId="4D205C87" w14:textId="3568172B" w:rsidR="008C2038" w:rsidRDefault="008C2038"/>
    <w:p w14:paraId="522C5809" w14:textId="31F769FC" w:rsidR="008C2038" w:rsidRDefault="008C2038">
      <w:r w:rsidRPr="008C2038">
        <w:lastRenderedPageBreak/>
        <w:drawing>
          <wp:inline distT="0" distB="0" distL="0" distR="0" wp14:anchorId="7BA9C83A" wp14:editId="55B8015C">
            <wp:extent cx="7052310" cy="1983740"/>
            <wp:effectExtent l="0" t="0" r="0" b="0"/>
            <wp:docPr id="891768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768293" name=""/>
                    <pic:cNvPicPr/>
                  </pic:nvPicPr>
                  <pic:blipFill>
                    <a:blip r:embed="rId11"/>
                    <a:stretch>
                      <a:fillRect/>
                    </a:stretch>
                  </pic:blipFill>
                  <pic:spPr>
                    <a:xfrm>
                      <a:off x="0" y="0"/>
                      <a:ext cx="7052310" cy="1983740"/>
                    </a:xfrm>
                    <a:prstGeom prst="rect">
                      <a:avLst/>
                    </a:prstGeom>
                  </pic:spPr>
                </pic:pic>
              </a:graphicData>
            </a:graphic>
          </wp:inline>
        </w:drawing>
      </w:r>
    </w:p>
    <w:p w14:paraId="78FC9717" w14:textId="77777777" w:rsidR="00B2708D" w:rsidRDefault="00B2708D"/>
    <w:p w14:paraId="055A3E76" w14:textId="77777777" w:rsidR="008C2038" w:rsidRPr="008C2038" w:rsidRDefault="008C2038">
      <w:pPr>
        <w:rPr>
          <w:b/>
          <w:bCs/>
          <w:sz w:val="24"/>
          <w:szCs w:val="24"/>
        </w:rPr>
      </w:pPr>
      <w:r w:rsidRPr="008C2038">
        <w:rPr>
          <w:b/>
          <w:bCs/>
          <w:sz w:val="24"/>
          <w:szCs w:val="24"/>
          <w:highlight w:val="yellow"/>
        </w:rPr>
        <w:t>II]greater of three numbers.</w:t>
      </w:r>
    </w:p>
    <w:p w14:paraId="69EDD219" w14:textId="77777777" w:rsidR="008C2038" w:rsidRPr="008C2038" w:rsidRDefault="008C2038" w:rsidP="008C2038">
      <w:pPr>
        <w:spacing w:after="0"/>
        <w:rPr>
          <w:sz w:val="24"/>
          <w:szCs w:val="24"/>
          <w:lang w:val="en-IN"/>
        </w:rPr>
      </w:pPr>
      <w:r w:rsidRPr="008C2038">
        <w:rPr>
          <w:sz w:val="24"/>
          <w:szCs w:val="24"/>
          <w:lang w:val="en-IN"/>
        </w:rPr>
        <w:t>#include &lt;iostream&gt;</w:t>
      </w:r>
    </w:p>
    <w:p w14:paraId="63A20456" w14:textId="77777777" w:rsidR="008C2038" w:rsidRPr="008C2038" w:rsidRDefault="008C2038" w:rsidP="008C2038">
      <w:pPr>
        <w:spacing w:after="0"/>
        <w:rPr>
          <w:sz w:val="24"/>
          <w:szCs w:val="24"/>
          <w:lang w:val="en-IN"/>
        </w:rPr>
      </w:pPr>
      <w:r w:rsidRPr="008C2038">
        <w:rPr>
          <w:sz w:val="24"/>
          <w:szCs w:val="24"/>
          <w:lang w:val="en-IN"/>
        </w:rPr>
        <w:t>using namespace std;</w:t>
      </w:r>
    </w:p>
    <w:p w14:paraId="598D4FBA" w14:textId="77777777" w:rsidR="008C2038" w:rsidRPr="008C2038" w:rsidRDefault="008C2038" w:rsidP="008C2038">
      <w:pPr>
        <w:spacing w:after="0"/>
        <w:rPr>
          <w:sz w:val="24"/>
          <w:szCs w:val="24"/>
          <w:lang w:val="en-IN"/>
        </w:rPr>
      </w:pPr>
    </w:p>
    <w:p w14:paraId="1D386F69" w14:textId="77777777" w:rsidR="008C2038" w:rsidRPr="008C2038" w:rsidRDefault="008C2038" w:rsidP="008C2038">
      <w:pPr>
        <w:spacing w:after="0"/>
        <w:rPr>
          <w:sz w:val="24"/>
          <w:szCs w:val="24"/>
          <w:lang w:val="en-IN"/>
        </w:rPr>
      </w:pPr>
      <w:r w:rsidRPr="008C2038">
        <w:rPr>
          <w:sz w:val="24"/>
          <w:szCs w:val="24"/>
          <w:lang w:val="en-IN"/>
        </w:rPr>
        <w:t xml:space="preserve">int </w:t>
      </w:r>
      <w:proofErr w:type="gramStart"/>
      <w:r w:rsidRPr="008C2038">
        <w:rPr>
          <w:sz w:val="24"/>
          <w:szCs w:val="24"/>
          <w:lang w:val="en-IN"/>
        </w:rPr>
        <w:t>main(</w:t>
      </w:r>
      <w:proofErr w:type="gramEnd"/>
      <w:r w:rsidRPr="008C2038">
        <w:rPr>
          <w:sz w:val="24"/>
          <w:szCs w:val="24"/>
          <w:lang w:val="en-IN"/>
        </w:rPr>
        <w:t>) {</w:t>
      </w:r>
    </w:p>
    <w:p w14:paraId="1916C4A5" w14:textId="77777777" w:rsidR="008C2038" w:rsidRPr="008C2038" w:rsidRDefault="008C2038" w:rsidP="008C2038">
      <w:pPr>
        <w:spacing w:after="0"/>
        <w:rPr>
          <w:sz w:val="24"/>
          <w:szCs w:val="24"/>
          <w:lang w:val="en-IN"/>
        </w:rPr>
      </w:pPr>
      <w:r w:rsidRPr="008C2038">
        <w:rPr>
          <w:sz w:val="24"/>
          <w:szCs w:val="24"/>
          <w:lang w:val="en-IN"/>
        </w:rPr>
        <w:t>    int num1, num2, num3;</w:t>
      </w:r>
    </w:p>
    <w:p w14:paraId="1982BBF2" w14:textId="77777777" w:rsidR="008C2038" w:rsidRPr="008C2038" w:rsidRDefault="008C2038" w:rsidP="008C2038">
      <w:pPr>
        <w:spacing w:after="0"/>
        <w:rPr>
          <w:sz w:val="24"/>
          <w:szCs w:val="24"/>
          <w:lang w:val="en-IN"/>
        </w:rPr>
      </w:pPr>
      <w:r w:rsidRPr="008C2038">
        <w:rPr>
          <w:sz w:val="24"/>
          <w:szCs w:val="24"/>
          <w:lang w:val="en-IN"/>
        </w:rPr>
        <w:t xml:space="preserve">    </w:t>
      </w:r>
      <w:proofErr w:type="spellStart"/>
      <w:r w:rsidRPr="008C2038">
        <w:rPr>
          <w:sz w:val="24"/>
          <w:szCs w:val="24"/>
          <w:lang w:val="en-IN"/>
        </w:rPr>
        <w:t>cout</w:t>
      </w:r>
      <w:proofErr w:type="spellEnd"/>
      <w:r w:rsidRPr="008C2038">
        <w:rPr>
          <w:sz w:val="24"/>
          <w:szCs w:val="24"/>
          <w:lang w:val="en-IN"/>
        </w:rPr>
        <w:t xml:space="preserve"> &lt;&lt; "Enter three numbers: ";</w:t>
      </w:r>
    </w:p>
    <w:p w14:paraId="4770E9C3" w14:textId="77777777" w:rsidR="008C2038" w:rsidRPr="008C2038" w:rsidRDefault="008C2038" w:rsidP="008C2038">
      <w:pPr>
        <w:spacing w:after="0"/>
        <w:rPr>
          <w:sz w:val="24"/>
          <w:szCs w:val="24"/>
          <w:lang w:val="en-IN"/>
        </w:rPr>
      </w:pPr>
      <w:r w:rsidRPr="008C2038">
        <w:rPr>
          <w:sz w:val="24"/>
          <w:szCs w:val="24"/>
          <w:lang w:val="en-IN"/>
        </w:rPr>
        <w:t xml:space="preserve">    </w:t>
      </w:r>
      <w:proofErr w:type="spellStart"/>
      <w:r w:rsidRPr="008C2038">
        <w:rPr>
          <w:sz w:val="24"/>
          <w:szCs w:val="24"/>
          <w:lang w:val="en-IN"/>
        </w:rPr>
        <w:t>cin</w:t>
      </w:r>
      <w:proofErr w:type="spellEnd"/>
      <w:r w:rsidRPr="008C2038">
        <w:rPr>
          <w:sz w:val="24"/>
          <w:szCs w:val="24"/>
          <w:lang w:val="en-IN"/>
        </w:rPr>
        <w:t xml:space="preserve"> &gt;&gt; num1 &gt;&gt; num2 &gt;&gt; num3;</w:t>
      </w:r>
    </w:p>
    <w:p w14:paraId="51C4B62E" w14:textId="77777777" w:rsidR="008C2038" w:rsidRPr="008C2038" w:rsidRDefault="008C2038" w:rsidP="008C2038">
      <w:pPr>
        <w:spacing w:after="0"/>
        <w:rPr>
          <w:sz w:val="24"/>
          <w:szCs w:val="24"/>
          <w:lang w:val="en-IN"/>
        </w:rPr>
      </w:pPr>
      <w:r w:rsidRPr="008C2038">
        <w:rPr>
          <w:sz w:val="24"/>
          <w:szCs w:val="24"/>
          <w:lang w:val="en-IN"/>
        </w:rPr>
        <w:t xml:space="preserve">    </w:t>
      </w:r>
    </w:p>
    <w:p w14:paraId="028DE279" w14:textId="77777777" w:rsidR="008C2038" w:rsidRPr="008C2038" w:rsidRDefault="008C2038" w:rsidP="008C2038">
      <w:pPr>
        <w:spacing w:after="0"/>
        <w:rPr>
          <w:sz w:val="24"/>
          <w:szCs w:val="24"/>
          <w:lang w:val="en-IN"/>
        </w:rPr>
      </w:pPr>
      <w:r w:rsidRPr="008C2038">
        <w:rPr>
          <w:sz w:val="24"/>
          <w:szCs w:val="24"/>
          <w:lang w:val="en-IN"/>
        </w:rPr>
        <w:t>    if (num1 &gt;= num2 &amp;&amp; num1 &gt;= num3) {</w:t>
      </w:r>
    </w:p>
    <w:p w14:paraId="1835F4AE" w14:textId="77777777" w:rsidR="008C2038" w:rsidRPr="008C2038" w:rsidRDefault="008C2038" w:rsidP="008C2038">
      <w:pPr>
        <w:spacing w:after="0"/>
        <w:rPr>
          <w:sz w:val="24"/>
          <w:szCs w:val="24"/>
          <w:lang w:val="en-IN"/>
        </w:rPr>
      </w:pPr>
      <w:r w:rsidRPr="008C2038">
        <w:rPr>
          <w:sz w:val="24"/>
          <w:szCs w:val="24"/>
          <w:lang w:val="en-IN"/>
        </w:rPr>
        <w:t xml:space="preserve">        </w:t>
      </w:r>
      <w:proofErr w:type="spellStart"/>
      <w:r w:rsidRPr="008C2038">
        <w:rPr>
          <w:sz w:val="24"/>
          <w:szCs w:val="24"/>
          <w:lang w:val="en-IN"/>
        </w:rPr>
        <w:t>cout</w:t>
      </w:r>
      <w:proofErr w:type="spellEnd"/>
      <w:r w:rsidRPr="008C2038">
        <w:rPr>
          <w:sz w:val="24"/>
          <w:szCs w:val="24"/>
          <w:lang w:val="en-IN"/>
        </w:rPr>
        <w:t xml:space="preserve"> &lt;&lt; "The greatest number is: " &lt;&lt; num1 &lt;&lt; </w:t>
      </w:r>
      <w:proofErr w:type="spellStart"/>
      <w:r w:rsidRPr="008C2038">
        <w:rPr>
          <w:sz w:val="24"/>
          <w:szCs w:val="24"/>
          <w:lang w:val="en-IN"/>
        </w:rPr>
        <w:t>endl</w:t>
      </w:r>
      <w:proofErr w:type="spellEnd"/>
      <w:r w:rsidRPr="008C2038">
        <w:rPr>
          <w:sz w:val="24"/>
          <w:szCs w:val="24"/>
          <w:lang w:val="en-IN"/>
        </w:rPr>
        <w:t>;</w:t>
      </w:r>
    </w:p>
    <w:p w14:paraId="68F87DF2" w14:textId="77777777" w:rsidR="008C2038" w:rsidRPr="008C2038" w:rsidRDefault="008C2038" w:rsidP="008C2038">
      <w:pPr>
        <w:spacing w:after="0"/>
        <w:rPr>
          <w:sz w:val="24"/>
          <w:szCs w:val="24"/>
          <w:lang w:val="en-IN"/>
        </w:rPr>
      </w:pPr>
      <w:r w:rsidRPr="008C2038">
        <w:rPr>
          <w:sz w:val="24"/>
          <w:szCs w:val="24"/>
          <w:lang w:val="en-IN"/>
        </w:rPr>
        <w:t>    } else if (num2 &gt;= num1 &amp;&amp; num2 &gt;= num3) {</w:t>
      </w:r>
    </w:p>
    <w:p w14:paraId="20048961" w14:textId="77777777" w:rsidR="008C2038" w:rsidRPr="008C2038" w:rsidRDefault="008C2038" w:rsidP="008C2038">
      <w:pPr>
        <w:spacing w:after="0"/>
        <w:rPr>
          <w:sz w:val="24"/>
          <w:szCs w:val="24"/>
          <w:lang w:val="en-IN"/>
        </w:rPr>
      </w:pPr>
      <w:r w:rsidRPr="008C2038">
        <w:rPr>
          <w:sz w:val="24"/>
          <w:szCs w:val="24"/>
          <w:lang w:val="en-IN"/>
        </w:rPr>
        <w:t xml:space="preserve">        </w:t>
      </w:r>
      <w:proofErr w:type="spellStart"/>
      <w:r w:rsidRPr="008C2038">
        <w:rPr>
          <w:sz w:val="24"/>
          <w:szCs w:val="24"/>
          <w:lang w:val="en-IN"/>
        </w:rPr>
        <w:t>cout</w:t>
      </w:r>
      <w:proofErr w:type="spellEnd"/>
      <w:r w:rsidRPr="008C2038">
        <w:rPr>
          <w:sz w:val="24"/>
          <w:szCs w:val="24"/>
          <w:lang w:val="en-IN"/>
        </w:rPr>
        <w:t xml:space="preserve"> &lt;&lt; "The greatest number is: " &lt;&lt; num2 &lt;&lt; </w:t>
      </w:r>
      <w:proofErr w:type="spellStart"/>
      <w:r w:rsidRPr="008C2038">
        <w:rPr>
          <w:sz w:val="24"/>
          <w:szCs w:val="24"/>
          <w:lang w:val="en-IN"/>
        </w:rPr>
        <w:t>endl</w:t>
      </w:r>
      <w:proofErr w:type="spellEnd"/>
      <w:r w:rsidRPr="008C2038">
        <w:rPr>
          <w:sz w:val="24"/>
          <w:szCs w:val="24"/>
          <w:lang w:val="en-IN"/>
        </w:rPr>
        <w:t>;</w:t>
      </w:r>
    </w:p>
    <w:p w14:paraId="69170742" w14:textId="77777777" w:rsidR="008C2038" w:rsidRPr="008C2038" w:rsidRDefault="008C2038" w:rsidP="008C2038">
      <w:pPr>
        <w:spacing w:after="0"/>
        <w:rPr>
          <w:sz w:val="24"/>
          <w:szCs w:val="24"/>
          <w:lang w:val="en-IN"/>
        </w:rPr>
      </w:pPr>
      <w:r w:rsidRPr="008C2038">
        <w:rPr>
          <w:sz w:val="24"/>
          <w:szCs w:val="24"/>
          <w:lang w:val="en-IN"/>
        </w:rPr>
        <w:t>    } else {</w:t>
      </w:r>
    </w:p>
    <w:p w14:paraId="337E5195" w14:textId="77777777" w:rsidR="008C2038" w:rsidRPr="008C2038" w:rsidRDefault="008C2038" w:rsidP="008C2038">
      <w:pPr>
        <w:spacing w:after="0"/>
        <w:rPr>
          <w:sz w:val="24"/>
          <w:szCs w:val="24"/>
          <w:lang w:val="en-IN"/>
        </w:rPr>
      </w:pPr>
      <w:r w:rsidRPr="008C2038">
        <w:rPr>
          <w:sz w:val="24"/>
          <w:szCs w:val="24"/>
          <w:lang w:val="en-IN"/>
        </w:rPr>
        <w:t xml:space="preserve">        </w:t>
      </w:r>
      <w:proofErr w:type="spellStart"/>
      <w:r w:rsidRPr="008C2038">
        <w:rPr>
          <w:sz w:val="24"/>
          <w:szCs w:val="24"/>
          <w:lang w:val="en-IN"/>
        </w:rPr>
        <w:t>cout</w:t>
      </w:r>
      <w:proofErr w:type="spellEnd"/>
      <w:r w:rsidRPr="008C2038">
        <w:rPr>
          <w:sz w:val="24"/>
          <w:szCs w:val="24"/>
          <w:lang w:val="en-IN"/>
        </w:rPr>
        <w:t xml:space="preserve"> &lt;&lt; "The greatest number is: " &lt;&lt; num3 &lt;&lt; </w:t>
      </w:r>
      <w:proofErr w:type="spellStart"/>
      <w:r w:rsidRPr="008C2038">
        <w:rPr>
          <w:sz w:val="24"/>
          <w:szCs w:val="24"/>
          <w:lang w:val="en-IN"/>
        </w:rPr>
        <w:t>endl</w:t>
      </w:r>
      <w:proofErr w:type="spellEnd"/>
      <w:r w:rsidRPr="008C2038">
        <w:rPr>
          <w:sz w:val="24"/>
          <w:szCs w:val="24"/>
          <w:lang w:val="en-IN"/>
        </w:rPr>
        <w:t>;</w:t>
      </w:r>
    </w:p>
    <w:p w14:paraId="100C9C78" w14:textId="77777777" w:rsidR="008C2038" w:rsidRPr="008C2038" w:rsidRDefault="008C2038" w:rsidP="008C2038">
      <w:pPr>
        <w:spacing w:after="0"/>
        <w:rPr>
          <w:sz w:val="24"/>
          <w:szCs w:val="24"/>
          <w:lang w:val="en-IN"/>
        </w:rPr>
      </w:pPr>
      <w:r w:rsidRPr="008C2038">
        <w:rPr>
          <w:sz w:val="24"/>
          <w:szCs w:val="24"/>
          <w:lang w:val="en-IN"/>
        </w:rPr>
        <w:t>    }</w:t>
      </w:r>
    </w:p>
    <w:p w14:paraId="4EDB6B2E" w14:textId="77777777" w:rsidR="008C2038" w:rsidRPr="008C2038" w:rsidRDefault="008C2038" w:rsidP="008C2038">
      <w:pPr>
        <w:spacing w:after="0"/>
        <w:rPr>
          <w:sz w:val="24"/>
          <w:szCs w:val="24"/>
          <w:lang w:val="en-IN"/>
        </w:rPr>
      </w:pPr>
      <w:r w:rsidRPr="008C2038">
        <w:rPr>
          <w:sz w:val="24"/>
          <w:szCs w:val="24"/>
          <w:lang w:val="en-IN"/>
        </w:rPr>
        <w:t xml:space="preserve">    </w:t>
      </w:r>
    </w:p>
    <w:p w14:paraId="52AB9768" w14:textId="77777777" w:rsidR="008C2038" w:rsidRPr="008C2038" w:rsidRDefault="008C2038" w:rsidP="008C2038">
      <w:pPr>
        <w:spacing w:after="0"/>
        <w:rPr>
          <w:sz w:val="24"/>
          <w:szCs w:val="24"/>
          <w:lang w:val="en-IN"/>
        </w:rPr>
      </w:pPr>
      <w:r w:rsidRPr="008C2038">
        <w:rPr>
          <w:sz w:val="24"/>
          <w:szCs w:val="24"/>
          <w:lang w:val="en-IN"/>
        </w:rPr>
        <w:t>    return 0;</w:t>
      </w:r>
    </w:p>
    <w:p w14:paraId="1BDC4680" w14:textId="77777777" w:rsidR="008C2038" w:rsidRDefault="008C2038" w:rsidP="008C2038">
      <w:pPr>
        <w:spacing w:after="0"/>
        <w:rPr>
          <w:sz w:val="24"/>
          <w:szCs w:val="24"/>
          <w:lang w:val="en-IN"/>
        </w:rPr>
      </w:pPr>
      <w:r w:rsidRPr="008C2038">
        <w:rPr>
          <w:sz w:val="24"/>
          <w:szCs w:val="24"/>
          <w:lang w:val="en-IN"/>
        </w:rPr>
        <w:t>}</w:t>
      </w:r>
    </w:p>
    <w:p w14:paraId="1DDB7AD5" w14:textId="77777777" w:rsidR="008C2038" w:rsidRDefault="008C2038" w:rsidP="008C2038">
      <w:pPr>
        <w:spacing w:after="0"/>
        <w:rPr>
          <w:sz w:val="24"/>
          <w:szCs w:val="24"/>
          <w:lang w:val="en-IN"/>
        </w:rPr>
      </w:pPr>
    </w:p>
    <w:p w14:paraId="1DD3A9D9" w14:textId="7A5148C2" w:rsidR="008C2038" w:rsidRDefault="008C2038" w:rsidP="008C2038">
      <w:pPr>
        <w:spacing w:after="0"/>
        <w:rPr>
          <w:sz w:val="24"/>
          <w:szCs w:val="24"/>
          <w:lang w:val="en-IN"/>
        </w:rPr>
      </w:pPr>
      <w:r>
        <w:rPr>
          <w:noProof/>
          <w:sz w:val="24"/>
          <w:szCs w:val="24"/>
          <w:lang w:val="en-IN"/>
        </w:rPr>
        <w:drawing>
          <wp:inline distT="0" distB="0" distL="0" distR="0" wp14:anchorId="1B614492" wp14:editId="01E63706">
            <wp:extent cx="6517758" cy="1823399"/>
            <wp:effectExtent l="0" t="0" r="0" b="5715"/>
            <wp:docPr id="37699124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991246" name="Picture 376991246"/>
                    <pic:cNvPicPr/>
                  </pic:nvPicPr>
                  <pic:blipFill>
                    <a:blip r:embed="rId12"/>
                    <a:stretch>
                      <a:fillRect/>
                    </a:stretch>
                  </pic:blipFill>
                  <pic:spPr>
                    <a:xfrm>
                      <a:off x="0" y="0"/>
                      <a:ext cx="6548679" cy="1832049"/>
                    </a:xfrm>
                    <a:prstGeom prst="rect">
                      <a:avLst/>
                    </a:prstGeom>
                  </pic:spPr>
                </pic:pic>
              </a:graphicData>
            </a:graphic>
          </wp:inline>
        </w:drawing>
      </w:r>
    </w:p>
    <w:p w14:paraId="11015D37" w14:textId="77777777" w:rsidR="008C2038" w:rsidRDefault="008C2038" w:rsidP="008C2038">
      <w:pPr>
        <w:spacing w:after="0"/>
        <w:rPr>
          <w:sz w:val="24"/>
          <w:szCs w:val="24"/>
          <w:lang w:val="en-IN"/>
        </w:rPr>
      </w:pPr>
    </w:p>
    <w:p w14:paraId="4E4BD461" w14:textId="1030102B" w:rsidR="008C2038" w:rsidRDefault="008C2038" w:rsidP="008C2038">
      <w:pPr>
        <w:spacing w:after="0"/>
        <w:rPr>
          <w:b/>
          <w:bCs/>
          <w:sz w:val="24"/>
          <w:szCs w:val="24"/>
          <w:lang w:val="en-IN"/>
        </w:rPr>
      </w:pPr>
      <w:r w:rsidRPr="008C2038">
        <w:rPr>
          <w:b/>
          <w:bCs/>
          <w:sz w:val="24"/>
          <w:szCs w:val="24"/>
          <w:highlight w:val="yellow"/>
          <w:lang w:val="en-IN"/>
        </w:rPr>
        <w:lastRenderedPageBreak/>
        <w:t>5.Write a program to find sum of first “n” natural numbers.</w:t>
      </w:r>
    </w:p>
    <w:p w14:paraId="0EB43AC8" w14:textId="77777777" w:rsidR="00EF4786" w:rsidRDefault="00EF4786" w:rsidP="008C2038">
      <w:pPr>
        <w:spacing w:after="0"/>
        <w:rPr>
          <w:b/>
          <w:bCs/>
          <w:sz w:val="24"/>
          <w:szCs w:val="24"/>
          <w:lang w:val="en-IN"/>
        </w:rPr>
      </w:pPr>
    </w:p>
    <w:p w14:paraId="4103C883" w14:textId="77777777" w:rsidR="00EF4786" w:rsidRPr="00EF4786" w:rsidRDefault="00EF4786" w:rsidP="00EF4786">
      <w:pPr>
        <w:spacing w:after="0"/>
        <w:rPr>
          <w:sz w:val="24"/>
          <w:szCs w:val="24"/>
          <w:lang w:val="en-IN"/>
        </w:rPr>
      </w:pPr>
      <w:r w:rsidRPr="00EF4786">
        <w:rPr>
          <w:sz w:val="24"/>
          <w:szCs w:val="24"/>
          <w:lang w:val="en-IN"/>
        </w:rPr>
        <w:t>#include &lt;iostream&gt;</w:t>
      </w:r>
    </w:p>
    <w:p w14:paraId="49302288" w14:textId="77777777" w:rsidR="00EF4786" w:rsidRPr="00EF4786" w:rsidRDefault="00EF4786" w:rsidP="00EF4786">
      <w:pPr>
        <w:spacing w:after="0"/>
        <w:rPr>
          <w:sz w:val="24"/>
          <w:szCs w:val="24"/>
          <w:lang w:val="en-IN"/>
        </w:rPr>
      </w:pPr>
      <w:r w:rsidRPr="00EF4786">
        <w:rPr>
          <w:sz w:val="24"/>
          <w:szCs w:val="24"/>
          <w:lang w:val="en-IN"/>
        </w:rPr>
        <w:t>using namespace std;</w:t>
      </w:r>
    </w:p>
    <w:p w14:paraId="56A9862F" w14:textId="77777777" w:rsidR="00EF4786" w:rsidRPr="00EF4786" w:rsidRDefault="00EF4786" w:rsidP="00EF4786">
      <w:pPr>
        <w:spacing w:after="0"/>
        <w:rPr>
          <w:sz w:val="24"/>
          <w:szCs w:val="24"/>
          <w:lang w:val="en-IN"/>
        </w:rPr>
      </w:pPr>
    </w:p>
    <w:p w14:paraId="408D9D8E" w14:textId="77777777" w:rsidR="00EF4786" w:rsidRPr="00EF4786" w:rsidRDefault="00EF4786" w:rsidP="00EF4786">
      <w:pPr>
        <w:spacing w:after="0"/>
        <w:rPr>
          <w:sz w:val="24"/>
          <w:szCs w:val="24"/>
          <w:lang w:val="en-IN"/>
        </w:rPr>
      </w:pPr>
      <w:r w:rsidRPr="00EF4786">
        <w:rPr>
          <w:sz w:val="24"/>
          <w:szCs w:val="24"/>
          <w:lang w:val="en-IN"/>
        </w:rPr>
        <w:t xml:space="preserve">int </w:t>
      </w:r>
      <w:proofErr w:type="gramStart"/>
      <w:r w:rsidRPr="00EF4786">
        <w:rPr>
          <w:sz w:val="24"/>
          <w:szCs w:val="24"/>
          <w:lang w:val="en-IN"/>
        </w:rPr>
        <w:t>main(</w:t>
      </w:r>
      <w:proofErr w:type="gramEnd"/>
      <w:r w:rsidRPr="00EF4786">
        <w:rPr>
          <w:sz w:val="24"/>
          <w:szCs w:val="24"/>
          <w:lang w:val="en-IN"/>
        </w:rPr>
        <w:t>) {</w:t>
      </w:r>
    </w:p>
    <w:p w14:paraId="13E21A52" w14:textId="77777777" w:rsidR="00EF4786" w:rsidRPr="00EF4786" w:rsidRDefault="00EF4786" w:rsidP="00EF4786">
      <w:pPr>
        <w:spacing w:after="0"/>
        <w:rPr>
          <w:sz w:val="24"/>
          <w:szCs w:val="24"/>
          <w:lang w:val="en-IN"/>
        </w:rPr>
      </w:pPr>
      <w:r w:rsidRPr="00EF4786">
        <w:rPr>
          <w:sz w:val="24"/>
          <w:szCs w:val="24"/>
          <w:lang w:val="en-IN"/>
        </w:rPr>
        <w:t>    int n, sum = 0;</w:t>
      </w:r>
    </w:p>
    <w:p w14:paraId="64186513" w14:textId="77777777" w:rsidR="00EF4786" w:rsidRPr="00EF4786" w:rsidRDefault="00EF4786" w:rsidP="00EF4786">
      <w:pPr>
        <w:spacing w:after="0"/>
        <w:rPr>
          <w:sz w:val="24"/>
          <w:szCs w:val="24"/>
          <w:lang w:val="en-IN"/>
        </w:rPr>
      </w:pPr>
      <w:r w:rsidRPr="00EF4786">
        <w:rPr>
          <w:sz w:val="24"/>
          <w:szCs w:val="24"/>
          <w:lang w:val="en-IN"/>
        </w:rPr>
        <w:t xml:space="preserve">    </w:t>
      </w:r>
      <w:proofErr w:type="spellStart"/>
      <w:r w:rsidRPr="00EF4786">
        <w:rPr>
          <w:sz w:val="24"/>
          <w:szCs w:val="24"/>
          <w:lang w:val="en-IN"/>
        </w:rPr>
        <w:t>cout</w:t>
      </w:r>
      <w:proofErr w:type="spellEnd"/>
      <w:r w:rsidRPr="00EF4786">
        <w:rPr>
          <w:sz w:val="24"/>
          <w:szCs w:val="24"/>
          <w:lang w:val="en-IN"/>
        </w:rPr>
        <w:t xml:space="preserve"> &lt;&lt; "Enter a number: ";</w:t>
      </w:r>
    </w:p>
    <w:p w14:paraId="16EA66F7" w14:textId="77777777" w:rsidR="00EF4786" w:rsidRPr="00EF4786" w:rsidRDefault="00EF4786" w:rsidP="00EF4786">
      <w:pPr>
        <w:spacing w:after="0"/>
        <w:rPr>
          <w:sz w:val="24"/>
          <w:szCs w:val="24"/>
          <w:lang w:val="en-IN"/>
        </w:rPr>
      </w:pPr>
      <w:r w:rsidRPr="00EF4786">
        <w:rPr>
          <w:sz w:val="24"/>
          <w:szCs w:val="24"/>
          <w:lang w:val="en-IN"/>
        </w:rPr>
        <w:t xml:space="preserve">    </w:t>
      </w:r>
      <w:proofErr w:type="spellStart"/>
      <w:r w:rsidRPr="00EF4786">
        <w:rPr>
          <w:sz w:val="24"/>
          <w:szCs w:val="24"/>
          <w:lang w:val="en-IN"/>
        </w:rPr>
        <w:t>cin</w:t>
      </w:r>
      <w:proofErr w:type="spellEnd"/>
      <w:r w:rsidRPr="00EF4786">
        <w:rPr>
          <w:sz w:val="24"/>
          <w:szCs w:val="24"/>
          <w:lang w:val="en-IN"/>
        </w:rPr>
        <w:t xml:space="preserve"> &gt;&gt; n;</w:t>
      </w:r>
    </w:p>
    <w:p w14:paraId="397CDC23" w14:textId="77777777" w:rsidR="00EF4786" w:rsidRPr="00EF4786" w:rsidRDefault="00EF4786" w:rsidP="00EF4786">
      <w:pPr>
        <w:spacing w:after="0"/>
        <w:rPr>
          <w:sz w:val="24"/>
          <w:szCs w:val="24"/>
          <w:lang w:val="en-IN"/>
        </w:rPr>
      </w:pPr>
    </w:p>
    <w:p w14:paraId="0615EC5B" w14:textId="77777777" w:rsidR="00EF4786" w:rsidRPr="00EF4786" w:rsidRDefault="00EF4786" w:rsidP="00EF4786">
      <w:pPr>
        <w:spacing w:after="0"/>
        <w:rPr>
          <w:sz w:val="24"/>
          <w:szCs w:val="24"/>
          <w:lang w:val="en-IN"/>
        </w:rPr>
      </w:pPr>
      <w:r w:rsidRPr="00EF4786">
        <w:rPr>
          <w:sz w:val="24"/>
          <w:szCs w:val="24"/>
          <w:lang w:val="en-IN"/>
        </w:rPr>
        <w:t xml:space="preserve">    for (int </w:t>
      </w:r>
      <w:proofErr w:type="spellStart"/>
      <w:r w:rsidRPr="00EF4786">
        <w:rPr>
          <w:sz w:val="24"/>
          <w:szCs w:val="24"/>
          <w:lang w:val="en-IN"/>
        </w:rPr>
        <w:t>i</w:t>
      </w:r>
      <w:proofErr w:type="spellEnd"/>
      <w:r w:rsidRPr="00EF4786">
        <w:rPr>
          <w:sz w:val="24"/>
          <w:szCs w:val="24"/>
          <w:lang w:val="en-IN"/>
        </w:rPr>
        <w:t xml:space="preserve"> = 1; </w:t>
      </w:r>
      <w:proofErr w:type="spellStart"/>
      <w:r w:rsidRPr="00EF4786">
        <w:rPr>
          <w:sz w:val="24"/>
          <w:szCs w:val="24"/>
          <w:lang w:val="en-IN"/>
        </w:rPr>
        <w:t>i</w:t>
      </w:r>
      <w:proofErr w:type="spellEnd"/>
      <w:r w:rsidRPr="00EF4786">
        <w:rPr>
          <w:sz w:val="24"/>
          <w:szCs w:val="24"/>
          <w:lang w:val="en-IN"/>
        </w:rPr>
        <w:t xml:space="preserve"> &lt;= n; </w:t>
      </w:r>
      <w:proofErr w:type="spellStart"/>
      <w:r w:rsidRPr="00EF4786">
        <w:rPr>
          <w:sz w:val="24"/>
          <w:szCs w:val="24"/>
          <w:lang w:val="en-IN"/>
        </w:rPr>
        <w:t>i</w:t>
      </w:r>
      <w:proofErr w:type="spellEnd"/>
      <w:r w:rsidRPr="00EF4786">
        <w:rPr>
          <w:sz w:val="24"/>
          <w:szCs w:val="24"/>
          <w:lang w:val="en-IN"/>
        </w:rPr>
        <w:t>++) {</w:t>
      </w:r>
    </w:p>
    <w:p w14:paraId="12191708" w14:textId="77777777" w:rsidR="00EF4786" w:rsidRPr="00EF4786" w:rsidRDefault="00EF4786" w:rsidP="00EF4786">
      <w:pPr>
        <w:spacing w:after="0"/>
        <w:rPr>
          <w:sz w:val="24"/>
          <w:szCs w:val="24"/>
          <w:lang w:val="en-IN"/>
        </w:rPr>
      </w:pPr>
      <w:r w:rsidRPr="00EF4786">
        <w:rPr>
          <w:sz w:val="24"/>
          <w:szCs w:val="24"/>
          <w:lang w:val="en-IN"/>
        </w:rPr>
        <w:t xml:space="preserve">        sum += </w:t>
      </w:r>
      <w:proofErr w:type="spellStart"/>
      <w:r w:rsidRPr="00EF4786">
        <w:rPr>
          <w:sz w:val="24"/>
          <w:szCs w:val="24"/>
          <w:lang w:val="en-IN"/>
        </w:rPr>
        <w:t>i</w:t>
      </w:r>
      <w:proofErr w:type="spellEnd"/>
      <w:r w:rsidRPr="00EF4786">
        <w:rPr>
          <w:sz w:val="24"/>
          <w:szCs w:val="24"/>
          <w:lang w:val="en-IN"/>
        </w:rPr>
        <w:t>;</w:t>
      </w:r>
    </w:p>
    <w:p w14:paraId="67955BAE" w14:textId="77777777" w:rsidR="00EF4786" w:rsidRPr="00EF4786" w:rsidRDefault="00EF4786" w:rsidP="00EF4786">
      <w:pPr>
        <w:spacing w:after="0"/>
        <w:rPr>
          <w:sz w:val="24"/>
          <w:szCs w:val="24"/>
          <w:lang w:val="en-IN"/>
        </w:rPr>
      </w:pPr>
      <w:r w:rsidRPr="00EF4786">
        <w:rPr>
          <w:sz w:val="24"/>
          <w:szCs w:val="24"/>
          <w:lang w:val="en-IN"/>
        </w:rPr>
        <w:t>    }</w:t>
      </w:r>
    </w:p>
    <w:p w14:paraId="67EB10E1" w14:textId="77777777" w:rsidR="00EF4786" w:rsidRPr="00EF4786" w:rsidRDefault="00EF4786" w:rsidP="00EF4786">
      <w:pPr>
        <w:spacing w:after="0"/>
        <w:rPr>
          <w:sz w:val="24"/>
          <w:szCs w:val="24"/>
          <w:lang w:val="en-IN"/>
        </w:rPr>
      </w:pPr>
    </w:p>
    <w:p w14:paraId="3FF36C71" w14:textId="77777777" w:rsidR="00EF4786" w:rsidRPr="00EF4786" w:rsidRDefault="00EF4786" w:rsidP="00EF4786">
      <w:pPr>
        <w:spacing w:after="0"/>
        <w:rPr>
          <w:sz w:val="24"/>
          <w:szCs w:val="24"/>
          <w:lang w:val="en-IN"/>
        </w:rPr>
      </w:pPr>
      <w:r w:rsidRPr="00EF4786">
        <w:rPr>
          <w:sz w:val="24"/>
          <w:szCs w:val="24"/>
          <w:lang w:val="en-IN"/>
        </w:rPr>
        <w:t xml:space="preserve">    </w:t>
      </w:r>
      <w:proofErr w:type="spellStart"/>
      <w:r w:rsidRPr="00EF4786">
        <w:rPr>
          <w:sz w:val="24"/>
          <w:szCs w:val="24"/>
          <w:lang w:val="en-IN"/>
        </w:rPr>
        <w:t>cout</w:t>
      </w:r>
      <w:proofErr w:type="spellEnd"/>
      <w:r w:rsidRPr="00EF4786">
        <w:rPr>
          <w:sz w:val="24"/>
          <w:szCs w:val="24"/>
          <w:lang w:val="en-IN"/>
        </w:rPr>
        <w:t xml:space="preserve"> &lt;&lt; "The sum of the first " &lt;&lt; n &lt;&lt; " natural numbers is: " &lt;&lt; sum &lt;&lt; </w:t>
      </w:r>
      <w:proofErr w:type="spellStart"/>
      <w:r w:rsidRPr="00EF4786">
        <w:rPr>
          <w:sz w:val="24"/>
          <w:szCs w:val="24"/>
          <w:lang w:val="en-IN"/>
        </w:rPr>
        <w:t>endl</w:t>
      </w:r>
      <w:proofErr w:type="spellEnd"/>
      <w:r w:rsidRPr="00EF4786">
        <w:rPr>
          <w:sz w:val="24"/>
          <w:szCs w:val="24"/>
          <w:lang w:val="en-IN"/>
        </w:rPr>
        <w:t>;</w:t>
      </w:r>
    </w:p>
    <w:p w14:paraId="789409AF" w14:textId="77777777" w:rsidR="00EF4786" w:rsidRPr="00EF4786" w:rsidRDefault="00EF4786" w:rsidP="00EF4786">
      <w:pPr>
        <w:spacing w:after="0"/>
        <w:rPr>
          <w:sz w:val="24"/>
          <w:szCs w:val="24"/>
          <w:lang w:val="en-IN"/>
        </w:rPr>
      </w:pPr>
    </w:p>
    <w:p w14:paraId="62446839" w14:textId="77777777" w:rsidR="00EF4786" w:rsidRPr="00EF4786" w:rsidRDefault="00EF4786" w:rsidP="00EF4786">
      <w:pPr>
        <w:spacing w:after="0"/>
        <w:rPr>
          <w:sz w:val="24"/>
          <w:szCs w:val="24"/>
          <w:lang w:val="en-IN"/>
        </w:rPr>
      </w:pPr>
      <w:r w:rsidRPr="00EF4786">
        <w:rPr>
          <w:sz w:val="24"/>
          <w:szCs w:val="24"/>
          <w:lang w:val="en-IN"/>
        </w:rPr>
        <w:t>    return 0;</w:t>
      </w:r>
    </w:p>
    <w:p w14:paraId="755F310A" w14:textId="77777777" w:rsidR="00EF4786" w:rsidRPr="00EF4786" w:rsidRDefault="00EF4786" w:rsidP="00EF4786">
      <w:pPr>
        <w:spacing w:after="0"/>
        <w:rPr>
          <w:sz w:val="24"/>
          <w:szCs w:val="24"/>
          <w:lang w:val="en-IN"/>
        </w:rPr>
      </w:pPr>
      <w:r w:rsidRPr="00EF4786">
        <w:rPr>
          <w:sz w:val="24"/>
          <w:szCs w:val="24"/>
          <w:lang w:val="en-IN"/>
        </w:rPr>
        <w:t>}</w:t>
      </w:r>
    </w:p>
    <w:p w14:paraId="5FE940C5" w14:textId="77777777" w:rsidR="00EF4786" w:rsidRPr="00EF4786" w:rsidRDefault="00EF4786" w:rsidP="00EF4786">
      <w:pPr>
        <w:spacing w:after="0"/>
        <w:rPr>
          <w:sz w:val="24"/>
          <w:szCs w:val="24"/>
          <w:lang w:val="en-IN"/>
        </w:rPr>
      </w:pPr>
    </w:p>
    <w:p w14:paraId="79D4F911" w14:textId="62A07E7E" w:rsidR="00EF4786" w:rsidRPr="008C2038" w:rsidRDefault="00EF4786" w:rsidP="008C2038">
      <w:pPr>
        <w:spacing w:after="0"/>
        <w:rPr>
          <w:b/>
          <w:bCs/>
          <w:sz w:val="24"/>
          <w:szCs w:val="24"/>
          <w:lang w:val="en-IN"/>
        </w:rPr>
      </w:pPr>
      <w:r w:rsidRPr="00EF4786">
        <w:rPr>
          <w:b/>
          <w:bCs/>
          <w:sz w:val="24"/>
          <w:szCs w:val="24"/>
          <w:lang w:val="en-IN"/>
        </w:rPr>
        <w:drawing>
          <wp:inline distT="0" distB="0" distL="0" distR="0" wp14:anchorId="422187D5" wp14:editId="206DF097">
            <wp:extent cx="7052310" cy="1915160"/>
            <wp:effectExtent l="0" t="0" r="0" b="8890"/>
            <wp:docPr id="764508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508834" name=""/>
                    <pic:cNvPicPr/>
                  </pic:nvPicPr>
                  <pic:blipFill>
                    <a:blip r:embed="rId13"/>
                    <a:stretch>
                      <a:fillRect/>
                    </a:stretch>
                  </pic:blipFill>
                  <pic:spPr>
                    <a:xfrm>
                      <a:off x="0" y="0"/>
                      <a:ext cx="7052310" cy="1915160"/>
                    </a:xfrm>
                    <a:prstGeom prst="rect">
                      <a:avLst/>
                    </a:prstGeom>
                  </pic:spPr>
                </pic:pic>
              </a:graphicData>
            </a:graphic>
          </wp:inline>
        </w:drawing>
      </w:r>
    </w:p>
    <w:p w14:paraId="6BD5BD51" w14:textId="77777777" w:rsidR="008C2038" w:rsidRDefault="008C2038">
      <w:pPr>
        <w:rPr>
          <w:b/>
          <w:bCs/>
          <w:sz w:val="24"/>
          <w:szCs w:val="24"/>
          <w:lang w:val="en-IN"/>
        </w:rPr>
      </w:pPr>
    </w:p>
    <w:p w14:paraId="611BD57B" w14:textId="105D687D" w:rsidR="00D95C0E" w:rsidRPr="00EF4786" w:rsidRDefault="00000000">
      <w:pPr>
        <w:rPr>
          <w:b/>
          <w:bCs/>
          <w:sz w:val="24"/>
          <w:szCs w:val="24"/>
        </w:rPr>
      </w:pPr>
      <w:r w:rsidRPr="00EF4786">
        <w:rPr>
          <w:b/>
          <w:sz w:val="24"/>
          <w:szCs w:val="24"/>
          <w:highlight w:val="yellow"/>
        </w:rPr>
        <w:t>6. Write a program to find the factorial of a number.</w:t>
      </w:r>
    </w:p>
    <w:p w14:paraId="03D9ABA0" w14:textId="77777777" w:rsidR="00D95C0E" w:rsidRPr="00B2708D" w:rsidRDefault="00000000">
      <w:pPr>
        <w:rPr>
          <w:sz w:val="24"/>
          <w:szCs w:val="24"/>
        </w:rPr>
      </w:pPr>
      <w:r w:rsidRPr="00B2708D">
        <w:rPr>
          <w:sz w:val="24"/>
          <w:szCs w:val="24"/>
        </w:rPr>
        <w:t>#include &lt;iostream&gt;</w:t>
      </w:r>
      <w:r w:rsidRPr="00B2708D">
        <w:rPr>
          <w:sz w:val="24"/>
          <w:szCs w:val="24"/>
        </w:rPr>
        <w:br/>
        <w:t>using namespace std;</w:t>
      </w:r>
      <w:r w:rsidRPr="00B2708D">
        <w:rPr>
          <w:sz w:val="24"/>
          <w:szCs w:val="24"/>
        </w:rPr>
        <w:br/>
        <w:t xml:space="preserve">int </w:t>
      </w:r>
      <w:proofErr w:type="gramStart"/>
      <w:r w:rsidRPr="00B2708D">
        <w:rPr>
          <w:sz w:val="24"/>
          <w:szCs w:val="24"/>
        </w:rPr>
        <w:t>main(</w:t>
      </w:r>
      <w:proofErr w:type="gramEnd"/>
      <w:r w:rsidRPr="00B2708D">
        <w:rPr>
          <w:sz w:val="24"/>
          <w:szCs w:val="24"/>
        </w:rPr>
        <w:t>){</w:t>
      </w:r>
      <w:r w:rsidRPr="00B2708D">
        <w:rPr>
          <w:sz w:val="24"/>
          <w:szCs w:val="24"/>
        </w:rPr>
        <w:br/>
        <w:t xml:space="preserve">    int n;</w:t>
      </w:r>
      <w:r w:rsidRPr="00B2708D">
        <w:rPr>
          <w:sz w:val="24"/>
          <w:szCs w:val="24"/>
        </w:rPr>
        <w:br/>
        <w:t xml:space="preserve">    int pro=1;</w:t>
      </w:r>
      <w:r w:rsidRPr="00B2708D">
        <w:rPr>
          <w:sz w:val="24"/>
          <w:szCs w:val="24"/>
        </w:rPr>
        <w:br/>
        <w:t xml:space="preserve">    cout &lt;&lt; "Enter the number: ";</w:t>
      </w:r>
      <w:r w:rsidRPr="00B2708D">
        <w:rPr>
          <w:sz w:val="24"/>
          <w:szCs w:val="24"/>
        </w:rPr>
        <w:br/>
        <w:t xml:space="preserve">    cin &gt;&gt; n;</w:t>
      </w:r>
      <w:r w:rsidRPr="00B2708D">
        <w:rPr>
          <w:sz w:val="24"/>
          <w:szCs w:val="24"/>
        </w:rPr>
        <w:br/>
        <w:t xml:space="preserve">    for (int i=1; i&lt;=n; i++){</w:t>
      </w:r>
      <w:r w:rsidRPr="00B2708D">
        <w:rPr>
          <w:sz w:val="24"/>
          <w:szCs w:val="24"/>
        </w:rPr>
        <w:br/>
        <w:t xml:space="preserve">        pro = pro * i;</w:t>
      </w:r>
      <w:r w:rsidRPr="00B2708D">
        <w:rPr>
          <w:sz w:val="24"/>
          <w:szCs w:val="24"/>
        </w:rPr>
        <w:br/>
        <w:t xml:space="preserve">    }</w:t>
      </w:r>
      <w:r w:rsidRPr="00B2708D">
        <w:rPr>
          <w:sz w:val="24"/>
          <w:szCs w:val="24"/>
        </w:rPr>
        <w:br/>
        <w:t xml:space="preserve">    cout &lt;&lt; "Factorial of " &lt;&lt; n &lt;&lt; " is " &lt;&lt; pro;</w:t>
      </w:r>
      <w:r w:rsidRPr="00B2708D">
        <w:rPr>
          <w:sz w:val="24"/>
          <w:szCs w:val="24"/>
        </w:rPr>
        <w:br/>
      </w:r>
      <w:r w:rsidRPr="00B2708D">
        <w:rPr>
          <w:sz w:val="24"/>
          <w:szCs w:val="24"/>
        </w:rPr>
        <w:lastRenderedPageBreak/>
        <w:t xml:space="preserve">    return 0;</w:t>
      </w:r>
      <w:r w:rsidRPr="00B2708D">
        <w:rPr>
          <w:sz w:val="24"/>
          <w:szCs w:val="24"/>
        </w:rPr>
        <w:br/>
        <w:t>}</w:t>
      </w:r>
    </w:p>
    <w:p w14:paraId="5099C7BB" w14:textId="77777777" w:rsidR="00D95C0E" w:rsidRDefault="00000000">
      <w:r>
        <w:br/>
        <w:t>Output for Factorial Program:</w:t>
      </w:r>
    </w:p>
    <w:p w14:paraId="36902A06" w14:textId="77777777" w:rsidR="00D95C0E" w:rsidRDefault="00000000">
      <w:r>
        <w:rPr>
          <w:noProof/>
        </w:rPr>
        <w:drawing>
          <wp:inline distT="0" distB="0" distL="0" distR="0" wp14:anchorId="2A053376" wp14:editId="1F942C79">
            <wp:extent cx="5940889" cy="145666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9 180445.png"/>
                    <pic:cNvPicPr/>
                  </pic:nvPicPr>
                  <pic:blipFill>
                    <a:blip r:embed="rId14"/>
                    <a:stretch>
                      <a:fillRect/>
                    </a:stretch>
                  </pic:blipFill>
                  <pic:spPr>
                    <a:xfrm>
                      <a:off x="0" y="0"/>
                      <a:ext cx="5951681" cy="1459306"/>
                    </a:xfrm>
                    <a:prstGeom prst="rect">
                      <a:avLst/>
                    </a:prstGeom>
                  </pic:spPr>
                </pic:pic>
              </a:graphicData>
            </a:graphic>
          </wp:inline>
        </w:drawing>
      </w:r>
    </w:p>
    <w:p w14:paraId="73B928F5" w14:textId="77777777" w:rsidR="006331C1" w:rsidRDefault="006331C1">
      <w:pPr>
        <w:rPr>
          <w:b/>
          <w:highlight w:val="yellow"/>
        </w:rPr>
      </w:pPr>
    </w:p>
    <w:p w14:paraId="02549A5F" w14:textId="77777777" w:rsidR="00EF4786" w:rsidRDefault="00EF4786">
      <w:pPr>
        <w:rPr>
          <w:b/>
          <w:sz w:val="24"/>
          <w:szCs w:val="24"/>
          <w:highlight w:val="yellow"/>
        </w:rPr>
      </w:pPr>
    </w:p>
    <w:p w14:paraId="53A900E5" w14:textId="146F0662" w:rsidR="00D95C0E" w:rsidRPr="008C2038" w:rsidRDefault="00000000">
      <w:pPr>
        <w:rPr>
          <w:sz w:val="24"/>
          <w:szCs w:val="24"/>
        </w:rPr>
      </w:pPr>
      <w:r w:rsidRPr="008C2038">
        <w:rPr>
          <w:b/>
          <w:sz w:val="24"/>
          <w:szCs w:val="24"/>
          <w:highlight w:val="yellow"/>
        </w:rPr>
        <w:t>7. Write a program to calculate the sum of digits of a number.</w:t>
      </w:r>
    </w:p>
    <w:p w14:paraId="15942D6E" w14:textId="77777777" w:rsidR="00D95C0E" w:rsidRPr="008C2038" w:rsidRDefault="00000000">
      <w:pPr>
        <w:rPr>
          <w:sz w:val="24"/>
          <w:szCs w:val="24"/>
        </w:rPr>
      </w:pPr>
      <w:r w:rsidRPr="008C2038">
        <w:rPr>
          <w:sz w:val="24"/>
          <w:szCs w:val="24"/>
        </w:rPr>
        <w:t>#include &lt;iostream&gt;</w:t>
      </w:r>
      <w:r w:rsidRPr="008C2038">
        <w:rPr>
          <w:sz w:val="24"/>
          <w:szCs w:val="24"/>
        </w:rPr>
        <w:br/>
        <w:t>using namespace std;</w:t>
      </w:r>
      <w:r w:rsidRPr="008C2038">
        <w:rPr>
          <w:sz w:val="24"/>
          <w:szCs w:val="24"/>
        </w:rPr>
        <w:br/>
        <w:t>int main(){</w:t>
      </w:r>
      <w:r w:rsidRPr="008C2038">
        <w:rPr>
          <w:sz w:val="24"/>
          <w:szCs w:val="24"/>
        </w:rPr>
        <w:br/>
        <w:t xml:space="preserve">    int n, temp;</w:t>
      </w:r>
      <w:r w:rsidRPr="008C2038">
        <w:rPr>
          <w:sz w:val="24"/>
          <w:szCs w:val="24"/>
        </w:rPr>
        <w:br/>
        <w:t xml:space="preserve">    </w:t>
      </w:r>
      <w:r w:rsidRPr="008C2038">
        <w:rPr>
          <w:sz w:val="24"/>
          <w:szCs w:val="24"/>
        </w:rPr>
        <w:br/>
        <w:t xml:space="preserve">    cout &lt;&lt; "Enter the number: ";</w:t>
      </w:r>
      <w:r w:rsidRPr="008C2038">
        <w:rPr>
          <w:sz w:val="24"/>
          <w:szCs w:val="24"/>
        </w:rPr>
        <w:br/>
        <w:t xml:space="preserve">    cin &gt;&gt; n;</w:t>
      </w:r>
      <w:r w:rsidRPr="008C2038">
        <w:rPr>
          <w:sz w:val="24"/>
          <w:szCs w:val="24"/>
        </w:rPr>
        <w:br/>
        <w:t xml:space="preserve">    temp = n;</w:t>
      </w:r>
      <w:r w:rsidRPr="008C2038">
        <w:rPr>
          <w:sz w:val="24"/>
          <w:szCs w:val="24"/>
        </w:rPr>
        <w:br/>
        <w:t xml:space="preserve">    int sum = 0, count = 0;</w:t>
      </w:r>
      <w:r w:rsidRPr="008C2038">
        <w:rPr>
          <w:sz w:val="24"/>
          <w:szCs w:val="24"/>
        </w:rPr>
        <w:br/>
      </w:r>
      <w:r w:rsidRPr="008C2038">
        <w:rPr>
          <w:sz w:val="24"/>
          <w:szCs w:val="24"/>
        </w:rPr>
        <w:br/>
        <w:t xml:space="preserve">    while (temp &gt; 0) {</w:t>
      </w:r>
      <w:r w:rsidRPr="008C2038">
        <w:rPr>
          <w:sz w:val="24"/>
          <w:szCs w:val="24"/>
        </w:rPr>
        <w:br/>
        <w:t xml:space="preserve">        temp = temp / 10;</w:t>
      </w:r>
      <w:r w:rsidRPr="008C2038">
        <w:rPr>
          <w:sz w:val="24"/>
          <w:szCs w:val="24"/>
        </w:rPr>
        <w:br/>
        <w:t xml:space="preserve">        count++;</w:t>
      </w:r>
      <w:r w:rsidRPr="008C2038">
        <w:rPr>
          <w:sz w:val="24"/>
          <w:szCs w:val="24"/>
        </w:rPr>
        <w:br/>
        <w:t xml:space="preserve">  </w:t>
      </w:r>
      <w:proofErr w:type="gramStart"/>
      <w:r w:rsidRPr="008C2038">
        <w:rPr>
          <w:sz w:val="24"/>
          <w:szCs w:val="24"/>
        </w:rPr>
        <w:t xml:space="preserve">  }</w:t>
      </w:r>
      <w:proofErr w:type="gramEnd"/>
      <w:r w:rsidRPr="008C2038">
        <w:rPr>
          <w:sz w:val="24"/>
          <w:szCs w:val="24"/>
        </w:rPr>
        <w:br/>
      </w:r>
      <w:r w:rsidRPr="008C2038">
        <w:rPr>
          <w:sz w:val="24"/>
          <w:szCs w:val="24"/>
        </w:rPr>
        <w:br/>
        <w:t xml:space="preserve">    for (int i = 1; i &lt;= count; i++) {</w:t>
      </w:r>
      <w:r w:rsidRPr="008C2038">
        <w:rPr>
          <w:sz w:val="24"/>
          <w:szCs w:val="24"/>
        </w:rPr>
        <w:br/>
        <w:t xml:space="preserve">        int rem = n % 10;</w:t>
      </w:r>
      <w:r w:rsidRPr="008C2038">
        <w:rPr>
          <w:sz w:val="24"/>
          <w:szCs w:val="24"/>
        </w:rPr>
        <w:br/>
        <w:t xml:space="preserve">        sum = sum + rem;</w:t>
      </w:r>
      <w:r w:rsidRPr="008C2038">
        <w:rPr>
          <w:sz w:val="24"/>
          <w:szCs w:val="24"/>
        </w:rPr>
        <w:br/>
        <w:t xml:space="preserve">        n = n / 10;</w:t>
      </w:r>
      <w:r w:rsidRPr="008C2038">
        <w:rPr>
          <w:sz w:val="24"/>
          <w:szCs w:val="24"/>
        </w:rPr>
        <w:br/>
        <w:t xml:space="preserve">    }</w:t>
      </w:r>
      <w:r w:rsidRPr="008C2038">
        <w:rPr>
          <w:sz w:val="24"/>
          <w:szCs w:val="24"/>
        </w:rPr>
        <w:br/>
      </w:r>
      <w:r w:rsidRPr="008C2038">
        <w:rPr>
          <w:sz w:val="24"/>
          <w:szCs w:val="24"/>
        </w:rPr>
        <w:br/>
        <w:t xml:space="preserve">    cout &lt;&lt; "\nSum of digits of the number: " &lt;&lt; sum;</w:t>
      </w:r>
      <w:r w:rsidRPr="008C2038">
        <w:rPr>
          <w:sz w:val="24"/>
          <w:szCs w:val="24"/>
        </w:rPr>
        <w:br/>
        <w:t xml:space="preserve">    return 0;</w:t>
      </w:r>
      <w:r w:rsidRPr="008C2038">
        <w:rPr>
          <w:sz w:val="24"/>
          <w:szCs w:val="24"/>
        </w:rPr>
        <w:br/>
        <w:t>}</w:t>
      </w:r>
    </w:p>
    <w:p w14:paraId="709F9F70" w14:textId="77777777" w:rsidR="00D95C0E" w:rsidRPr="008C2038" w:rsidRDefault="00000000">
      <w:pPr>
        <w:rPr>
          <w:sz w:val="24"/>
          <w:szCs w:val="24"/>
        </w:rPr>
      </w:pPr>
      <w:r w:rsidRPr="008C2038">
        <w:rPr>
          <w:sz w:val="24"/>
          <w:szCs w:val="24"/>
        </w:rPr>
        <w:lastRenderedPageBreak/>
        <w:br/>
        <w:t>Output for Sum of Digits Program:</w:t>
      </w:r>
    </w:p>
    <w:p w14:paraId="36B47AA8" w14:textId="77777777" w:rsidR="00D95C0E" w:rsidRDefault="00000000">
      <w:r>
        <w:rPr>
          <w:noProof/>
        </w:rPr>
        <w:drawing>
          <wp:inline distT="0" distB="0" distL="0" distR="0" wp14:anchorId="59E18156" wp14:editId="7269F78B">
            <wp:extent cx="6226770" cy="1446027"/>
            <wp:effectExtent l="0" t="0" r="317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9 180304.png"/>
                    <pic:cNvPicPr/>
                  </pic:nvPicPr>
                  <pic:blipFill>
                    <a:blip r:embed="rId15"/>
                    <a:stretch>
                      <a:fillRect/>
                    </a:stretch>
                  </pic:blipFill>
                  <pic:spPr>
                    <a:xfrm>
                      <a:off x="0" y="0"/>
                      <a:ext cx="6231277" cy="1447074"/>
                    </a:xfrm>
                    <a:prstGeom prst="rect">
                      <a:avLst/>
                    </a:prstGeom>
                  </pic:spPr>
                </pic:pic>
              </a:graphicData>
            </a:graphic>
          </wp:inline>
        </w:drawing>
      </w:r>
    </w:p>
    <w:p w14:paraId="44D25952" w14:textId="77777777" w:rsidR="00D95C0E" w:rsidRDefault="00000000">
      <w:r>
        <w:rPr>
          <w:b/>
          <w:highlight w:val="yellow"/>
        </w:rPr>
        <w:t>8. Write a program to reverse a given integer.</w:t>
      </w:r>
    </w:p>
    <w:p w14:paraId="54B973E8" w14:textId="77777777" w:rsidR="00D95C0E" w:rsidRPr="00EF4786" w:rsidRDefault="00000000">
      <w:pPr>
        <w:rPr>
          <w:sz w:val="24"/>
          <w:szCs w:val="24"/>
        </w:rPr>
      </w:pPr>
      <w:r w:rsidRPr="00EF4786">
        <w:rPr>
          <w:sz w:val="24"/>
          <w:szCs w:val="24"/>
        </w:rPr>
        <w:t>#include &lt;iostream&gt;</w:t>
      </w:r>
      <w:r w:rsidRPr="00EF4786">
        <w:rPr>
          <w:sz w:val="24"/>
          <w:szCs w:val="24"/>
        </w:rPr>
        <w:br/>
        <w:t>using namespace std;</w:t>
      </w:r>
      <w:r w:rsidRPr="00EF4786">
        <w:rPr>
          <w:sz w:val="24"/>
          <w:szCs w:val="24"/>
        </w:rPr>
        <w:br/>
      </w:r>
      <w:r w:rsidRPr="00EF4786">
        <w:rPr>
          <w:sz w:val="24"/>
          <w:szCs w:val="24"/>
        </w:rPr>
        <w:br/>
        <w:t xml:space="preserve">int </w:t>
      </w:r>
      <w:proofErr w:type="gramStart"/>
      <w:r w:rsidRPr="00EF4786">
        <w:rPr>
          <w:sz w:val="24"/>
          <w:szCs w:val="24"/>
        </w:rPr>
        <w:t>main(</w:t>
      </w:r>
      <w:proofErr w:type="gramEnd"/>
      <w:r w:rsidRPr="00EF4786">
        <w:rPr>
          <w:sz w:val="24"/>
          <w:szCs w:val="24"/>
        </w:rPr>
        <w:t>) {</w:t>
      </w:r>
      <w:r w:rsidRPr="00EF4786">
        <w:rPr>
          <w:sz w:val="24"/>
          <w:szCs w:val="24"/>
        </w:rPr>
        <w:br/>
        <w:t xml:space="preserve">  int n, revnum = 0, remainder;</w:t>
      </w:r>
      <w:r w:rsidRPr="00EF4786">
        <w:rPr>
          <w:sz w:val="24"/>
          <w:szCs w:val="24"/>
        </w:rPr>
        <w:br/>
      </w:r>
      <w:r w:rsidRPr="00EF4786">
        <w:rPr>
          <w:sz w:val="24"/>
          <w:szCs w:val="24"/>
        </w:rPr>
        <w:br/>
        <w:t xml:space="preserve">  cout &lt;&lt; "Enter an integer: ";</w:t>
      </w:r>
      <w:r w:rsidRPr="00EF4786">
        <w:rPr>
          <w:sz w:val="24"/>
          <w:szCs w:val="24"/>
        </w:rPr>
        <w:br/>
        <w:t xml:space="preserve">  cin &gt;&gt; n;</w:t>
      </w:r>
      <w:r w:rsidRPr="00EF4786">
        <w:rPr>
          <w:sz w:val="24"/>
          <w:szCs w:val="24"/>
        </w:rPr>
        <w:br/>
      </w:r>
      <w:r w:rsidRPr="00EF4786">
        <w:rPr>
          <w:sz w:val="24"/>
          <w:szCs w:val="24"/>
        </w:rPr>
        <w:br/>
        <w:t xml:space="preserve">  while(n != 0) {</w:t>
      </w:r>
      <w:r w:rsidRPr="00EF4786">
        <w:rPr>
          <w:sz w:val="24"/>
          <w:szCs w:val="24"/>
        </w:rPr>
        <w:br/>
        <w:t xml:space="preserve">    remainder = n % 10;</w:t>
      </w:r>
      <w:r w:rsidRPr="00EF4786">
        <w:rPr>
          <w:sz w:val="24"/>
          <w:szCs w:val="24"/>
        </w:rPr>
        <w:br/>
        <w:t xml:space="preserve">    revnum = revnum * 10 + remainder;</w:t>
      </w:r>
      <w:r w:rsidRPr="00EF4786">
        <w:rPr>
          <w:sz w:val="24"/>
          <w:szCs w:val="24"/>
        </w:rPr>
        <w:br/>
        <w:t xml:space="preserve">    n /= 10;</w:t>
      </w:r>
      <w:r w:rsidRPr="00EF4786">
        <w:rPr>
          <w:sz w:val="24"/>
          <w:szCs w:val="24"/>
        </w:rPr>
        <w:br/>
        <w:t xml:space="preserve">  }</w:t>
      </w:r>
      <w:r w:rsidRPr="00EF4786">
        <w:rPr>
          <w:sz w:val="24"/>
          <w:szCs w:val="24"/>
        </w:rPr>
        <w:br/>
      </w:r>
      <w:r w:rsidRPr="00EF4786">
        <w:rPr>
          <w:sz w:val="24"/>
          <w:szCs w:val="24"/>
        </w:rPr>
        <w:br/>
        <w:t xml:space="preserve">  cout &lt;&lt; "Reversed Number = " &lt;&lt; revnum;</w:t>
      </w:r>
      <w:r w:rsidRPr="00EF4786">
        <w:rPr>
          <w:sz w:val="24"/>
          <w:szCs w:val="24"/>
        </w:rPr>
        <w:br/>
      </w:r>
      <w:r w:rsidRPr="00EF4786">
        <w:rPr>
          <w:sz w:val="24"/>
          <w:szCs w:val="24"/>
        </w:rPr>
        <w:br/>
        <w:t xml:space="preserve">  return 0;</w:t>
      </w:r>
      <w:r w:rsidRPr="00EF4786">
        <w:rPr>
          <w:sz w:val="24"/>
          <w:szCs w:val="24"/>
        </w:rPr>
        <w:br/>
        <w:t>}</w:t>
      </w:r>
    </w:p>
    <w:p w14:paraId="69A0724E" w14:textId="77777777" w:rsidR="00D95C0E" w:rsidRDefault="00000000">
      <w:r w:rsidRPr="00EF4786">
        <w:rPr>
          <w:sz w:val="24"/>
          <w:szCs w:val="24"/>
        </w:rPr>
        <w:br/>
        <w:t>Output for Reverse Number Program</w:t>
      </w:r>
      <w:r>
        <w:t>:</w:t>
      </w:r>
    </w:p>
    <w:p w14:paraId="4B4E112C" w14:textId="77777777" w:rsidR="00D95C0E" w:rsidRDefault="00000000">
      <w:r>
        <w:rPr>
          <w:noProof/>
        </w:rPr>
        <w:drawing>
          <wp:inline distT="0" distB="0" distL="0" distR="0" wp14:anchorId="161E62A3" wp14:editId="293FD548">
            <wp:extent cx="6327190" cy="149919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9 183343.png"/>
                    <pic:cNvPicPr/>
                  </pic:nvPicPr>
                  <pic:blipFill>
                    <a:blip r:embed="rId16"/>
                    <a:stretch>
                      <a:fillRect/>
                    </a:stretch>
                  </pic:blipFill>
                  <pic:spPr>
                    <a:xfrm>
                      <a:off x="0" y="0"/>
                      <a:ext cx="6343044" cy="1502946"/>
                    </a:xfrm>
                    <a:prstGeom prst="rect">
                      <a:avLst/>
                    </a:prstGeom>
                  </pic:spPr>
                </pic:pic>
              </a:graphicData>
            </a:graphic>
          </wp:inline>
        </w:drawing>
      </w:r>
    </w:p>
    <w:p w14:paraId="0CF5A1F9" w14:textId="77777777" w:rsidR="00D95C0E" w:rsidRDefault="00000000">
      <w:r>
        <w:rPr>
          <w:b/>
          <w:highlight w:val="yellow"/>
        </w:rPr>
        <w:lastRenderedPageBreak/>
        <w:t>9. Write a program to check if a number is a palindrome.</w:t>
      </w:r>
    </w:p>
    <w:p w14:paraId="465390E4" w14:textId="77777777" w:rsidR="00D95C0E" w:rsidRDefault="00000000" w:rsidP="007558F4">
      <w:r>
        <w:t>#include &lt;iostream&gt;</w:t>
      </w:r>
      <w:r>
        <w:br/>
        <w:t>using namespace std;</w:t>
      </w:r>
      <w:r>
        <w:br/>
      </w:r>
      <w:r>
        <w:br/>
        <w:t>int main() {</w:t>
      </w:r>
      <w:r>
        <w:br/>
        <w:t xml:space="preserve">    int num, reversed = 0, remainder, original;</w:t>
      </w:r>
      <w:r>
        <w:br/>
        <w:t xml:space="preserve">    cout &lt;&lt; "Enter a number: ";</w:t>
      </w:r>
      <w:r>
        <w:br/>
        <w:t xml:space="preserve">    cin &gt;&gt; num;</w:t>
      </w:r>
      <w:r>
        <w:br/>
        <w:t xml:space="preserve">    original = num;</w:t>
      </w:r>
      <w:r>
        <w:br/>
      </w:r>
      <w:r>
        <w:br/>
        <w:t xml:space="preserve">    while (num != 0) {</w:t>
      </w:r>
      <w:r>
        <w:br/>
        <w:t xml:space="preserve">        remainder = num % 10;</w:t>
      </w:r>
      <w:r>
        <w:br/>
        <w:t xml:space="preserve">        reversed = reversed * 10 + remainder;</w:t>
      </w:r>
      <w:r>
        <w:br/>
        <w:t xml:space="preserve">        num /= 10;</w:t>
      </w:r>
      <w:r>
        <w:br/>
        <w:t xml:space="preserve">    }</w:t>
      </w:r>
      <w:r>
        <w:br/>
      </w:r>
      <w:r>
        <w:br/>
        <w:t xml:space="preserve">    if (original == reversed)</w:t>
      </w:r>
      <w:r>
        <w:br/>
        <w:t xml:space="preserve">        cout &lt;&lt; "Palindrome Number" &lt;&lt; endl;</w:t>
      </w:r>
      <w:r>
        <w:br/>
        <w:t xml:space="preserve">    else</w:t>
      </w:r>
      <w:r>
        <w:br/>
        <w:t xml:space="preserve">        cout &lt;&lt; "Not a Palindrome Number" &lt;&lt; endl;</w:t>
      </w:r>
      <w:r>
        <w:br/>
      </w:r>
      <w:r>
        <w:br/>
        <w:t xml:space="preserve">    return 0;</w:t>
      </w:r>
      <w:r>
        <w:br/>
        <w:t>}</w:t>
      </w:r>
    </w:p>
    <w:p w14:paraId="0EEA66F4" w14:textId="77777777" w:rsidR="00D95C0E" w:rsidRDefault="00000000">
      <w:r>
        <w:br/>
        <w:t>Output for Palindrome Number Program:</w:t>
      </w:r>
    </w:p>
    <w:p w14:paraId="517C563D" w14:textId="77777777" w:rsidR="00D95C0E" w:rsidRDefault="00000000">
      <w:r>
        <w:rPr>
          <w:noProof/>
        </w:rPr>
        <w:drawing>
          <wp:inline distT="0" distB="0" distL="0" distR="0" wp14:anchorId="63D852A3" wp14:editId="6AA9D171">
            <wp:extent cx="9022360" cy="13716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9 183934.png"/>
                    <pic:cNvPicPr/>
                  </pic:nvPicPr>
                  <pic:blipFill>
                    <a:blip r:embed="rId17"/>
                    <a:stretch>
                      <a:fillRect/>
                    </a:stretch>
                  </pic:blipFill>
                  <pic:spPr>
                    <a:xfrm>
                      <a:off x="0" y="0"/>
                      <a:ext cx="9028545" cy="1372540"/>
                    </a:xfrm>
                    <a:prstGeom prst="rect">
                      <a:avLst/>
                    </a:prstGeom>
                  </pic:spPr>
                </pic:pic>
              </a:graphicData>
            </a:graphic>
          </wp:inline>
        </w:drawing>
      </w:r>
    </w:p>
    <w:p w14:paraId="40962FB3" w14:textId="322B40C1" w:rsidR="006331C1" w:rsidRPr="007558F4" w:rsidRDefault="006331C1">
      <w:pPr>
        <w:rPr>
          <w:b/>
          <w:bCs/>
        </w:rPr>
      </w:pPr>
      <w:r w:rsidRPr="007558F4">
        <w:rPr>
          <w:b/>
          <w:bCs/>
          <w:highlight w:val="yellow"/>
        </w:rPr>
        <w:t xml:space="preserve">10.Write a program to print </w:t>
      </w:r>
      <w:proofErr w:type="spellStart"/>
      <w:r w:rsidRPr="007558F4">
        <w:rPr>
          <w:b/>
          <w:bCs/>
          <w:highlight w:val="yellow"/>
        </w:rPr>
        <w:t>fibonnaci</w:t>
      </w:r>
      <w:proofErr w:type="spellEnd"/>
      <w:r w:rsidRPr="007558F4">
        <w:rPr>
          <w:b/>
          <w:bCs/>
          <w:highlight w:val="yellow"/>
        </w:rPr>
        <w:t xml:space="preserve"> series </w:t>
      </w:r>
      <w:proofErr w:type="spellStart"/>
      <w:r w:rsidRPr="007558F4">
        <w:rPr>
          <w:b/>
          <w:bCs/>
          <w:highlight w:val="yellow"/>
        </w:rPr>
        <w:t>upto</w:t>
      </w:r>
      <w:proofErr w:type="spellEnd"/>
      <w:r w:rsidRPr="007558F4">
        <w:rPr>
          <w:b/>
          <w:bCs/>
          <w:highlight w:val="yellow"/>
        </w:rPr>
        <w:t xml:space="preserve"> n terms</w:t>
      </w:r>
      <w:r w:rsidRPr="007558F4">
        <w:rPr>
          <w:b/>
          <w:bCs/>
        </w:rPr>
        <w:t xml:space="preserve"> </w:t>
      </w:r>
    </w:p>
    <w:p w14:paraId="36E0A5EB" w14:textId="77777777" w:rsidR="007558F4" w:rsidRPr="00E27E48" w:rsidRDefault="006331C1" w:rsidP="00E27E48">
      <w:pPr>
        <w:spacing w:line="240" w:lineRule="auto"/>
        <w:rPr>
          <w:lang w:val="en-IN"/>
        </w:rPr>
      </w:pPr>
      <w:r w:rsidRPr="006331C1">
        <w:rPr>
          <w:lang w:val="en-IN"/>
        </w:rPr>
        <w:t>#include &lt;iostream&gt;</w:t>
      </w:r>
    </w:p>
    <w:p w14:paraId="56CAEB8E" w14:textId="6BC31A9B" w:rsidR="006331C1" w:rsidRPr="006331C1" w:rsidRDefault="006331C1" w:rsidP="00E27E48">
      <w:pPr>
        <w:spacing w:line="240" w:lineRule="auto"/>
        <w:rPr>
          <w:lang w:val="en-IN"/>
        </w:rPr>
      </w:pPr>
      <w:r w:rsidRPr="006331C1">
        <w:rPr>
          <w:lang w:val="en-IN"/>
        </w:rPr>
        <w:t>using namespace std;</w:t>
      </w:r>
    </w:p>
    <w:p w14:paraId="533A5040" w14:textId="77777777" w:rsidR="006331C1" w:rsidRPr="006331C1" w:rsidRDefault="006331C1" w:rsidP="00E27E48">
      <w:pPr>
        <w:spacing w:line="240" w:lineRule="auto"/>
        <w:rPr>
          <w:lang w:val="en-IN"/>
        </w:rPr>
      </w:pPr>
      <w:r w:rsidRPr="006331C1">
        <w:rPr>
          <w:lang w:val="en-IN"/>
        </w:rPr>
        <w:t xml:space="preserve">int </w:t>
      </w:r>
      <w:proofErr w:type="gramStart"/>
      <w:r w:rsidRPr="006331C1">
        <w:rPr>
          <w:lang w:val="en-IN"/>
        </w:rPr>
        <w:t>main(</w:t>
      </w:r>
      <w:proofErr w:type="gramEnd"/>
      <w:r w:rsidRPr="006331C1">
        <w:rPr>
          <w:lang w:val="en-IN"/>
        </w:rPr>
        <w:t>) {</w:t>
      </w:r>
    </w:p>
    <w:p w14:paraId="7F257BFE" w14:textId="77777777" w:rsidR="006331C1" w:rsidRPr="006331C1" w:rsidRDefault="006331C1" w:rsidP="00E27E48">
      <w:pPr>
        <w:spacing w:line="240" w:lineRule="auto"/>
        <w:rPr>
          <w:lang w:val="en-IN"/>
        </w:rPr>
      </w:pPr>
      <w:r w:rsidRPr="006331C1">
        <w:rPr>
          <w:lang w:val="en-IN"/>
        </w:rPr>
        <w:t>    int n, first = 0, second = 1, next;</w:t>
      </w:r>
    </w:p>
    <w:p w14:paraId="5C12A9D2" w14:textId="77777777" w:rsidR="006331C1" w:rsidRPr="006331C1" w:rsidRDefault="006331C1" w:rsidP="00E27E48">
      <w:pPr>
        <w:spacing w:line="240" w:lineRule="auto"/>
        <w:rPr>
          <w:lang w:val="en-IN"/>
        </w:rPr>
      </w:pPr>
      <w:r w:rsidRPr="006331C1">
        <w:rPr>
          <w:lang w:val="en-IN"/>
        </w:rPr>
        <w:t xml:space="preserve">    </w:t>
      </w:r>
      <w:proofErr w:type="spellStart"/>
      <w:r w:rsidRPr="006331C1">
        <w:rPr>
          <w:lang w:val="en-IN"/>
        </w:rPr>
        <w:t>cout</w:t>
      </w:r>
      <w:proofErr w:type="spellEnd"/>
      <w:r w:rsidRPr="006331C1">
        <w:rPr>
          <w:lang w:val="en-IN"/>
        </w:rPr>
        <w:t xml:space="preserve"> &lt;&lt; "Enter the number of terms: ";</w:t>
      </w:r>
    </w:p>
    <w:p w14:paraId="5309C284" w14:textId="77777777" w:rsidR="006331C1" w:rsidRPr="006331C1" w:rsidRDefault="006331C1" w:rsidP="00E27E48">
      <w:pPr>
        <w:spacing w:line="240" w:lineRule="auto"/>
        <w:rPr>
          <w:lang w:val="en-IN"/>
        </w:rPr>
      </w:pPr>
      <w:r w:rsidRPr="006331C1">
        <w:rPr>
          <w:lang w:val="en-IN"/>
        </w:rPr>
        <w:t xml:space="preserve">    </w:t>
      </w:r>
      <w:proofErr w:type="spellStart"/>
      <w:r w:rsidRPr="006331C1">
        <w:rPr>
          <w:lang w:val="en-IN"/>
        </w:rPr>
        <w:t>cin</w:t>
      </w:r>
      <w:proofErr w:type="spellEnd"/>
      <w:r w:rsidRPr="006331C1">
        <w:rPr>
          <w:lang w:val="en-IN"/>
        </w:rPr>
        <w:t xml:space="preserve"> &gt;&gt; n;</w:t>
      </w:r>
    </w:p>
    <w:p w14:paraId="75169229" w14:textId="5C5DF71E" w:rsidR="006331C1" w:rsidRPr="006331C1" w:rsidRDefault="006331C1" w:rsidP="00E27E48">
      <w:pPr>
        <w:spacing w:line="240" w:lineRule="auto"/>
        <w:rPr>
          <w:lang w:val="en-IN"/>
        </w:rPr>
      </w:pPr>
      <w:r w:rsidRPr="00E27E48">
        <w:rPr>
          <w:lang w:val="en-IN"/>
        </w:rPr>
        <w:lastRenderedPageBreak/>
        <w:t xml:space="preserve">   </w:t>
      </w:r>
      <w:r w:rsidRPr="006331C1">
        <w:rPr>
          <w:lang w:val="en-IN"/>
        </w:rPr>
        <w:t xml:space="preserve"> for (int </w:t>
      </w:r>
      <w:proofErr w:type="spellStart"/>
      <w:r w:rsidRPr="006331C1">
        <w:rPr>
          <w:lang w:val="en-IN"/>
        </w:rPr>
        <w:t>i</w:t>
      </w:r>
      <w:proofErr w:type="spellEnd"/>
      <w:r w:rsidRPr="006331C1">
        <w:rPr>
          <w:lang w:val="en-IN"/>
        </w:rPr>
        <w:t xml:space="preserve"> = 0; </w:t>
      </w:r>
      <w:proofErr w:type="spellStart"/>
      <w:r w:rsidRPr="006331C1">
        <w:rPr>
          <w:lang w:val="en-IN"/>
        </w:rPr>
        <w:t>i</w:t>
      </w:r>
      <w:proofErr w:type="spellEnd"/>
      <w:r w:rsidRPr="006331C1">
        <w:rPr>
          <w:lang w:val="en-IN"/>
        </w:rPr>
        <w:t xml:space="preserve"> &lt; n; </w:t>
      </w:r>
      <w:proofErr w:type="spellStart"/>
      <w:r w:rsidRPr="006331C1">
        <w:rPr>
          <w:lang w:val="en-IN"/>
        </w:rPr>
        <w:t>i</w:t>
      </w:r>
      <w:proofErr w:type="spellEnd"/>
      <w:r w:rsidRPr="006331C1">
        <w:rPr>
          <w:lang w:val="en-IN"/>
        </w:rPr>
        <w:t>++) {</w:t>
      </w:r>
    </w:p>
    <w:p w14:paraId="7DF23610" w14:textId="77777777" w:rsidR="006331C1" w:rsidRPr="006331C1" w:rsidRDefault="006331C1" w:rsidP="00E27E48">
      <w:pPr>
        <w:spacing w:line="240" w:lineRule="auto"/>
        <w:rPr>
          <w:lang w:val="en-IN"/>
        </w:rPr>
      </w:pPr>
      <w:r w:rsidRPr="006331C1">
        <w:rPr>
          <w:lang w:val="en-IN"/>
        </w:rPr>
        <w:t xml:space="preserve">        </w:t>
      </w:r>
      <w:proofErr w:type="spellStart"/>
      <w:r w:rsidRPr="006331C1">
        <w:rPr>
          <w:lang w:val="en-IN"/>
        </w:rPr>
        <w:t>cout</w:t>
      </w:r>
      <w:proofErr w:type="spellEnd"/>
      <w:r w:rsidRPr="006331C1">
        <w:rPr>
          <w:lang w:val="en-IN"/>
        </w:rPr>
        <w:t xml:space="preserve"> &lt;&lt; first &lt;&lt; " ";</w:t>
      </w:r>
    </w:p>
    <w:p w14:paraId="5010F7BA" w14:textId="77777777" w:rsidR="006331C1" w:rsidRPr="006331C1" w:rsidRDefault="006331C1" w:rsidP="00E27E48">
      <w:pPr>
        <w:spacing w:line="240" w:lineRule="auto"/>
        <w:rPr>
          <w:lang w:val="en-IN"/>
        </w:rPr>
      </w:pPr>
      <w:r w:rsidRPr="006331C1">
        <w:rPr>
          <w:lang w:val="en-IN"/>
        </w:rPr>
        <w:t>        next = first + second;</w:t>
      </w:r>
    </w:p>
    <w:p w14:paraId="35FC7469" w14:textId="77777777" w:rsidR="006331C1" w:rsidRPr="006331C1" w:rsidRDefault="006331C1" w:rsidP="00E27E48">
      <w:pPr>
        <w:spacing w:line="240" w:lineRule="auto"/>
        <w:rPr>
          <w:lang w:val="en-IN"/>
        </w:rPr>
      </w:pPr>
      <w:r w:rsidRPr="006331C1">
        <w:rPr>
          <w:lang w:val="en-IN"/>
        </w:rPr>
        <w:t>        first = second;</w:t>
      </w:r>
    </w:p>
    <w:p w14:paraId="310AB1D1" w14:textId="77777777" w:rsidR="006331C1" w:rsidRPr="006331C1" w:rsidRDefault="006331C1" w:rsidP="00E27E48">
      <w:pPr>
        <w:spacing w:line="240" w:lineRule="auto"/>
        <w:rPr>
          <w:lang w:val="en-IN"/>
        </w:rPr>
      </w:pPr>
      <w:r w:rsidRPr="006331C1">
        <w:rPr>
          <w:lang w:val="en-IN"/>
        </w:rPr>
        <w:t>        second = next;</w:t>
      </w:r>
    </w:p>
    <w:p w14:paraId="543E81B2" w14:textId="77777777" w:rsidR="006331C1" w:rsidRPr="00E27E48" w:rsidRDefault="006331C1" w:rsidP="00E27E48">
      <w:pPr>
        <w:spacing w:line="240" w:lineRule="auto"/>
        <w:rPr>
          <w:lang w:val="en-IN"/>
        </w:rPr>
      </w:pPr>
      <w:r w:rsidRPr="006331C1">
        <w:rPr>
          <w:lang w:val="en-IN"/>
        </w:rPr>
        <w:t>    }</w:t>
      </w:r>
    </w:p>
    <w:p w14:paraId="5FE5976C" w14:textId="1C3C1A78" w:rsidR="006331C1" w:rsidRPr="006331C1" w:rsidRDefault="006331C1" w:rsidP="002740F3">
      <w:pPr>
        <w:spacing w:line="240" w:lineRule="auto"/>
        <w:rPr>
          <w:lang w:val="en-IN"/>
        </w:rPr>
      </w:pPr>
      <w:r w:rsidRPr="00E27E48">
        <w:rPr>
          <w:lang w:val="en-IN"/>
        </w:rPr>
        <w:t xml:space="preserve">    </w:t>
      </w:r>
      <w:r w:rsidRPr="006331C1">
        <w:rPr>
          <w:lang w:val="en-IN"/>
        </w:rPr>
        <w:t xml:space="preserve"> return 0;</w:t>
      </w:r>
    </w:p>
    <w:p w14:paraId="05EEED38" w14:textId="77777777" w:rsidR="006331C1" w:rsidRPr="00E27E48" w:rsidRDefault="006331C1" w:rsidP="002740F3">
      <w:pPr>
        <w:spacing w:line="240" w:lineRule="auto"/>
        <w:rPr>
          <w:lang w:val="en-IN"/>
        </w:rPr>
      </w:pPr>
      <w:r w:rsidRPr="006331C1">
        <w:rPr>
          <w:lang w:val="en-IN"/>
        </w:rPr>
        <w:t>}</w:t>
      </w:r>
    </w:p>
    <w:p w14:paraId="5F78B64D" w14:textId="6F9F9D14" w:rsidR="007558F4" w:rsidRDefault="007558F4" w:rsidP="007558F4">
      <w:pPr>
        <w:spacing w:line="360" w:lineRule="auto"/>
        <w:rPr>
          <w:lang w:val="en-IN"/>
        </w:rPr>
      </w:pPr>
      <w:r>
        <w:rPr>
          <w:noProof/>
          <w:lang w:val="en-IN"/>
        </w:rPr>
        <w:drawing>
          <wp:inline distT="0" distB="0" distL="0" distR="0" wp14:anchorId="5959EF97" wp14:editId="6C5C04AA">
            <wp:extent cx="6648450" cy="1600200"/>
            <wp:effectExtent l="0" t="0" r="0" b="0"/>
            <wp:docPr id="2089956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956612" name="Picture 2089956612"/>
                    <pic:cNvPicPr/>
                  </pic:nvPicPr>
                  <pic:blipFill>
                    <a:blip r:embed="rId18"/>
                    <a:stretch>
                      <a:fillRect/>
                    </a:stretch>
                  </pic:blipFill>
                  <pic:spPr>
                    <a:xfrm>
                      <a:off x="0" y="0"/>
                      <a:ext cx="6648450" cy="1600200"/>
                    </a:xfrm>
                    <a:prstGeom prst="rect">
                      <a:avLst/>
                    </a:prstGeom>
                  </pic:spPr>
                </pic:pic>
              </a:graphicData>
            </a:graphic>
          </wp:inline>
        </w:drawing>
      </w:r>
    </w:p>
    <w:p w14:paraId="29F66EEA" w14:textId="7CE97554" w:rsidR="002740F3" w:rsidRDefault="002740F3" w:rsidP="007558F4">
      <w:pPr>
        <w:spacing w:line="360" w:lineRule="auto"/>
        <w:rPr>
          <w:b/>
          <w:bCs/>
          <w:lang w:val="en-IN"/>
        </w:rPr>
      </w:pPr>
      <w:r w:rsidRPr="002740F3">
        <w:rPr>
          <w:b/>
          <w:bCs/>
          <w:highlight w:val="yellow"/>
          <w:lang w:val="en-IN"/>
        </w:rPr>
        <w:t>11.Write a program to determine given n digit no is Armstrong no or not</w:t>
      </w:r>
    </w:p>
    <w:p w14:paraId="5D224093" w14:textId="77777777" w:rsidR="002740F3" w:rsidRPr="002740F3" w:rsidRDefault="002740F3" w:rsidP="002740F3">
      <w:pPr>
        <w:spacing w:line="240" w:lineRule="auto"/>
        <w:rPr>
          <w:lang w:val="en-IN"/>
        </w:rPr>
      </w:pPr>
      <w:r w:rsidRPr="002740F3">
        <w:rPr>
          <w:lang w:val="en-IN"/>
        </w:rPr>
        <w:t>#include&lt;iostream&gt;</w:t>
      </w:r>
    </w:p>
    <w:p w14:paraId="0614260A" w14:textId="77777777" w:rsidR="002740F3" w:rsidRPr="002740F3" w:rsidRDefault="002740F3" w:rsidP="002740F3">
      <w:pPr>
        <w:spacing w:line="240" w:lineRule="auto"/>
        <w:rPr>
          <w:lang w:val="en-IN"/>
        </w:rPr>
      </w:pPr>
      <w:r w:rsidRPr="002740F3">
        <w:rPr>
          <w:lang w:val="en-IN"/>
        </w:rPr>
        <w:t>#include&lt;cmath&gt;</w:t>
      </w:r>
    </w:p>
    <w:p w14:paraId="0E1A0A6A" w14:textId="77777777" w:rsidR="002740F3" w:rsidRPr="00E27E48" w:rsidRDefault="002740F3" w:rsidP="002740F3">
      <w:pPr>
        <w:spacing w:line="240" w:lineRule="auto"/>
        <w:rPr>
          <w:lang w:val="en-IN"/>
        </w:rPr>
      </w:pPr>
      <w:r w:rsidRPr="002740F3">
        <w:rPr>
          <w:lang w:val="en-IN"/>
        </w:rPr>
        <w:t>using namespace std;</w:t>
      </w:r>
    </w:p>
    <w:p w14:paraId="4FB85ECA" w14:textId="2524C158" w:rsidR="002740F3" w:rsidRPr="002740F3" w:rsidRDefault="002740F3" w:rsidP="002740F3">
      <w:pPr>
        <w:spacing w:line="240" w:lineRule="auto"/>
        <w:rPr>
          <w:lang w:val="en-IN"/>
        </w:rPr>
      </w:pPr>
      <w:r w:rsidRPr="002740F3">
        <w:rPr>
          <w:lang w:val="en-IN"/>
        </w:rPr>
        <w:t xml:space="preserve">int </w:t>
      </w:r>
      <w:proofErr w:type="gramStart"/>
      <w:r w:rsidRPr="002740F3">
        <w:rPr>
          <w:lang w:val="en-IN"/>
        </w:rPr>
        <w:t>main(</w:t>
      </w:r>
      <w:proofErr w:type="gramEnd"/>
      <w:r w:rsidRPr="002740F3">
        <w:rPr>
          <w:lang w:val="en-IN"/>
        </w:rPr>
        <w:t>)</w:t>
      </w:r>
    </w:p>
    <w:p w14:paraId="6F193BEE" w14:textId="77777777" w:rsidR="002740F3" w:rsidRPr="002740F3" w:rsidRDefault="002740F3" w:rsidP="002740F3">
      <w:pPr>
        <w:spacing w:line="240" w:lineRule="auto"/>
        <w:rPr>
          <w:lang w:val="en-IN"/>
        </w:rPr>
      </w:pPr>
      <w:r w:rsidRPr="002740F3">
        <w:rPr>
          <w:lang w:val="en-IN"/>
        </w:rPr>
        <w:t>{</w:t>
      </w:r>
    </w:p>
    <w:p w14:paraId="361CFD6B" w14:textId="77777777" w:rsidR="002740F3" w:rsidRPr="002740F3" w:rsidRDefault="002740F3" w:rsidP="002740F3">
      <w:pPr>
        <w:spacing w:line="240" w:lineRule="auto"/>
        <w:rPr>
          <w:lang w:val="en-IN"/>
        </w:rPr>
      </w:pPr>
      <w:r w:rsidRPr="002740F3">
        <w:rPr>
          <w:lang w:val="en-IN"/>
        </w:rPr>
        <w:t>    int n, temp, count = 0, rem;</w:t>
      </w:r>
    </w:p>
    <w:p w14:paraId="200F43B9" w14:textId="77777777" w:rsidR="002740F3" w:rsidRPr="00E27E48" w:rsidRDefault="002740F3" w:rsidP="002740F3">
      <w:pPr>
        <w:spacing w:line="240" w:lineRule="auto"/>
        <w:rPr>
          <w:lang w:val="en-IN"/>
        </w:rPr>
      </w:pPr>
      <w:r w:rsidRPr="002740F3">
        <w:rPr>
          <w:lang w:val="en-IN"/>
        </w:rPr>
        <w:t>    double sum = 0;  </w:t>
      </w:r>
    </w:p>
    <w:p w14:paraId="41144342" w14:textId="7B6B1C95" w:rsidR="002740F3" w:rsidRPr="002740F3" w:rsidRDefault="002740F3" w:rsidP="002740F3">
      <w:pPr>
        <w:spacing w:line="240" w:lineRule="auto"/>
        <w:rPr>
          <w:lang w:val="en-IN"/>
        </w:rPr>
      </w:pPr>
      <w:r w:rsidRPr="00E27E48">
        <w:rPr>
          <w:lang w:val="en-IN"/>
        </w:rPr>
        <w:t xml:space="preserve">   </w:t>
      </w:r>
      <w:r w:rsidRPr="002740F3">
        <w:rPr>
          <w:lang w:val="en-IN"/>
        </w:rPr>
        <w:t xml:space="preserve"> </w:t>
      </w:r>
      <w:proofErr w:type="spellStart"/>
      <w:r w:rsidRPr="002740F3">
        <w:rPr>
          <w:lang w:val="en-IN"/>
        </w:rPr>
        <w:t>cout</w:t>
      </w:r>
      <w:proofErr w:type="spellEnd"/>
      <w:r w:rsidRPr="002740F3">
        <w:rPr>
          <w:lang w:val="en-IN"/>
        </w:rPr>
        <w:t xml:space="preserve"> &lt;&lt; "Enter a number" &lt;&lt; </w:t>
      </w:r>
      <w:proofErr w:type="spellStart"/>
      <w:r w:rsidRPr="002740F3">
        <w:rPr>
          <w:lang w:val="en-IN"/>
        </w:rPr>
        <w:t>endl</w:t>
      </w:r>
      <w:proofErr w:type="spellEnd"/>
      <w:r w:rsidRPr="002740F3">
        <w:rPr>
          <w:lang w:val="en-IN"/>
        </w:rPr>
        <w:t>;</w:t>
      </w:r>
    </w:p>
    <w:p w14:paraId="22B062C6" w14:textId="77777777" w:rsidR="002740F3" w:rsidRPr="00E27E48" w:rsidRDefault="002740F3" w:rsidP="002740F3">
      <w:pPr>
        <w:spacing w:line="240" w:lineRule="auto"/>
        <w:rPr>
          <w:lang w:val="en-IN"/>
        </w:rPr>
      </w:pPr>
      <w:r w:rsidRPr="002740F3">
        <w:rPr>
          <w:lang w:val="en-IN"/>
        </w:rPr>
        <w:t xml:space="preserve">    </w:t>
      </w:r>
      <w:proofErr w:type="spellStart"/>
      <w:r w:rsidRPr="002740F3">
        <w:rPr>
          <w:lang w:val="en-IN"/>
        </w:rPr>
        <w:t>cin</w:t>
      </w:r>
      <w:proofErr w:type="spellEnd"/>
      <w:r w:rsidRPr="002740F3">
        <w:rPr>
          <w:lang w:val="en-IN"/>
        </w:rPr>
        <w:t xml:space="preserve"> &gt;&gt; n;</w:t>
      </w:r>
    </w:p>
    <w:p w14:paraId="376F492E" w14:textId="77777777" w:rsidR="002740F3" w:rsidRPr="00E27E48" w:rsidRDefault="002740F3" w:rsidP="002740F3">
      <w:pPr>
        <w:spacing w:line="240" w:lineRule="auto"/>
        <w:rPr>
          <w:lang w:val="en-IN"/>
        </w:rPr>
      </w:pPr>
      <w:r w:rsidRPr="002740F3">
        <w:rPr>
          <w:lang w:val="en-IN"/>
        </w:rPr>
        <w:t> </w:t>
      </w:r>
      <w:r w:rsidRPr="00E27E48">
        <w:rPr>
          <w:lang w:val="en-IN"/>
        </w:rPr>
        <w:t xml:space="preserve">  </w:t>
      </w:r>
      <w:r w:rsidRPr="002740F3">
        <w:rPr>
          <w:lang w:val="en-IN"/>
        </w:rPr>
        <w:t xml:space="preserve"> temp = n;</w:t>
      </w:r>
    </w:p>
    <w:p w14:paraId="405296A7" w14:textId="2C28A3FC" w:rsidR="002740F3" w:rsidRPr="002740F3" w:rsidRDefault="002740F3" w:rsidP="00E27E48">
      <w:pPr>
        <w:spacing w:after="0" w:line="240" w:lineRule="auto"/>
        <w:rPr>
          <w:lang w:val="en-IN"/>
        </w:rPr>
      </w:pPr>
      <w:r w:rsidRPr="00E27E48">
        <w:rPr>
          <w:lang w:val="en-IN"/>
        </w:rPr>
        <w:t xml:space="preserve">   </w:t>
      </w:r>
      <w:r w:rsidRPr="002740F3">
        <w:rPr>
          <w:lang w:val="en-IN"/>
        </w:rPr>
        <w:t xml:space="preserve"> while (</w:t>
      </w:r>
      <w:proofErr w:type="gramStart"/>
      <w:r w:rsidRPr="002740F3">
        <w:rPr>
          <w:lang w:val="en-IN"/>
        </w:rPr>
        <w:t>n !</w:t>
      </w:r>
      <w:proofErr w:type="gramEnd"/>
      <w:r w:rsidRPr="002740F3">
        <w:rPr>
          <w:lang w:val="en-IN"/>
        </w:rPr>
        <w:t>= 0)</w:t>
      </w:r>
    </w:p>
    <w:p w14:paraId="443D6E5F" w14:textId="77777777" w:rsidR="002740F3" w:rsidRPr="00E27E48" w:rsidRDefault="002740F3" w:rsidP="00E27E48">
      <w:pPr>
        <w:spacing w:after="0" w:line="240" w:lineRule="auto"/>
        <w:rPr>
          <w:lang w:val="en-IN"/>
        </w:rPr>
      </w:pPr>
      <w:r w:rsidRPr="002740F3">
        <w:rPr>
          <w:lang w:val="en-IN"/>
        </w:rPr>
        <w:t>    {</w:t>
      </w:r>
    </w:p>
    <w:p w14:paraId="7768790C" w14:textId="437C6DCD" w:rsidR="002740F3" w:rsidRPr="002740F3" w:rsidRDefault="002740F3" w:rsidP="00E27E48">
      <w:pPr>
        <w:spacing w:after="0" w:line="240" w:lineRule="auto"/>
        <w:rPr>
          <w:lang w:val="en-IN"/>
        </w:rPr>
      </w:pPr>
      <w:r w:rsidRPr="00E27E48">
        <w:rPr>
          <w:lang w:val="en-IN"/>
        </w:rPr>
        <w:t xml:space="preserve">     </w:t>
      </w:r>
      <w:r w:rsidRPr="002740F3">
        <w:rPr>
          <w:lang w:val="en-IN"/>
        </w:rPr>
        <w:t xml:space="preserve"> count++;</w:t>
      </w:r>
    </w:p>
    <w:p w14:paraId="7DF8B532" w14:textId="77777777" w:rsidR="002740F3" w:rsidRPr="002740F3" w:rsidRDefault="002740F3" w:rsidP="00E27E48">
      <w:pPr>
        <w:spacing w:after="0" w:line="240" w:lineRule="auto"/>
        <w:rPr>
          <w:lang w:val="en-IN"/>
        </w:rPr>
      </w:pPr>
      <w:r w:rsidRPr="002740F3">
        <w:rPr>
          <w:lang w:val="en-IN"/>
        </w:rPr>
        <w:t>        n /= 10;</w:t>
      </w:r>
    </w:p>
    <w:p w14:paraId="494C3879" w14:textId="77777777" w:rsidR="002740F3" w:rsidRPr="002740F3" w:rsidRDefault="002740F3" w:rsidP="00E27E48">
      <w:pPr>
        <w:spacing w:after="0" w:line="240" w:lineRule="auto"/>
        <w:rPr>
          <w:lang w:val="en-IN"/>
        </w:rPr>
      </w:pPr>
      <w:r w:rsidRPr="002740F3">
        <w:rPr>
          <w:lang w:val="en-IN"/>
        </w:rPr>
        <w:t>    }</w:t>
      </w:r>
    </w:p>
    <w:p w14:paraId="2951859C" w14:textId="1BBB8388" w:rsidR="002740F3" w:rsidRPr="002740F3" w:rsidRDefault="002740F3" w:rsidP="00E27E48">
      <w:pPr>
        <w:spacing w:after="0" w:line="240" w:lineRule="auto"/>
        <w:rPr>
          <w:lang w:val="en-IN"/>
        </w:rPr>
      </w:pPr>
      <w:r w:rsidRPr="00E27E48">
        <w:rPr>
          <w:lang w:val="en-IN"/>
        </w:rPr>
        <w:t xml:space="preserve">   </w:t>
      </w:r>
      <w:r w:rsidRPr="002740F3">
        <w:rPr>
          <w:lang w:val="en-IN"/>
        </w:rPr>
        <w:t xml:space="preserve"> n = temp;</w:t>
      </w:r>
    </w:p>
    <w:p w14:paraId="377F7FAC" w14:textId="77777777" w:rsidR="002740F3" w:rsidRPr="002740F3" w:rsidRDefault="002740F3" w:rsidP="00E27E48">
      <w:pPr>
        <w:spacing w:after="0" w:line="240" w:lineRule="auto"/>
        <w:rPr>
          <w:lang w:val="en-IN"/>
        </w:rPr>
      </w:pPr>
    </w:p>
    <w:p w14:paraId="3151C6B2" w14:textId="77777777" w:rsidR="002740F3" w:rsidRPr="002740F3" w:rsidRDefault="002740F3" w:rsidP="00E27E48">
      <w:pPr>
        <w:spacing w:after="0" w:line="240" w:lineRule="auto"/>
        <w:rPr>
          <w:lang w:val="en-IN"/>
        </w:rPr>
      </w:pPr>
      <w:r w:rsidRPr="002740F3">
        <w:rPr>
          <w:lang w:val="en-IN"/>
        </w:rPr>
        <w:t>    while (</w:t>
      </w:r>
      <w:proofErr w:type="gramStart"/>
      <w:r w:rsidRPr="002740F3">
        <w:rPr>
          <w:lang w:val="en-IN"/>
        </w:rPr>
        <w:t>n !</w:t>
      </w:r>
      <w:proofErr w:type="gramEnd"/>
      <w:r w:rsidRPr="002740F3">
        <w:rPr>
          <w:lang w:val="en-IN"/>
        </w:rPr>
        <w:t>= 0)</w:t>
      </w:r>
    </w:p>
    <w:p w14:paraId="29407302" w14:textId="77777777" w:rsidR="002740F3" w:rsidRPr="002740F3" w:rsidRDefault="002740F3" w:rsidP="00E27E48">
      <w:pPr>
        <w:spacing w:after="0" w:line="240" w:lineRule="auto"/>
        <w:rPr>
          <w:lang w:val="en-IN"/>
        </w:rPr>
      </w:pPr>
      <w:r w:rsidRPr="002740F3">
        <w:rPr>
          <w:lang w:val="en-IN"/>
        </w:rPr>
        <w:lastRenderedPageBreak/>
        <w:t>    {</w:t>
      </w:r>
    </w:p>
    <w:p w14:paraId="2888CD20" w14:textId="77777777" w:rsidR="002740F3" w:rsidRPr="002740F3" w:rsidRDefault="002740F3" w:rsidP="00E27E48">
      <w:pPr>
        <w:spacing w:after="0" w:line="240" w:lineRule="auto"/>
        <w:rPr>
          <w:lang w:val="en-IN"/>
        </w:rPr>
      </w:pPr>
      <w:r w:rsidRPr="002740F3">
        <w:rPr>
          <w:lang w:val="en-IN"/>
        </w:rPr>
        <w:t>        rem = n % 10;</w:t>
      </w:r>
    </w:p>
    <w:p w14:paraId="2331FD59" w14:textId="77777777" w:rsidR="002740F3" w:rsidRPr="002740F3" w:rsidRDefault="002740F3" w:rsidP="00E27E48">
      <w:pPr>
        <w:spacing w:after="0" w:line="240" w:lineRule="auto"/>
        <w:rPr>
          <w:lang w:val="en-IN"/>
        </w:rPr>
      </w:pPr>
      <w:r w:rsidRPr="002740F3">
        <w:rPr>
          <w:lang w:val="en-IN"/>
        </w:rPr>
        <w:t xml:space="preserve">        sum += </w:t>
      </w:r>
      <w:proofErr w:type="gramStart"/>
      <w:r w:rsidRPr="002740F3">
        <w:rPr>
          <w:lang w:val="en-IN"/>
        </w:rPr>
        <w:t>pow(</w:t>
      </w:r>
      <w:proofErr w:type="gramEnd"/>
      <w:r w:rsidRPr="002740F3">
        <w:rPr>
          <w:lang w:val="en-IN"/>
        </w:rPr>
        <w:t>rem, count);  </w:t>
      </w:r>
    </w:p>
    <w:p w14:paraId="4FD10610" w14:textId="77777777" w:rsidR="002740F3" w:rsidRPr="002740F3" w:rsidRDefault="002740F3" w:rsidP="00E27E48">
      <w:pPr>
        <w:spacing w:after="0" w:line="240" w:lineRule="auto"/>
        <w:rPr>
          <w:lang w:val="en-IN"/>
        </w:rPr>
      </w:pPr>
      <w:r w:rsidRPr="002740F3">
        <w:rPr>
          <w:lang w:val="en-IN"/>
        </w:rPr>
        <w:t>        n /= 10;</w:t>
      </w:r>
    </w:p>
    <w:p w14:paraId="20E27FA3" w14:textId="77777777" w:rsidR="002740F3" w:rsidRPr="002740F3" w:rsidRDefault="002740F3" w:rsidP="00E27E48">
      <w:pPr>
        <w:spacing w:after="0" w:line="240" w:lineRule="auto"/>
        <w:rPr>
          <w:lang w:val="en-IN"/>
        </w:rPr>
      </w:pPr>
      <w:r w:rsidRPr="002740F3">
        <w:rPr>
          <w:lang w:val="en-IN"/>
        </w:rPr>
        <w:t>    }</w:t>
      </w:r>
    </w:p>
    <w:p w14:paraId="2C47524E" w14:textId="77777777" w:rsidR="002740F3" w:rsidRPr="002740F3" w:rsidRDefault="002740F3" w:rsidP="00E27E48">
      <w:pPr>
        <w:spacing w:after="0" w:line="240" w:lineRule="auto"/>
        <w:rPr>
          <w:lang w:val="en-IN"/>
        </w:rPr>
      </w:pPr>
    </w:p>
    <w:p w14:paraId="472D35C1" w14:textId="77777777" w:rsidR="002740F3" w:rsidRPr="002740F3" w:rsidRDefault="002740F3" w:rsidP="00E27E48">
      <w:pPr>
        <w:spacing w:after="0" w:line="240" w:lineRule="auto"/>
        <w:rPr>
          <w:lang w:val="en-IN"/>
        </w:rPr>
      </w:pPr>
      <w:r w:rsidRPr="002740F3">
        <w:rPr>
          <w:lang w:val="en-IN"/>
        </w:rPr>
        <w:t>    if (round(sum) == temp)  </w:t>
      </w:r>
    </w:p>
    <w:p w14:paraId="2C740887" w14:textId="77777777" w:rsidR="002740F3" w:rsidRPr="002740F3" w:rsidRDefault="002740F3" w:rsidP="00E27E48">
      <w:pPr>
        <w:spacing w:after="0" w:line="240" w:lineRule="auto"/>
        <w:rPr>
          <w:lang w:val="en-IN"/>
        </w:rPr>
      </w:pPr>
      <w:r w:rsidRPr="002740F3">
        <w:rPr>
          <w:lang w:val="en-IN"/>
        </w:rPr>
        <w:t>    {</w:t>
      </w:r>
    </w:p>
    <w:p w14:paraId="7A77ED98" w14:textId="77777777" w:rsidR="002740F3" w:rsidRPr="002740F3" w:rsidRDefault="002740F3" w:rsidP="00E27E48">
      <w:pPr>
        <w:spacing w:after="0" w:line="240" w:lineRule="auto"/>
        <w:rPr>
          <w:lang w:val="en-IN"/>
        </w:rPr>
      </w:pPr>
      <w:r w:rsidRPr="002740F3">
        <w:rPr>
          <w:lang w:val="en-IN"/>
        </w:rPr>
        <w:t xml:space="preserve">        </w:t>
      </w:r>
      <w:proofErr w:type="spellStart"/>
      <w:r w:rsidRPr="002740F3">
        <w:rPr>
          <w:lang w:val="en-IN"/>
        </w:rPr>
        <w:t>cout</w:t>
      </w:r>
      <w:proofErr w:type="spellEnd"/>
      <w:r w:rsidRPr="002740F3">
        <w:rPr>
          <w:lang w:val="en-IN"/>
        </w:rPr>
        <w:t xml:space="preserve"> &lt;&lt; temp &lt;&lt; " is an Armstrong Number..." &lt;&lt; </w:t>
      </w:r>
      <w:proofErr w:type="spellStart"/>
      <w:r w:rsidRPr="002740F3">
        <w:rPr>
          <w:lang w:val="en-IN"/>
        </w:rPr>
        <w:t>endl</w:t>
      </w:r>
      <w:proofErr w:type="spellEnd"/>
      <w:r w:rsidRPr="002740F3">
        <w:rPr>
          <w:lang w:val="en-IN"/>
        </w:rPr>
        <w:t>;</w:t>
      </w:r>
    </w:p>
    <w:p w14:paraId="65E2D627" w14:textId="77777777" w:rsidR="002740F3" w:rsidRPr="002740F3" w:rsidRDefault="002740F3" w:rsidP="00E27E48">
      <w:pPr>
        <w:spacing w:after="0" w:line="240" w:lineRule="auto"/>
        <w:rPr>
          <w:lang w:val="en-IN"/>
        </w:rPr>
      </w:pPr>
      <w:r w:rsidRPr="002740F3">
        <w:rPr>
          <w:lang w:val="en-IN"/>
        </w:rPr>
        <w:t>    }</w:t>
      </w:r>
    </w:p>
    <w:p w14:paraId="4A3E92C6" w14:textId="77777777" w:rsidR="002740F3" w:rsidRPr="002740F3" w:rsidRDefault="002740F3" w:rsidP="00E27E48">
      <w:pPr>
        <w:spacing w:after="0" w:line="240" w:lineRule="auto"/>
        <w:rPr>
          <w:lang w:val="en-IN"/>
        </w:rPr>
      </w:pPr>
      <w:r w:rsidRPr="002740F3">
        <w:rPr>
          <w:lang w:val="en-IN"/>
        </w:rPr>
        <w:t>    else</w:t>
      </w:r>
    </w:p>
    <w:p w14:paraId="5D919264" w14:textId="77777777" w:rsidR="002740F3" w:rsidRPr="002740F3" w:rsidRDefault="002740F3" w:rsidP="00E27E48">
      <w:pPr>
        <w:spacing w:after="0" w:line="240" w:lineRule="auto"/>
        <w:rPr>
          <w:lang w:val="en-IN"/>
        </w:rPr>
      </w:pPr>
      <w:r w:rsidRPr="002740F3">
        <w:rPr>
          <w:lang w:val="en-IN"/>
        </w:rPr>
        <w:t>    {</w:t>
      </w:r>
    </w:p>
    <w:p w14:paraId="34A9E5B6" w14:textId="77777777" w:rsidR="002740F3" w:rsidRPr="002740F3" w:rsidRDefault="002740F3" w:rsidP="00E27E48">
      <w:pPr>
        <w:spacing w:after="0" w:line="240" w:lineRule="auto"/>
        <w:rPr>
          <w:lang w:val="en-IN"/>
        </w:rPr>
      </w:pPr>
      <w:r w:rsidRPr="002740F3">
        <w:rPr>
          <w:lang w:val="en-IN"/>
        </w:rPr>
        <w:t xml:space="preserve">        </w:t>
      </w:r>
      <w:proofErr w:type="spellStart"/>
      <w:r w:rsidRPr="002740F3">
        <w:rPr>
          <w:lang w:val="en-IN"/>
        </w:rPr>
        <w:t>cout</w:t>
      </w:r>
      <w:proofErr w:type="spellEnd"/>
      <w:r w:rsidRPr="002740F3">
        <w:rPr>
          <w:lang w:val="en-IN"/>
        </w:rPr>
        <w:t xml:space="preserve"> &lt;&lt; temp &lt;&lt; " is not an Armstrong Number..." &lt;&lt; </w:t>
      </w:r>
      <w:proofErr w:type="spellStart"/>
      <w:r w:rsidRPr="002740F3">
        <w:rPr>
          <w:lang w:val="en-IN"/>
        </w:rPr>
        <w:t>endl</w:t>
      </w:r>
      <w:proofErr w:type="spellEnd"/>
      <w:r w:rsidRPr="002740F3">
        <w:rPr>
          <w:lang w:val="en-IN"/>
        </w:rPr>
        <w:t>;</w:t>
      </w:r>
    </w:p>
    <w:p w14:paraId="74DE59B8" w14:textId="77777777" w:rsidR="002740F3" w:rsidRPr="002740F3" w:rsidRDefault="002740F3" w:rsidP="00E27E48">
      <w:pPr>
        <w:spacing w:after="0" w:line="240" w:lineRule="auto"/>
        <w:rPr>
          <w:lang w:val="en-IN"/>
        </w:rPr>
      </w:pPr>
      <w:r w:rsidRPr="002740F3">
        <w:rPr>
          <w:lang w:val="en-IN"/>
        </w:rPr>
        <w:t>    }</w:t>
      </w:r>
    </w:p>
    <w:p w14:paraId="50206385" w14:textId="1AD8D8BF" w:rsidR="002740F3" w:rsidRPr="002740F3" w:rsidRDefault="002740F3" w:rsidP="00E27E48">
      <w:pPr>
        <w:spacing w:after="0" w:line="240" w:lineRule="auto"/>
        <w:rPr>
          <w:lang w:val="en-IN"/>
        </w:rPr>
      </w:pPr>
      <w:r w:rsidRPr="00E27E48">
        <w:rPr>
          <w:lang w:val="en-IN"/>
        </w:rPr>
        <w:t xml:space="preserve">    </w:t>
      </w:r>
      <w:r w:rsidRPr="002740F3">
        <w:rPr>
          <w:lang w:val="en-IN"/>
        </w:rPr>
        <w:t>return 0;</w:t>
      </w:r>
    </w:p>
    <w:p w14:paraId="0596BFFC" w14:textId="77777777" w:rsidR="002740F3" w:rsidRPr="002740F3" w:rsidRDefault="002740F3" w:rsidP="00E27E48">
      <w:pPr>
        <w:spacing w:after="0" w:line="240" w:lineRule="auto"/>
        <w:rPr>
          <w:lang w:val="en-IN"/>
        </w:rPr>
      </w:pPr>
      <w:r w:rsidRPr="002740F3">
        <w:rPr>
          <w:lang w:val="en-IN"/>
        </w:rPr>
        <w:t>}</w:t>
      </w:r>
    </w:p>
    <w:p w14:paraId="034FD1C9" w14:textId="77777777" w:rsidR="002740F3" w:rsidRPr="002740F3" w:rsidRDefault="002740F3" w:rsidP="00E27E48">
      <w:pPr>
        <w:spacing w:after="0" w:line="240" w:lineRule="auto"/>
        <w:rPr>
          <w:lang w:val="en-IN"/>
        </w:rPr>
      </w:pPr>
    </w:p>
    <w:p w14:paraId="7AA7B11A" w14:textId="176D92EC" w:rsidR="002740F3" w:rsidRPr="006331C1" w:rsidRDefault="00E27E48" w:rsidP="00E27E48">
      <w:pPr>
        <w:spacing w:after="0" w:line="240" w:lineRule="auto"/>
        <w:rPr>
          <w:lang w:val="en-IN"/>
        </w:rPr>
      </w:pPr>
      <w:r>
        <w:rPr>
          <w:noProof/>
        </w:rPr>
        <w:drawing>
          <wp:inline distT="0" distB="0" distL="0" distR="0" wp14:anchorId="61AA1B49" wp14:editId="3568F6F2">
            <wp:extent cx="7052310" cy="1881963"/>
            <wp:effectExtent l="0" t="0" r="0" b="4445"/>
            <wp:docPr id="9697700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770096" name="Picture 969770096"/>
                    <pic:cNvPicPr/>
                  </pic:nvPicPr>
                  <pic:blipFill>
                    <a:blip r:embed="rId19"/>
                    <a:stretch>
                      <a:fillRect/>
                    </a:stretch>
                  </pic:blipFill>
                  <pic:spPr>
                    <a:xfrm>
                      <a:off x="0" y="0"/>
                      <a:ext cx="7075665" cy="1888196"/>
                    </a:xfrm>
                    <a:prstGeom prst="rect">
                      <a:avLst/>
                    </a:prstGeom>
                  </pic:spPr>
                </pic:pic>
              </a:graphicData>
            </a:graphic>
          </wp:inline>
        </w:drawing>
      </w:r>
    </w:p>
    <w:p w14:paraId="3A0F2ECC" w14:textId="77777777" w:rsidR="006331C1" w:rsidRPr="006331C1" w:rsidRDefault="006331C1" w:rsidP="00E27E48">
      <w:pPr>
        <w:spacing w:after="0" w:line="240" w:lineRule="auto"/>
        <w:rPr>
          <w:lang w:val="en-IN"/>
        </w:rPr>
      </w:pPr>
    </w:p>
    <w:p w14:paraId="7E2750A6" w14:textId="77777777" w:rsidR="006331C1" w:rsidRPr="00E27E48" w:rsidRDefault="006331C1" w:rsidP="00E27E48">
      <w:pPr>
        <w:spacing w:after="0" w:line="240" w:lineRule="auto"/>
      </w:pPr>
    </w:p>
    <w:p w14:paraId="3C86CDB2" w14:textId="0D87C7C6" w:rsidR="006331C1" w:rsidRDefault="00E27E48" w:rsidP="00E27E48">
      <w:pPr>
        <w:spacing w:after="0" w:line="240" w:lineRule="auto"/>
        <w:rPr>
          <w:b/>
          <w:bCs/>
          <w:highlight w:val="yellow"/>
          <w:lang w:val="en-IN"/>
        </w:rPr>
      </w:pPr>
      <w:r w:rsidRPr="00E27E48">
        <w:rPr>
          <w:b/>
          <w:bCs/>
          <w:highlight w:val="yellow"/>
          <w:lang w:val="en-IN"/>
        </w:rPr>
        <w:t xml:space="preserve">12.Write a program to print all even </w:t>
      </w:r>
      <w:proofErr w:type="spellStart"/>
      <w:proofErr w:type="gramStart"/>
      <w:r w:rsidRPr="00E27E48">
        <w:rPr>
          <w:b/>
          <w:bCs/>
          <w:highlight w:val="yellow"/>
          <w:lang w:val="en-IN"/>
        </w:rPr>
        <w:t>no.s</w:t>
      </w:r>
      <w:proofErr w:type="spellEnd"/>
      <w:proofErr w:type="gramEnd"/>
      <w:r w:rsidRPr="00E27E48">
        <w:rPr>
          <w:b/>
          <w:bCs/>
          <w:highlight w:val="yellow"/>
          <w:lang w:val="en-IN"/>
        </w:rPr>
        <w:t xml:space="preserve"> between 100 and 200</w:t>
      </w:r>
    </w:p>
    <w:p w14:paraId="1BA817DE" w14:textId="77777777" w:rsidR="00E27E48" w:rsidRDefault="00E27E48" w:rsidP="00E27E48">
      <w:pPr>
        <w:spacing w:after="0" w:line="240" w:lineRule="auto"/>
        <w:rPr>
          <w:b/>
          <w:bCs/>
          <w:highlight w:val="yellow"/>
          <w:lang w:val="en-IN"/>
        </w:rPr>
      </w:pPr>
    </w:p>
    <w:p w14:paraId="7AB62456" w14:textId="77777777" w:rsidR="00E27E48" w:rsidRDefault="00E27E48" w:rsidP="00E27E48">
      <w:pPr>
        <w:spacing w:after="0" w:line="240" w:lineRule="auto"/>
        <w:rPr>
          <w:sz w:val="24"/>
          <w:szCs w:val="24"/>
          <w:lang w:val="en-IN"/>
        </w:rPr>
      </w:pPr>
      <w:r w:rsidRPr="00E27E48">
        <w:rPr>
          <w:sz w:val="24"/>
          <w:szCs w:val="24"/>
          <w:lang w:val="en-IN"/>
        </w:rPr>
        <w:t>#include &lt;iostream&gt;</w:t>
      </w:r>
    </w:p>
    <w:p w14:paraId="219857E4" w14:textId="4FA7EB64" w:rsidR="00E27E48" w:rsidRPr="00E27E48" w:rsidRDefault="00E27E48" w:rsidP="00E27E48">
      <w:pPr>
        <w:spacing w:after="0" w:line="240" w:lineRule="auto"/>
        <w:rPr>
          <w:sz w:val="24"/>
          <w:szCs w:val="24"/>
          <w:lang w:val="en-IN"/>
        </w:rPr>
      </w:pPr>
      <w:r>
        <w:rPr>
          <w:sz w:val="24"/>
          <w:szCs w:val="24"/>
          <w:lang w:val="en-IN"/>
        </w:rPr>
        <w:t>Using namespace std;</w:t>
      </w:r>
    </w:p>
    <w:p w14:paraId="389CFB1E" w14:textId="77777777" w:rsidR="00E27E48" w:rsidRPr="00E27E48" w:rsidRDefault="00E27E48" w:rsidP="00E27E48">
      <w:pPr>
        <w:spacing w:after="0" w:line="240" w:lineRule="auto"/>
        <w:rPr>
          <w:sz w:val="24"/>
          <w:szCs w:val="24"/>
          <w:lang w:val="en-IN"/>
        </w:rPr>
      </w:pPr>
    </w:p>
    <w:p w14:paraId="795A7BBF" w14:textId="77777777" w:rsidR="00E27E48" w:rsidRPr="00E27E48" w:rsidRDefault="00E27E48" w:rsidP="00E27E48">
      <w:pPr>
        <w:spacing w:after="0" w:line="240" w:lineRule="auto"/>
        <w:rPr>
          <w:sz w:val="24"/>
          <w:szCs w:val="24"/>
          <w:lang w:val="en-IN"/>
        </w:rPr>
      </w:pPr>
      <w:r w:rsidRPr="00E27E48">
        <w:rPr>
          <w:sz w:val="24"/>
          <w:szCs w:val="24"/>
          <w:lang w:val="en-IN"/>
        </w:rPr>
        <w:t xml:space="preserve">int </w:t>
      </w:r>
      <w:proofErr w:type="gramStart"/>
      <w:r w:rsidRPr="00E27E48">
        <w:rPr>
          <w:sz w:val="24"/>
          <w:szCs w:val="24"/>
          <w:lang w:val="en-IN"/>
        </w:rPr>
        <w:t>main(</w:t>
      </w:r>
      <w:proofErr w:type="gramEnd"/>
      <w:r w:rsidRPr="00E27E48">
        <w:rPr>
          <w:sz w:val="24"/>
          <w:szCs w:val="24"/>
          <w:lang w:val="en-IN"/>
        </w:rPr>
        <w:t>) {</w:t>
      </w:r>
    </w:p>
    <w:p w14:paraId="1F4A4407" w14:textId="77777777" w:rsidR="00E27E48" w:rsidRPr="00E27E48" w:rsidRDefault="00E27E48" w:rsidP="00E27E48">
      <w:pPr>
        <w:spacing w:after="0" w:line="240" w:lineRule="auto"/>
        <w:rPr>
          <w:sz w:val="24"/>
          <w:szCs w:val="24"/>
          <w:lang w:val="en-IN"/>
        </w:rPr>
      </w:pPr>
      <w:r w:rsidRPr="00E27E48">
        <w:rPr>
          <w:sz w:val="24"/>
          <w:szCs w:val="24"/>
          <w:lang w:val="en-IN"/>
        </w:rPr>
        <w:t xml:space="preserve">    for (int </w:t>
      </w:r>
      <w:proofErr w:type="spellStart"/>
      <w:r w:rsidRPr="00E27E48">
        <w:rPr>
          <w:sz w:val="24"/>
          <w:szCs w:val="24"/>
          <w:lang w:val="en-IN"/>
        </w:rPr>
        <w:t>i</w:t>
      </w:r>
      <w:proofErr w:type="spellEnd"/>
      <w:r w:rsidRPr="00E27E48">
        <w:rPr>
          <w:sz w:val="24"/>
          <w:szCs w:val="24"/>
          <w:lang w:val="en-IN"/>
        </w:rPr>
        <w:t xml:space="preserve"> = 100; </w:t>
      </w:r>
      <w:proofErr w:type="spellStart"/>
      <w:r w:rsidRPr="00E27E48">
        <w:rPr>
          <w:sz w:val="24"/>
          <w:szCs w:val="24"/>
          <w:lang w:val="en-IN"/>
        </w:rPr>
        <w:t>i</w:t>
      </w:r>
      <w:proofErr w:type="spellEnd"/>
      <w:r w:rsidRPr="00E27E48">
        <w:rPr>
          <w:sz w:val="24"/>
          <w:szCs w:val="24"/>
          <w:lang w:val="en-IN"/>
        </w:rPr>
        <w:t xml:space="preserve"> &lt;= 200; </w:t>
      </w:r>
      <w:proofErr w:type="spellStart"/>
      <w:r w:rsidRPr="00E27E48">
        <w:rPr>
          <w:sz w:val="24"/>
          <w:szCs w:val="24"/>
          <w:lang w:val="en-IN"/>
        </w:rPr>
        <w:t>i</w:t>
      </w:r>
      <w:proofErr w:type="spellEnd"/>
      <w:r w:rsidRPr="00E27E48">
        <w:rPr>
          <w:sz w:val="24"/>
          <w:szCs w:val="24"/>
          <w:lang w:val="en-IN"/>
        </w:rPr>
        <w:t xml:space="preserve"> += 2) {</w:t>
      </w:r>
    </w:p>
    <w:p w14:paraId="7F207AE9" w14:textId="4F9BA217" w:rsidR="00E27E48" w:rsidRPr="00E27E48" w:rsidRDefault="00E27E48" w:rsidP="00E27E48">
      <w:pPr>
        <w:spacing w:after="0" w:line="240" w:lineRule="auto"/>
        <w:rPr>
          <w:sz w:val="24"/>
          <w:szCs w:val="24"/>
          <w:lang w:val="en-IN"/>
        </w:rPr>
      </w:pPr>
      <w:r w:rsidRPr="00E27E48">
        <w:rPr>
          <w:sz w:val="24"/>
          <w:szCs w:val="24"/>
          <w:lang w:val="en-IN"/>
        </w:rPr>
        <w:t xml:space="preserve">        </w:t>
      </w:r>
      <w:proofErr w:type="spellStart"/>
      <w:r w:rsidRPr="00E27E48">
        <w:rPr>
          <w:sz w:val="24"/>
          <w:szCs w:val="24"/>
          <w:lang w:val="en-IN"/>
        </w:rPr>
        <w:t>cout</w:t>
      </w:r>
      <w:proofErr w:type="spellEnd"/>
      <w:r w:rsidRPr="00E27E48">
        <w:rPr>
          <w:sz w:val="24"/>
          <w:szCs w:val="24"/>
          <w:lang w:val="en-IN"/>
        </w:rPr>
        <w:t xml:space="preserve"> &lt;&lt; </w:t>
      </w:r>
      <w:proofErr w:type="spellStart"/>
      <w:r w:rsidRPr="00E27E48">
        <w:rPr>
          <w:sz w:val="24"/>
          <w:szCs w:val="24"/>
          <w:lang w:val="en-IN"/>
        </w:rPr>
        <w:t>i</w:t>
      </w:r>
      <w:proofErr w:type="spellEnd"/>
      <w:r w:rsidRPr="00E27E48">
        <w:rPr>
          <w:sz w:val="24"/>
          <w:szCs w:val="24"/>
          <w:lang w:val="en-IN"/>
        </w:rPr>
        <w:t xml:space="preserve"> &lt;&lt; " ";</w:t>
      </w:r>
    </w:p>
    <w:p w14:paraId="1C182998" w14:textId="77777777" w:rsidR="00E27E48" w:rsidRPr="00E27E48" w:rsidRDefault="00E27E48" w:rsidP="00E27E48">
      <w:pPr>
        <w:spacing w:after="0" w:line="240" w:lineRule="auto"/>
        <w:rPr>
          <w:sz w:val="24"/>
          <w:szCs w:val="24"/>
          <w:lang w:val="en-IN"/>
        </w:rPr>
      </w:pPr>
      <w:r w:rsidRPr="00E27E48">
        <w:rPr>
          <w:sz w:val="24"/>
          <w:szCs w:val="24"/>
          <w:lang w:val="en-IN"/>
        </w:rPr>
        <w:t>    }</w:t>
      </w:r>
    </w:p>
    <w:p w14:paraId="660063E3" w14:textId="77777777" w:rsidR="00E27E48" w:rsidRPr="00E27E48" w:rsidRDefault="00E27E48" w:rsidP="00E27E48">
      <w:pPr>
        <w:spacing w:after="0" w:line="240" w:lineRule="auto"/>
        <w:rPr>
          <w:sz w:val="24"/>
          <w:szCs w:val="24"/>
          <w:lang w:val="en-IN"/>
        </w:rPr>
      </w:pPr>
      <w:r w:rsidRPr="00E27E48">
        <w:rPr>
          <w:sz w:val="24"/>
          <w:szCs w:val="24"/>
          <w:lang w:val="en-IN"/>
        </w:rPr>
        <w:t>    return 0;</w:t>
      </w:r>
    </w:p>
    <w:p w14:paraId="3804FA18" w14:textId="77777777" w:rsidR="00E27E48" w:rsidRDefault="00E27E48" w:rsidP="00E27E48">
      <w:pPr>
        <w:spacing w:after="0" w:line="240" w:lineRule="auto"/>
        <w:rPr>
          <w:sz w:val="24"/>
          <w:szCs w:val="24"/>
          <w:lang w:val="en-IN"/>
        </w:rPr>
      </w:pPr>
      <w:r w:rsidRPr="00E27E48">
        <w:rPr>
          <w:sz w:val="24"/>
          <w:szCs w:val="24"/>
          <w:lang w:val="en-IN"/>
        </w:rPr>
        <w:t>}</w:t>
      </w:r>
    </w:p>
    <w:p w14:paraId="71809F4E" w14:textId="77777777" w:rsidR="00E27E48" w:rsidRDefault="00E27E48" w:rsidP="00E27E48">
      <w:pPr>
        <w:spacing w:after="0" w:line="240" w:lineRule="auto"/>
        <w:rPr>
          <w:sz w:val="24"/>
          <w:szCs w:val="24"/>
          <w:lang w:val="en-IN"/>
        </w:rPr>
      </w:pPr>
    </w:p>
    <w:p w14:paraId="4D607781" w14:textId="77777777" w:rsidR="00E27E48" w:rsidRDefault="00E27E48" w:rsidP="00E27E48">
      <w:pPr>
        <w:spacing w:after="0" w:line="240" w:lineRule="auto"/>
        <w:rPr>
          <w:sz w:val="24"/>
          <w:szCs w:val="24"/>
          <w:lang w:val="en-IN"/>
        </w:rPr>
      </w:pPr>
    </w:p>
    <w:p w14:paraId="0180CAD2" w14:textId="77777777" w:rsidR="00E27E48" w:rsidRDefault="00E27E48" w:rsidP="00E27E48">
      <w:pPr>
        <w:spacing w:after="0" w:line="240" w:lineRule="auto"/>
        <w:rPr>
          <w:sz w:val="24"/>
          <w:szCs w:val="24"/>
          <w:lang w:val="en-IN"/>
        </w:rPr>
      </w:pPr>
    </w:p>
    <w:p w14:paraId="02232685" w14:textId="77777777" w:rsidR="00E27E48" w:rsidRDefault="00E27E48" w:rsidP="00E27E48">
      <w:pPr>
        <w:spacing w:after="0" w:line="240" w:lineRule="auto"/>
        <w:rPr>
          <w:sz w:val="24"/>
          <w:szCs w:val="24"/>
          <w:lang w:val="en-IN"/>
        </w:rPr>
      </w:pPr>
    </w:p>
    <w:p w14:paraId="0AC15659" w14:textId="2BBA056C" w:rsidR="00E27E48" w:rsidRPr="00E27E48" w:rsidRDefault="00E27E48" w:rsidP="00E27E48">
      <w:pPr>
        <w:spacing w:after="0" w:line="240" w:lineRule="auto"/>
        <w:rPr>
          <w:sz w:val="24"/>
          <w:szCs w:val="24"/>
          <w:lang w:val="en-IN"/>
        </w:rPr>
      </w:pPr>
      <w:r>
        <w:rPr>
          <w:noProof/>
          <w:sz w:val="24"/>
          <w:szCs w:val="24"/>
          <w:lang w:val="en-IN"/>
        </w:rPr>
        <w:lastRenderedPageBreak/>
        <w:drawing>
          <wp:inline distT="0" distB="0" distL="0" distR="0" wp14:anchorId="1A6EC15A" wp14:editId="242A64E7">
            <wp:extent cx="7052310" cy="1711842"/>
            <wp:effectExtent l="0" t="0" r="0" b="3175"/>
            <wp:docPr id="18677714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771450" name="Picture 1867771450"/>
                    <pic:cNvPicPr/>
                  </pic:nvPicPr>
                  <pic:blipFill>
                    <a:blip r:embed="rId20"/>
                    <a:stretch>
                      <a:fillRect/>
                    </a:stretch>
                  </pic:blipFill>
                  <pic:spPr>
                    <a:xfrm>
                      <a:off x="0" y="0"/>
                      <a:ext cx="7072668" cy="1716783"/>
                    </a:xfrm>
                    <a:prstGeom prst="rect">
                      <a:avLst/>
                    </a:prstGeom>
                  </pic:spPr>
                </pic:pic>
              </a:graphicData>
            </a:graphic>
          </wp:inline>
        </w:drawing>
      </w:r>
    </w:p>
    <w:p w14:paraId="31FB4383" w14:textId="77777777" w:rsidR="00E27E48" w:rsidRPr="00E27E48" w:rsidRDefault="00E27E48" w:rsidP="00E27E48">
      <w:pPr>
        <w:spacing w:after="0" w:line="240" w:lineRule="auto"/>
        <w:rPr>
          <w:sz w:val="24"/>
          <w:szCs w:val="24"/>
          <w:lang w:val="en-IN"/>
        </w:rPr>
      </w:pPr>
    </w:p>
    <w:p w14:paraId="48B76B35" w14:textId="2A3DEF00" w:rsidR="00E27E48" w:rsidRDefault="00E27E48" w:rsidP="00E27E48">
      <w:pPr>
        <w:spacing w:after="0" w:line="240" w:lineRule="auto"/>
        <w:rPr>
          <w:b/>
          <w:bCs/>
          <w:sz w:val="24"/>
          <w:szCs w:val="24"/>
          <w:lang w:val="en-IN"/>
        </w:rPr>
      </w:pPr>
      <w:r w:rsidRPr="00E27E48">
        <w:rPr>
          <w:b/>
          <w:bCs/>
          <w:sz w:val="24"/>
          <w:szCs w:val="24"/>
          <w:highlight w:val="yellow"/>
          <w:lang w:val="en-IN"/>
        </w:rPr>
        <w:t>13.write a program to print fir</w:t>
      </w:r>
      <w:r>
        <w:rPr>
          <w:b/>
          <w:bCs/>
          <w:sz w:val="24"/>
          <w:szCs w:val="24"/>
          <w:highlight w:val="yellow"/>
          <w:lang w:val="en-IN"/>
        </w:rPr>
        <w:t>s</w:t>
      </w:r>
      <w:r w:rsidRPr="00E27E48">
        <w:rPr>
          <w:b/>
          <w:bCs/>
          <w:sz w:val="24"/>
          <w:szCs w:val="24"/>
          <w:highlight w:val="yellow"/>
          <w:lang w:val="en-IN"/>
        </w:rPr>
        <w:t>t 50 prime numbers.</w:t>
      </w:r>
    </w:p>
    <w:p w14:paraId="0C526395" w14:textId="77777777" w:rsidR="00E27E48" w:rsidRDefault="00E27E48" w:rsidP="00E27E48">
      <w:pPr>
        <w:spacing w:after="0" w:line="240" w:lineRule="auto"/>
        <w:rPr>
          <w:b/>
          <w:bCs/>
          <w:sz w:val="24"/>
          <w:szCs w:val="24"/>
          <w:lang w:val="en-IN"/>
        </w:rPr>
      </w:pPr>
    </w:p>
    <w:p w14:paraId="6D760988" w14:textId="77777777" w:rsidR="00E27E48" w:rsidRPr="00E27E48" w:rsidRDefault="00E27E48" w:rsidP="00E27E48">
      <w:pPr>
        <w:spacing w:after="0" w:line="240" w:lineRule="auto"/>
        <w:rPr>
          <w:sz w:val="24"/>
          <w:szCs w:val="24"/>
          <w:lang w:val="en-IN"/>
        </w:rPr>
      </w:pPr>
      <w:r w:rsidRPr="00E27E48">
        <w:rPr>
          <w:sz w:val="24"/>
          <w:szCs w:val="24"/>
          <w:lang w:val="en-IN"/>
        </w:rPr>
        <w:t>#include &lt;iostream&gt;</w:t>
      </w:r>
    </w:p>
    <w:p w14:paraId="645895E6" w14:textId="77777777" w:rsidR="00E27E48" w:rsidRPr="00E27E48" w:rsidRDefault="00E27E48" w:rsidP="00E27E48">
      <w:pPr>
        <w:spacing w:after="0" w:line="240" w:lineRule="auto"/>
        <w:rPr>
          <w:sz w:val="24"/>
          <w:szCs w:val="24"/>
          <w:lang w:val="en-IN"/>
        </w:rPr>
      </w:pPr>
      <w:r w:rsidRPr="00E27E48">
        <w:rPr>
          <w:sz w:val="24"/>
          <w:szCs w:val="24"/>
          <w:lang w:val="en-IN"/>
        </w:rPr>
        <w:t>using namespace std;</w:t>
      </w:r>
    </w:p>
    <w:p w14:paraId="357B7D2F" w14:textId="77777777" w:rsidR="00E27E48" w:rsidRPr="00E27E48" w:rsidRDefault="00E27E48" w:rsidP="00E27E48">
      <w:pPr>
        <w:spacing w:after="0" w:line="240" w:lineRule="auto"/>
        <w:rPr>
          <w:sz w:val="24"/>
          <w:szCs w:val="24"/>
          <w:lang w:val="en-IN"/>
        </w:rPr>
      </w:pPr>
    </w:p>
    <w:p w14:paraId="5D7E4BBD" w14:textId="77777777" w:rsidR="00E27E48" w:rsidRPr="00E27E48" w:rsidRDefault="00E27E48" w:rsidP="00E27E48">
      <w:pPr>
        <w:spacing w:after="0" w:line="240" w:lineRule="auto"/>
        <w:rPr>
          <w:sz w:val="24"/>
          <w:szCs w:val="24"/>
          <w:lang w:val="en-IN"/>
        </w:rPr>
      </w:pPr>
      <w:r w:rsidRPr="00E27E48">
        <w:rPr>
          <w:sz w:val="24"/>
          <w:szCs w:val="24"/>
          <w:lang w:val="en-IN"/>
        </w:rPr>
        <w:t xml:space="preserve">bool </w:t>
      </w:r>
      <w:proofErr w:type="spellStart"/>
      <w:proofErr w:type="gramStart"/>
      <w:r w:rsidRPr="00E27E48">
        <w:rPr>
          <w:sz w:val="24"/>
          <w:szCs w:val="24"/>
          <w:lang w:val="en-IN"/>
        </w:rPr>
        <w:t>isPrime</w:t>
      </w:r>
      <w:proofErr w:type="spellEnd"/>
      <w:r w:rsidRPr="00E27E48">
        <w:rPr>
          <w:sz w:val="24"/>
          <w:szCs w:val="24"/>
          <w:lang w:val="en-IN"/>
        </w:rPr>
        <w:t>(</w:t>
      </w:r>
      <w:proofErr w:type="gramEnd"/>
      <w:r w:rsidRPr="00E27E48">
        <w:rPr>
          <w:sz w:val="24"/>
          <w:szCs w:val="24"/>
          <w:lang w:val="en-IN"/>
        </w:rPr>
        <w:t xml:space="preserve">int </w:t>
      </w:r>
      <w:proofErr w:type="spellStart"/>
      <w:r w:rsidRPr="00E27E48">
        <w:rPr>
          <w:sz w:val="24"/>
          <w:szCs w:val="24"/>
          <w:lang w:val="en-IN"/>
        </w:rPr>
        <w:t>num</w:t>
      </w:r>
      <w:proofErr w:type="spellEnd"/>
      <w:r w:rsidRPr="00E27E48">
        <w:rPr>
          <w:sz w:val="24"/>
          <w:szCs w:val="24"/>
          <w:lang w:val="en-IN"/>
        </w:rPr>
        <w:t>) {</w:t>
      </w:r>
    </w:p>
    <w:p w14:paraId="512C7F6E" w14:textId="77777777" w:rsidR="00E27E48" w:rsidRPr="00E27E48" w:rsidRDefault="00E27E48" w:rsidP="00E27E48">
      <w:pPr>
        <w:spacing w:after="0" w:line="240" w:lineRule="auto"/>
        <w:rPr>
          <w:sz w:val="24"/>
          <w:szCs w:val="24"/>
          <w:lang w:val="en-IN"/>
        </w:rPr>
      </w:pPr>
      <w:r w:rsidRPr="00E27E48">
        <w:rPr>
          <w:sz w:val="24"/>
          <w:szCs w:val="24"/>
          <w:lang w:val="en-IN"/>
        </w:rPr>
        <w:t>    if (</w:t>
      </w:r>
      <w:proofErr w:type="spellStart"/>
      <w:r w:rsidRPr="00E27E48">
        <w:rPr>
          <w:sz w:val="24"/>
          <w:szCs w:val="24"/>
          <w:lang w:val="en-IN"/>
        </w:rPr>
        <w:t>num</w:t>
      </w:r>
      <w:proofErr w:type="spellEnd"/>
      <w:r w:rsidRPr="00E27E48">
        <w:rPr>
          <w:sz w:val="24"/>
          <w:szCs w:val="24"/>
          <w:lang w:val="en-IN"/>
        </w:rPr>
        <w:t xml:space="preserve"> &lt; 2) </w:t>
      </w:r>
    </w:p>
    <w:p w14:paraId="33217CC6" w14:textId="77777777" w:rsidR="00E27E48" w:rsidRPr="00E27E48" w:rsidRDefault="00E27E48" w:rsidP="00E27E48">
      <w:pPr>
        <w:spacing w:after="0" w:line="240" w:lineRule="auto"/>
        <w:rPr>
          <w:sz w:val="24"/>
          <w:szCs w:val="24"/>
          <w:lang w:val="en-IN"/>
        </w:rPr>
      </w:pPr>
      <w:r w:rsidRPr="00E27E48">
        <w:rPr>
          <w:sz w:val="24"/>
          <w:szCs w:val="24"/>
          <w:lang w:val="en-IN"/>
        </w:rPr>
        <w:t>        return false;</w:t>
      </w:r>
    </w:p>
    <w:p w14:paraId="26BC7B4B" w14:textId="77777777" w:rsidR="00E27E48" w:rsidRPr="00E27E48" w:rsidRDefault="00E27E48" w:rsidP="00E27E48">
      <w:pPr>
        <w:spacing w:after="0" w:line="240" w:lineRule="auto"/>
        <w:rPr>
          <w:sz w:val="24"/>
          <w:szCs w:val="24"/>
          <w:lang w:val="en-IN"/>
        </w:rPr>
      </w:pPr>
      <w:r w:rsidRPr="00E27E48">
        <w:rPr>
          <w:sz w:val="24"/>
          <w:szCs w:val="24"/>
          <w:lang w:val="en-IN"/>
        </w:rPr>
        <w:t xml:space="preserve">    for (int </w:t>
      </w:r>
      <w:proofErr w:type="spellStart"/>
      <w:r w:rsidRPr="00E27E48">
        <w:rPr>
          <w:sz w:val="24"/>
          <w:szCs w:val="24"/>
          <w:lang w:val="en-IN"/>
        </w:rPr>
        <w:t>i</w:t>
      </w:r>
      <w:proofErr w:type="spellEnd"/>
      <w:r w:rsidRPr="00E27E48">
        <w:rPr>
          <w:sz w:val="24"/>
          <w:szCs w:val="24"/>
          <w:lang w:val="en-IN"/>
        </w:rPr>
        <w:t xml:space="preserve"> = 2; </w:t>
      </w:r>
      <w:proofErr w:type="spellStart"/>
      <w:r w:rsidRPr="00E27E48">
        <w:rPr>
          <w:sz w:val="24"/>
          <w:szCs w:val="24"/>
          <w:lang w:val="en-IN"/>
        </w:rPr>
        <w:t>i</w:t>
      </w:r>
      <w:proofErr w:type="spellEnd"/>
      <w:r w:rsidRPr="00E27E48">
        <w:rPr>
          <w:sz w:val="24"/>
          <w:szCs w:val="24"/>
          <w:lang w:val="en-IN"/>
        </w:rPr>
        <w:t xml:space="preserve"> * </w:t>
      </w:r>
      <w:proofErr w:type="spellStart"/>
      <w:r w:rsidRPr="00E27E48">
        <w:rPr>
          <w:sz w:val="24"/>
          <w:szCs w:val="24"/>
          <w:lang w:val="en-IN"/>
        </w:rPr>
        <w:t>i</w:t>
      </w:r>
      <w:proofErr w:type="spellEnd"/>
      <w:r w:rsidRPr="00E27E48">
        <w:rPr>
          <w:sz w:val="24"/>
          <w:szCs w:val="24"/>
          <w:lang w:val="en-IN"/>
        </w:rPr>
        <w:t xml:space="preserve"> &lt;= </w:t>
      </w:r>
      <w:proofErr w:type="spellStart"/>
      <w:r w:rsidRPr="00E27E48">
        <w:rPr>
          <w:sz w:val="24"/>
          <w:szCs w:val="24"/>
          <w:lang w:val="en-IN"/>
        </w:rPr>
        <w:t>num</w:t>
      </w:r>
      <w:proofErr w:type="spellEnd"/>
      <w:r w:rsidRPr="00E27E48">
        <w:rPr>
          <w:sz w:val="24"/>
          <w:szCs w:val="24"/>
          <w:lang w:val="en-IN"/>
        </w:rPr>
        <w:t xml:space="preserve">; </w:t>
      </w:r>
      <w:proofErr w:type="spellStart"/>
      <w:r w:rsidRPr="00E27E48">
        <w:rPr>
          <w:sz w:val="24"/>
          <w:szCs w:val="24"/>
          <w:lang w:val="en-IN"/>
        </w:rPr>
        <w:t>i</w:t>
      </w:r>
      <w:proofErr w:type="spellEnd"/>
      <w:r w:rsidRPr="00E27E48">
        <w:rPr>
          <w:sz w:val="24"/>
          <w:szCs w:val="24"/>
          <w:lang w:val="en-IN"/>
        </w:rPr>
        <w:t>++) {</w:t>
      </w:r>
    </w:p>
    <w:p w14:paraId="27D2AB0A" w14:textId="77777777" w:rsidR="00E27E48" w:rsidRPr="00E27E48" w:rsidRDefault="00E27E48" w:rsidP="00E27E48">
      <w:pPr>
        <w:spacing w:after="0" w:line="240" w:lineRule="auto"/>
        <w:rPr>
          <w:sz w:val="24"/>
          <w:szCs w:val="24"/>
          <w:lang w:val="en-IN"/>
        </w:rPr>
      </w:pPr>
      <w:r w:rsidRPr="00E27E48">
        <w:rPr>
          <w:sz w:val="24"/>
          <w:szCs w:val="24"/>
          <w:lang w:val="en-IN"/>
        </w:rPr>
        <w:t>        if (</w:t>
      </w:r>
      <w:proofErr w:type="spellStart"/>
      <w:r w:rsidRPr="00E27E48">
        <w:rPr>
          <w:sz w:val="24"/>
          <w:szCs w:val="24"/>
          <w:lang w:val="en-IN"/>
        </w:rPr>
        <w:t>num</w:t>
      </w:r>
      <w:proofErr w:type="spellEnd"/>
      <w:r w:rsidRPr="00E27E48">
        <w:rPr>
          <w:sz w:val="24"/>
          <w:szCs w:val="24"/>
          <w:lang w:val="en-IN"/>
        </w:rPr>
        <w:t xml:space="preserve"> % </w:t>
      </w:r>
      <w:proofErr w:type="spellStart"/>
      <w:r w:rsidRPr="00E27E48">
        <w:rPr>
          <w:sz w:val="24"/>
          <w:szCs w:val="24"/>
          <w:lang w:val="en-IN"/>
        </w:rPr>
        <w:t>i</w:t>
      </w:r>
      <w:proofErr w:type="spellEnd"/>
      <w:r w:rsidRPr="00E27E48">
        <w:rPr>
          <w:sz w:val="24"/>
          <w:szCs w:val="24"/>
          <w:lang w:val="en-IN"/>
        </w:rPr>
        <w:t xml:space="preserve"> == 0)</w:t>
      </w:r>
    </w:p>
    <w:p w14:paraId="57F85A59" w14:textId="77777777" w:rsidR="00E27E48" w:rsidRPr="00E27E48" w:rsidRDefault="00E27E48" w:rsidP="00E27E48">
      <w:pPr>
        <w:spacing w:after="0" w:line="240" w:lineRule="auto"/>
        <w:rPr>
          <w:sz w:val="24"/>
          <w:szCs w:val="24"/>
          <w:lang w:val="en-IN"/>
        </w:rPr>
      </w:pPr>
      <w:r w:rsidRPr="00E27E48">
        <w:rPr>
          <w:sz w:val="24"/>
          <w:szCs w:val="24"/>
          <w:lang w:val="en-IN"/>
        </w:rPr>
        <w:t>          return false;</w:t>
      </w:r>
    </w:p>
    <w:p w14:paraId="6DAEFF9E" w14:textId="77777777" w:rsidR="00E27E48" w:rsidRPr="00E27E48" w:rsidRDefault="00E27E48" w:rsidP="00E27E48">
      <w:pPr>
        <w:spacing w:after="0" w:line="240" w:lineRule="auto"/>
        <w:rPr>
          <w:sz w:val="24"/>
          <w:szCs w:val="24"/>
          <w:lang w:val="en-IN"/>
        </w:rPr>
      </w:pPr>
      <w:r w:rsidRPr="00E27E48">
        <w:rPr>
          <w:sz w:val="24"/>
          <w:szCs w:val="24"/>
          <w:lang w:val="en-IN"/>
        </w:rPr>
        <w:t>    }</w:t>
      </w:r>
    </w:p>
    <w:p w14:paraId="6D9130D4" w14:textId="77777777" w:rsidR="00E27E48" w:rsidRPr="00E27E48" w:rsidRDefault="00E27E48" w:rsidP="00E27E48">
      <w:pPr>
        <w:spacing w:after="0" w:line="240" w:lineRule="auto"/>
        <w:rPr>
          <w:sz w:val="24"/>
          <w:szCs w:val="24"/>
          <w:lang w:val="en-IN"/>
        </w:rPr>
      </w:pPr>
      <w:r w:rsidRPr="00E27E48">
        <w:rPr>
          <w:sz w:val="24"/>
          <w:szCs w:val="24"/>
          <w:lang w:val="en-IN"/>
        </w:rPr>
        <w:t>    return true;</w:t>
      </w:r>
    </w:p>
    <w:p w14:paraId="760B2C86" w14:textId="77777777" w:rsidR="00E27E48" w:rsidRPr="00E27E48" w:rsidRDefault="00E27E48" w:rsidP="00E27E48">
      <w:pPr>
        <w:spacing w:after="0" w:line="240" w:lineRule="auto"/>
        <w:rPr>
          <w:sz w:val="24"/>
          <w:szCs w:val="24"/>
          <w:lang w:val="en-IN"/>
        </w:rPr>
      </w:pPr>
      <w:r w:rsidRPr="00E27E48">
        <w:rPr>
          <w:sz w:val="24"/>
          <w:szCs w:val="24"/>
          <w:lang w:val="en-IN"/>
        </w:rPr>
        <w:t>}</w:t>
      </w:r>
    </w:p>
    <w:p w14:paraId="25B80618" w14:textId="77777777" w:rsidR="00E27E48" w:rsidRPr="00E27E48" w:rsidRDefault="00E27E48" w:rsidP="00E27E48">
      <w:pPr>
        <w:spacing w:after="0" w:line="240" w:lineRule="auto"/>
        <w:rPr>
          <w:sz w:val="24"/>
          <w:szCs w:val="24"/>
          <w:lang w:val="en-IN"/>
        </w:rPr>
      </w:pPr>
    </w:p>
    <w:p w14:paraId="1FCE9279" w14:textId="77777777" w:rsidR="00E27E48" w:rsidRPr="00E27E48" w:rsidRDefault="00E27E48" w:rsidP="00E27E48">
      <w:pPr>
        <w:spacing w:after="0" w:line="240" w:lineRule="auto"/>
        <w:rPr>
          <w:sz w:val="24"/>
          <w:szCs w:val="24"/>
          <w:lang w:val="en-IN"/>
        </w:rPr>
      </w:pPr>
      <w:r w:rsidRPr="00E27E48">
        <w:rPr>
          <w:sz w:val="24"/>
          <w:szCs w:val="24"/>
          <w:lang w:val="en-IN"/>
        </w:rPr>
        <w:t xml:space="preserve">int </w:t>
      </w:r>
      <w:proofErr w:type="gramStart"/>
      <w:r w:rsidRPr="00E27E48">
        <w:rPr>
          <w:sz w:val="24"/>
          <w:szCs w:val="24"/>
          <w:lang w:val="en-IN"/>
        </w:rPr>
        <w:t>main(</w:t>
      </w:r>
      <w:proofErr w:type="gramEnd"/>
      <w:r w:rsidRPr="00E27E48">
        <w:rPr>
          <w:sz w:val="24"/>
          <w:szCs w:val="24"/>
          <w:lang w:val="en-IN"/>
        </w:rPr>
        <w:t>) {</w:t>
      </w:r>
    </w:p>
    <w:p w14:paraId="52D5F7EF" w14:textId="77777777" w:rsidR="00E27E48" w:rsidRPr="00E27E48" w:rsidRDefault="00E27E48" w:rsidP="00E27E48">
      <w:pPr>
        <w:spacing w:after="0" w:line="240" w:lineRule="auto"/>
        <w:rPr>
          <w:sz w:val="24"/>
          <w:szCs w:val="24"/>
          <w:lang w:val="en-IN"/>
        </w:rPr>
      </w:pPr>
      <w:r w:rsidRPr="00E27E48">
        <w:rPr>
          <w:sz w:val="24"/>
          <w:szCs w:val="24"/>
          <w:lang w:val="en-IN"/>
        </w:rPr>
        <w:t xml:space="preserve">    int count = 0, </w:t>
      </w:r>
      <w:proofErr w:type="spellStart"/>
      <w:r w:rsidRPr="00E27E48">
        <w:rPr>
          <w:sz w:val="24"/>
          <w:szCs w:val="24"/>
          <w:lang w:val="en-IN"/>
        </w:rPr>
        <w:t>num</w:t>
      </w:r>
      <w:proofErr w:type="spellEnd"/>
      <w:r w:rsidRPr="00E27E48">
        <w:rPr>
          <w:sz w:val="24"/>
          <w:szCs w:val="24"/>
          <w:lang w:val="en-IN"/>
        </w:rPr>
        <w:t xml:space="preserve"> = 2;</w:t>
      </w:r>
    </w:p>
    <w:p w14:paraId="75956CB4" w14:textId="77777777" w:rsidR="00E27E48" w:rsidRPr="00E27E48" w:rsidRDefault="00E27E48" w:rsidP="00E27E48">
      <w:pPr>
        <w:spacing w:after="0" w:line="240" w:lineRule="auto"/>
        <w:rPr>
          <w:sz w:val="24"/>
          <w:szCs w:val="24"/>
          <w:lang w:val="en-IN"/>
        </w:rPr>
      </w:pPr>
    </w:p>
    <w:p w14:paraId="00783047" w14:textId="77777777" w:rsidR="00E27E48" w:rsidRPr="00E27E48" w:rsidRDefault="00E27E48" w:rsidP="00E27E48">
      <w:pPr>
        <w:spacing w:after="0" w:line="240" w:lineRule="auto"/>
        <w:rPr>
          <w:sz w:val="24"/>
          <w:szCs w:val="24"/>
          <w:lang w:val="en-IN"/>
        </w:rPr>
      </w:pPr>
      <w:r w:rsidRPr="00E27E48">
        <w:rPr>
          <w:sz w:val="24"/>
          <w:szCs w:val="24"/>
          <w:lang w:val="en-IN"/>
        </w:rPr>
        <w:t>    while (count &lt; 50) {</w:t>
      </w:r>
    </w:p>
    <w:p w14:paraId="1DE0C313" w14:textId="77777777" w:rsidR="00E27E48" w:rsidRPr="00E27E48" w:rsidRDefault="00E27E48" w:rsidP="00E27E48">
      <w:pPr>
        <w:spacing w:after="0" w:line="240" w:lineRule="auto"/>
        <w:rPr>
          <w:sz w:val="24"/>
          <w:szCs w:val="24"/>
          <w:lang w:val="en-IN"/>
        </w:rPr>
      </w:pPr>
      <w:r w:rsidRPr="00E27E48">
        <w:rPr>
          <w:sz w:val="24"/>
          <w:szCs w:val="24"/>
          <w:lang w:val="en-IN"/>
        </w:rPr>
        <w:t>        if (</w:t>
      </w:r>
      <w:proofErr w:type="spellStart"/>
      <w:r w:rsidRPr="00E27E48">
        <w:rPr>
          <w:sz w:val="24"/>
          <w:szCs w:val="24"/>
          <w:lang w:val="en-IN"/>
        </w:rPr>
        <w:t>isPrime</w:t>
      </w:r>
      <w:proofErr w:type="spellEnd"/>
      <w:r w:rsidRPr="00E27E48">
        <w:rPr>
          <w:sz w:val="24"/>
          <w:szCs w:val="24"/>
          <w:lang w:val="en-IN"/>
        </w:rPr>
        <w:t>(</w:t>
      </w:r>
      <w:proofErr w:type="spellStart"/>
      <w:r w:rsidRPr="00E27E48">
        <w:rPr>
          <w:sz w:val="24"/>
          <w:szCs w:val="24"/>
          <w:lang w:val="en-IN"/>
        </w:rPr>
        <w:t>num</w:t>
      </w:r>
      <w:proofErr w:type="spellEnd"/>
      <w:r w:rsidRPr="00E27E48">
        <w:rPr>
          <w:sz w:val="24"/>
          <w:szCs w:val="24"/>
          <w:lang w:val="en-IN"/>
        </w:rPr>
        <w:t>)) {</w:t>
      </w:r>
    </w:p>
    <w:p w14:paraId="52A87AFB" w14:textId="77777777" w:rsidR="00E27E48" w:rsidRPr="00E27E48" w:rsidRDefault="00E27E48" w:rsidP="00E27E48">
      <w:pPr>
        <w:spacing w:after="0" w:line="240" w:lineRule="auto"/>
        <w:rPr>
          <w:sz w:val="24"/>
          <w:szCs w:val="24"/>
          <w:lang w:val="en-IN"/>
        </w:rPr>
      </w:pPr>
      <w:r w:rsidRPr="00E27E48">
        <w:rPr>
          <w:sz w:val="24"/>
          <w:szCs w:val="24"/>
          <w:lang w:val="en-IN"/>
        </w:rPr>
        <w:t xml:space="preserve">            </w:t>
      </w:r>
      <w:proofErr w:type="spellStart"/>
      <w:r w:rsidRPr="00E27E48">
        <w:rPr>
          <w:sz w:val="24"/>
          <w:szCs w:val="24"/>
          <w:lang w:val="en-IN"/>
        </w:rPr>
        <w:t>cout</w:t>
      </w:r>
      <w:proofErr w:type="spellEnd"/>
      <w:r w:rsidRPr="00E27E48">
        <w:rPr>
          <w:sz w:val="24"/>
          <w:szCs w:val="24"/>
          <w:lang w:val="en-IN"/>
        </w:rPr>
        <w:t xml:space="preserve"> &lt;&lt; </w:t>
      </w:r>
      <w:proofErr w:type="spellStart"/>
      <w:r w:rsidRPr="00E27E48">
        <w:rPr>
          <w:sz w:val="24"/>
          <w:szCs w:val="24"/>
          <w:lang w:val="en-IN"/>
        </w:rPr>
        <w:t>num</w:t>
      </w:r>
      <w:proofErr w:type="spellEnd"/>
      <w:r w:rsidRPr="00E27E48">
        <w:rPr>
          <w:sz w:val="24"/>
          <w:szCs w:val="24"/>
          <w:lang w:val="en-IN"/>
        </w:rPr>
        <w:t xml:space="preserve"> &lt;&lt; " ";</w:t>
      </w:r>
    </w:p>
    <w:p w14:paraId="2482D4AD" w14:textId="77777777" w:rsidR="00E27E48" w:rsidRPr="00E27E48" w:rsidRDefault="00E27E48" w:rsidP="00E27E48">
      <w:pPr>
        <w:spacing w:after="0" w:line="240" w:lineRule="auto"/>
        <w:rPr>
          <w:sz w:val="24"/>
          <w:szCs w:val="24"/>
          <w:lang w:val="en-IN"/>
        </w:rPr>
      </w:pPr>
      <w:r w:rsidRPr="00E27E48">
        <w:rPr>
          <w:sz w:val="24"/>
          <w:szCs w:val="24"/>
          <w:lang w:val="en-IN"/>
        </w:rPr>
        <w:t>            count++;</w:t>
      </w:r>
    </w:p>
    <w:p w14:paraId="4A25B8C7" w14:textId="77777777" w:rsidR="00E27E48" w:rsidRPr="00E27E48" w:rsidRDefault="00E27E48" w:rsidP="00E27E48">
      <w:pPr>
        <w:spacing w:after="0" w:line="240" w:lineRule="auto"/>
        <w:rPr>
          <w:sz w:val="24"/>
          <w:szCs w:val="24"/>
          <w:lang w:val="en-IN"/>
        </w:rPr>
      </w:pPr>
      <w:r w:rsidRPr="00E27E48">
        <w:rPr>
          <w:sz w:val="24"/>
          <w:szCs w:val="24"/>
          <w:lang w:val="en-IN"/>
        </w:rPr>
        <w:t>        }</w:t>
      </w:r>
    </w:p>
    <w:p w14:paraId="242E9285" w14:textId="77777777" w:rsidR="00E27E48" w:rsidRPr="00E27E48" w:rsidRDefault="00E27E48" w:rsidP="00E27E48">
      <w:pPr>
        <w:spacing w:after="0" w:line="240" w:lineRule="auto"/>
        <w:rPr>
          <w:sz w:val="24"/>
          <w:szCs w:val="24"/>
          <w:lang w:val="en-IN"/>
        </w:rPr>
      </w:pPr>
      <w:r w:rsidRPr="00E27E48">
        <w:rPr>
          <w:sz w:val="24"/>
          <w:szCs w:val="24"/>
          <w:lang w:val="en-IN"/>
        </w:rPr>
        <w:t xml:space="preserve">        </w:t>
      </w:r>
      <w:proofErr w:type="spellStart"/>
      <w:r w:rsidRPr="00E27E48">
        <w:rPr>
          <w:sz w:val="24"/>
          <w:szCs w:val="24"/>
          <w:lang w:val="en-IN"/>
        </w:rPr>
        <w:t>num</w:t>
      </w:r>
      <w:proofErr w:type="spellEnd"/>
      <w:r w:rsidRPr="00E27E48">
        <w:rPr>
          <w:sz w:val="24"/>
          <w:szCs w:val="24"/>
          <w:lang w:val="en-IN"/>
        </w:rPr>
        <w:t>++;</w:t>
      </w:r>
    </w:p>
    <w:p w14:paraId="29B7C532" w14:textId="77777777" w:rsidR="00E27E48" w:rsidRPr="00E27E48" w:rsidRDefault="00E27E48" w:rsidP="00E27E48">
      <w:pPr>
        <w:spacing w:after="0" w:line="240" w:lineRule="auto"/>
        <w:rPr>
          <w:sz w:val="24"/>
          <w:szCs w:val="24"/>
          <w:lang w:val="en-IN"/>
        </w:rPr>
      </w:pPr>
      <w:r w:rsidRPr="00E27E48">
        <w:rPr>
          <w:sz w:val="24"/>
          <w:szCs w:val="24"/>
          <w:lang w:val="en-IN"/>
        </w:rPr>
        <w:t>    }</w:t>
      </w:r>
    </w:p>
    <w:p w14:paraId="0A14D095" w14:textId="77777777" w:rsidR="00E27E48" w:rsidRPr="00E27E48" w:rsidRDefault="00E27E48" w:rsidP="00E27E48">
      <w:pPr>
        <w:spacing w:after="0" w:line="240" w:lineRule="auto"/>
        <w:rPr>
          <w:sz w:val="24"/>
          <w:szCs w:val="24"/>
          <w:lang w:val="en-IN"/>
        </w:rPr>
      </w:pPr>
    </w:p>
    <w:p w14:paraId="5B928732" w14:textId="77777777" w:rsidR="00E27E48" w:rsidRPr="00E27E48" w:rsidRDefault="00E27E48" w:rsidP="00E27E48">
      <w:pPr>
        <w:spacing w:after="0" w:line="240" w:lineRule="auto"/>
        <w:rPr>
          <w:sz w:val="24"/>
          <w:szCs w:val="24"/>
          <w:lang w:val="en-IN"/>
        </w:rPr>
      </w:pPr>
      <w:r w:rsidRPr="00E27E48">
        <w:rPr>
          <w:sz w:val="24"/>
          <w:szCs w:val="24"/>
          <w:lang w:val="en-IN"/>
        </w:rPr>
        <w:t>    return 0;</w:t>
      </w:r>
    </w:p>
    <w:p w14:paraId="1F59634E" w14:textId="77777777" w:rsidR="00E27E48" w:rsidRDefault="00E27E48" w:rsidP="00E27E48">
      <w:pPr>
        <w:spacing w:after="0" w:line="240" w:lineRule="auto"/>
        <w:rPr>
          <w:sz w:val="24"/>
          <w:szCs w:val="24"/>
          <w:lang w:val="en-IN"/>
        </w:rPr>
      </w:pPr>
      <w:r w:rsidRPr="00E27E48">
        <w:rPr>
          <w:sz w:val="24"/>
          <w:szCs w:val="24"/>
          <w:lang w:val="en-IN"/>
        </w:rPr>
        <w:t>}</w:t>
      </w:r>
    </w:p>
    <w:p w14:paraId="66FA6B14" w14:textId="77777777" w:rsidR="0051155A" w:rsidRDefault="0051155A" w:rsidP="00E27E48">
      <w:pPr>
        <w:spacing w:after="0" w:line="240" w:lineRule="auto"/>
        <w:rPr>
          <w:sz w:val="24"/>
          <w:szCs w:val="24"/>
          <w:lang w:val="en-IN"/>
        </w:rPr>
      </w:pPr>
    </w:p>
    <w:p w14:paraId="5BCDC829" w14:textId="47805581" w:rsidR="0051155A" w:rsidRPr="00E27E48" w:rsidRDefault="0051155A" w:rsidP="00E27E48">
      <w:pPr>
        <w:spacing w:after="0" w:line="240" w:lineRule="auto"/>
        <w:rPr>
          <w:sz w:val="24"/>
          <w:szCs w:val="24"/>
          <w:lang w:val="en-IN"/>
        </w:rPr>
      </w:pPr>
      <w:r>
        <w:rPr>
          <w:noProof/>
          <w:sz w:val="24"/>
          <w:szCs w:val="24"/>
          <w:lang w:val="en-IN"/>
        </w:rPr>
        <w:lastRenderedPageBreak/>
        <w:drawing>
          <wp:inline distT="0" distB="0" distL="0" distR="0" wp14:anchorId="215D12A0" wp14:editId="01A05C0C">
            <wp:extent cx="7052310" cy="1954530"/>
            <wp:effectExtent l="0" t="0" r="0" b="7620"/>
            <wp:docPr id="2967577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757783" name="Picture 296757783"/>
                    <pic:cNvPicPr/>
                  </pic:nvPicPr>
                  <pic:blipFill>
                    <a:blip r:embed="rId21"/>
                    <a:stretch>
                      <a:fillRect/>
                    </a:stretch>
                  </pic:blipFill>
                  <pic:spPr>
                    <a:xfrm>
                      <a:off x="0" y="0"/>
                      <a:ext cx="7052310" cy="1954530"/>
                    </a:xfrm>
                    <a:prstGeom prst="rect">
                      <a:avLst/>
                    </a:prstGeom>
                  </pic:spPr>
                </pic:pic>
              </a:graphicData>
            </a:graphic>
          </wp:inline>
        </w:drawing>
      </w:r>
    </w:p>
    <w:p w14:paraId="43436E85" w14:textId="77777777" w:rsidR="00E27E48" w:rsidRPr="00E27E48" w:rsidRDefault="00E27E48" w:rsidP="00E27E48">
      <w:pPr>
        <w:spacing w:after="0" w:line="240" w:lineRule="auto"/>
        <w:rPr>
          <w:sz w:val="24"/>
          <w:szCs w:val="24"/>
          <w:lang w:val="en-IN"/>
        </w:rPr>
      </w:pPr>
    </w:p>
    <w:p w14:paraId="079CE740" w14:textId="1C4F72B9" w:rsidR="00E27E48" w:rsidRDefault="0051155A" w:rsidP="00E27E48">
      <w:pPr>
        <w:spacing w:after="0" w:line="240" w:lineRule="auto"/>
        <w:rPr>
          <w:b/>
          <w:bCs/>
          <w:sz w:val="24"/>
          <w:szCs w:val="24"/>
          <w:lang w:val="en-IN"/>
        </w:rPr>
      </w:pPr>
      <w:r w:rsidRPr="0051155A">
        <w:rPr>
          <w:b/>
          <w:bCs/>
          <w:sz w:val="24"/>
          <w:szCs w:val="24"/>
          <w:highlight w:val="yellow"/>
          <w:lang w:val="en-IN"/>
        </w:rPr>
        <w:t xml:space="preserve">14.write a program to print all 4 digit Armstrong </w:t>
      </w:r>
      <w:proofErr w:type="spellStart"/>
      <w:proofErr w:type="gramStart"/>
      <w:r w:rsidRPr="0051155A">
        <w:rPr>
          <w:b/>
          <w:bCs/>
          <w:sz w:val="24"/>
          <w:szCs w:val="24"/>
          <w:highlight w:val="yellow"/>
          <w:lang w:val="en-IN"/>
        </w:rPr>
        <w:t>No.s</w:t>
      </w:r>
      <w:proofErr w:type="spellEnd"/>
      <w:proofErr w:type="gramEnd"/>
    </w:p>
    <w:p w14:paraId="3B80B0E1" w14:textId="77777777" w:rsidR="0051155A" w:rsidRDefault="0051155A" w:rsidP="00E27E48">
      <w:pPr>
        <w:spacing w:after="0" w:line="240" w:lineRule="auto"/>
        <w:rPr>
          <w:b/>
          <w:bCs/>
          <w:sz w:val="24"/>
          <w:szCs w:val="24"/>
          <w:lang w:val="en-IN"/>
        </w:rPr>
      </w:pPr>
    </w:p>
    <w:p w14:paraId="16DE9A0B" w14:textId="77777777" w:rsidR="0051155A" w:rsidRPr="0051155A" w:rsidRDefault="0051155A" w:rsidP="0051155A">
      <w:pPr>
        <w:spacing w:after="0" w:line="240" w:lineRule="auto"/>
        <w:rPr>
          <w:sz w:val="24"/>
          <w:szCs w:val="24"/>
          <w:lang w:val="en-IN"/>
        </w:rPr>
      </w:pPr>
      <w:r w:rsidRPr="0051155A">
        <w:rPr>
          <w:sz w:val="24"/>
          <w:szCs w:val="24"/>
          <w:lang w:val="en-IN"/>
        </w:rPr>
        <w:t>#include &lt;iostream&gt;</w:t>
      </w:r>
    </w:p>
    <w:p w14:paraId="74C86385" w14:textId="77777777" w:rsidR="0051155A" w:rsidRPr="0051155A" w:rsidRDefault="0051155A" w:rsidP="0051155A">
      <w:pPr>
        <w:spacing w:after="0" w:line="240" w:lineRule="auto"/>
        <w:rPr>
          <w:sz w:val="24"/>
          <w:szCs w:val="24"/>
          <w:lang w:val="en-IN"/>
        </w:rPr>
      </w:pPr>
      <w:r w:rsidRPr="0051155A">
        <w:rPr>
          <w:sz w:val="24"/>
          <w:szCs w:val="24"/>
          <w:lang w:val="en-IN"/>
        </w:rPr>
        <w:t>#include &lt;</w:t>
      </w:r>
      <w:proofErr w:type="spellStart"/>
      <w:r w:rsidRPr="0051155A">
        <w:rPr>
          <w:sz w:val="24"/>
          <w:szCs w:val="24"/>
          <w:lang w:val="en-IN"/>
        </w:rPr>
        <w:t>cmath</w:t>
      </w:r>
      <w:proofErr w:type="spellEnd"/>
      <w:r w:rsidRPr="0051155A">
        <w:rPr>
          <w:sz w:val="24"/>
          <w:szCs w:val="24"/>
          <w:lang w:val="en-IN"/>
        </w:rPr>
        <w:t>&gt;</w:t>
      </w:r>
    </w:p>
    <w:p w14:paraId="469EE91D" w14:textId="77777777" w:rsidR="0051155A" w:rsidRPr="0051155A" w:rsidRDefault="0051155A" w:rsidP="0051155A">
      <w:pPr>
        <w:spacing w:after="0" w:line="240" w:lineRule="auto"/>
        <w:rPr>
          <w:sz w:val="24"/>
          <w:szCs w:val="24"/>
          <w:lang w:val="en-IN"/>
        </w:rPr>
      </w:pPr>
    </w:p>
    <w:p w14:paraId="5961EADB" w14:textId="77777777" w:rsidR="0051155A" w:rsidRPr="0051155A" w:rsidRDefault="0051155A" w:rsidP="0051155A">
      <w:pPr>
        <w:spacing w:after="0" w:line="240" w:lineRule="auto"/>
        <w:rPr>
          <w:sz w:val="24"/>
          <w:szCs w:val="24"/>
          <w:lang w:val="en-IN"/>
        </w:rPr>
      </w:pPr>
      <w:r w:rsidRPr="0051155A">
        <w:rPr>
          <w:sz w:val="24"/>
          <w:szCs w:val="24"/>
          <w:lang w:val="en-IN"/>
        </w:rPr>
        <w:t>using namespace std;</w:t>
      </w:r>
    </w:p>
    <w:p w14:paraId="1C7BADED" w14:textId="77777777" w:rsidR="0051155A" w:rsidRPr="0051155A" w:rsidRDefault="0051155A" w:rsidP="0051155A">
      <w:pPr>
        <w:spacing w:after="0" w:line="240" w:lineRule="auto"/>
        <w:rPr>
          <w:sz w:val="24"/>
          <w:szCs w:val="24"/>
          <w:lang w:val="en-IN"/>
        </w:rPr>
      </w:pPr>
    </w:p>
    <w:p w14:paraId="4FCC12D2" w14:textId="77777777" w:rsidR="0051155A" w:rsidRPr="0051155A" w:rsidRDefault="0051155A" w:rsidP="0051155A">
      <w:pPr>
        <w:spacing w:after="0" w:line="240" w:lineRule="auto"/>
        <w:rPr>
          <w:sz w:val="24"/>
          <w:szCs w:val="24"/>
          <w:lang w:val="en-IN"/>
        </w:rPr>
      </w:pPr>
      <w:r w:rsidRPr="0051155A">
        <w:rPr>
          <w:sz w:val="24"/>
          <w:szCs w:val="24"/>
          <w:lang w:val="en-IN"/>
        </w:rPr>
        <w:t xml:space="preserve">int </w:t>
      </w:r>
      <w:proofErr w:type="gramStart"/>
      <w:r w:rsidRPr="0051155A">
        <w:rPr>
          <w:sz w:val="24"/>
          <w:szCs w:val="24"/>
          <w:lang w:val="en-IN"/>
        </w:rPr>
        <w:t>main(</w:t>
      </w:r>
      <w:proofErr w:type="gramEnd"/>
      <w:r w:rsidRPr="0051155A">
        <w:rPr>
          <w:sz w:val="24"/>
          <w:szCs w:val="24"/>
          <w:lang w:val="en-IN"/>
        </w:rPr>
        <w:t>) {</w:t>
      </w:r>
    </w:p>
    <w:p w14:paraId="62FAE531" w14:textId="77777777" w:rsidR="0051155A" w:rsidRPr="0051155A" w:rsidRDefault="0051155A" w:rsidP="0051155A">
      <w:pPr>
        <w:spacing w:after="0" w:line="240" w:lineRule="auto"/>
        <w:rPr>
          <w:sz w:val="24"/>
          <w:szCs w:val="24"/>
          <w:lang w:val="en-IN"/>
        </w:rPr>
      </w:pPr>
      <w:r w:rsidRPr="0051155A">
        <w:rPr>
          <w:sz w:val="24"/>
          <w:szCs w:val="24"/>
          <w:lang w:val="en-IN"/>
        </w:rPr>
        <w:t xml:space="preserve">    </w:t>
      </w:r>
      <w:proofErr w:type="spellStart"/>
      <w:r w:rsidRPr="0051155A">
        <w:rPr>
          <w:sz w:val="24"/>
          <w:szCs w:val="24"/>
          <w:lang w:val="en-IN"/>
        </w:rPr>
        <w:t>cout</w:t>
      </w:r>
      <w:proofErr w:type="spellEnd"/>
      <w:r w:rsidRPr="0051155A">
        <w:rPr>
          <w:sz w:val="24"/>
          <w:szCs w:val="24"/>
          <w:lang w:val="en-IN"/>
        </w:rPr>
        <w:t xml:space="preserve"> &lt;&lt; "Four-digit Armstrong numbers are:\n";</w:t>
      </w:r>
    </w:p>
    <w:p w14:paraId="4E378003" w14:textId="77777777" w:rsidR="0051155A" w:rsidRPr="0051155A" w:rsidRDefault="0051155A" w:rsidP="0051155A">
      <w:pPr>
        <w:spacing w:after="0" w:line="240" w:lineRule="auto"/>
        <w:rPr>
          <w:sz w:val="24"/>
          <w:szCs w:val="24"/>
          <w:lang w:val="en-IN"/>
        </w:rPr>
      </w:pPr>
    </w:p>
    <w:p w14:paraId="4236CC8E" w14:textId="77777777" w:rsidR="0051155A" w:rsidRPr="0051155A" w:rsidRDefault="0051155A" w:rsidP="0051155A">
      <w:pPr>
        <w:spacing w:after="0" w:line="240" w:lineRule="auto"/>
        <w:rPr>
          <w:sz w:val="24"/>
          <w:szCs w:val="24"/>
          <w:lang w:val="en-IN"/>
        </w:rPr>
      </w:pPr>
      <w:r w:rsidRPr="0051155A">
        <w:rPr>
          <w:sz w:val="24"/>
          <w:szCs w:val="24"/>
          <w:lang w:val="en-IN"/>
        </w:rPr>
        <w:t xml:space="preserve">    for (int </w:t>
      </w:r>
      <w:proofErr w:type="spellStart"/>
      <w:r w:rsidRPr="0051155A">
        <w:rPr>
          <w:sz w:val="24"/>
          <w:szCs w:val="24"/>
          <w:lang w:val="en-IN"/>
        </w:rPr>
        <w:t>num</w:t>
      </w:r>
      <w:proofErr w:type="spellEnd"/>
      <w:r w:rsidRPr="0051155A">
        <w:rPr>
          <w:sz w:val="24"/>
          <w:szCs w:val="24"/>
          <w:lang w:val="en-IN"/>
        </w:rPr>
        <w:t xml:space="preserve"> = 1000; </w:t>
      </w:r>
      <w:proofErr w:type="spellStart"/>
      <w:r w:rsidRPr="0051155A">
        <w:rPr>
          <w:sz w:val="24"/>
          <w:szCs w:val="24"/>
          <w:lang w:val="en-IN"/>
        </w:rPr>
        <w:t>num</w:t>
      </w:r>
      <w:proofErr w:type="spellEnd"/>
      <w:r w:rsidRPr="0051155A">
        <w:rPr>
          <w:sz w:val="24"/>
          <w:szCs w:val="24"/>
          <w:lang w:val="en-IN"/>
        </w:rPr>
        <w:t xml:space="preserve"> &lt;= 9999; </w:t>
      </w:r>
      <w:proofErr w:type="spellStart"/>
      <w:r w:rsidRPr="0051155A">
        <w:rPr>
          <w:sz w:val="24"/>
          <w:szCs w:val="24"/>
          <w:lang w:val="en-IN"/>
        </w:rPr>
        <w:t>num</w:t>
      </w:r>
      <w:proofErr w:type="spellEnd"/>
      <w:r w:rsidRPr="0051155A">
        <w:rPr>
          <w:sz w:val="24"/>
          <w:szCs w:val="24"/>
          <w:lang w:val="en-IN"/>
        </w:rPr>
        <w:t>++) {</w:t>
      </w:r>
    </w:p>
    <w:p w14:paraId="4B5238C7" w14:textId="77777777" w:rsidR="0051155A" w:rsidRPr="0051155A" w:rsidRDefault="0051155A" w:rsidP="0051155A">
      <w:pPr>
        <w:spacing w:after="0" w:line="240" w:lineRule="auto"/>
        <w:rPr>
          <w:sz w:val="24"/>
          <w:szCs w:val="24"/>
          <w:lang w:val="en-IN"/>
        </w:rPr>
      </w:pPr>
      <w:r w:rsidRPr="0051155A">
        <w:rPr>
          <w:sz w:val="24"/>
          <w:szCs w:val="24"/>
          <w:lang w:val="en-IN"/>
        </w:rPr>
        <w:t xml:space="preserve">        int </w:t>
      </w:r>
      <w:proofErr w:type="spellStart"/>
      <w:r w:rsidRPr="0051155A">
        <w:rPr>
          <w:sz w:val="24"/>
          <w:szCs w:val="24"/>
          <w:lang w:val="en-IN"/>
        </w:rPr>
        <w:t>originalNum</w:t>
      </w:r>
      <w:proofErr w:type="spellEnd"/>
      <w:r w:rsidRPr="0051155A">
        <w:rPr>
          <w:sz w:val="24"/>
          <w:szCs w:val="24"/>
          <w:lang w:val="en-IN"/>
        </w:rPr>
        <w:t xml:space="preserve"> = </w:t>
      </w:r>
      <w:proofErr w:type="spellStart"/>
      <w:r w:rsidRPr="0051155A">
        <w:rPr>
          <w:sz w:val="24"/>
          <w:szCs w:val="24"/>
          <w:lang w:val="en-IN"/>
        </w:rPr>
        <w:t>num</w:t>
      </w:r>
      <w:proofErr w:type="spellEnd"/>
      <w:r w:rsidRPr="0051155A">
        <w:rPr>
          <w:sz w:val="24"/>
          <w:szCs w:val="24"/>
          <w:lang w:val="en-IN"/>
        </w:rPr>
        <w:t>;</w:t>
      </w:r>
    </w:p>
    <w:p w14:paraId="2C59184A" w14:textId="77777777" w:rsidR="0051155A" w:rsidRPr="0051155A" w:rsidRDefault="0051155A" w:rsidP="0051155A">
      <w:pPr>
        <w:spacing w:after="0" w:line="240" w:lineRule="auto"/>
        <w:rPr>
          <w:sz w:val="24"/>
          <w:szCs w:val="24"/>
          <w:lang w:val="en-IN"/>
        </w:rPr>
      </w:pPr>
      <w:r w:rsidRPr="0051155A">
        <w:rPr>
          <w:sz w:val="24"/>
          <w:szCs w:val="24"/>
          <w:lang w:val="en-IN"/>
        </w:rPr>
        <w:t>        int sum = 0;</w:t>
      </w:r>
    </w:p>
    <w:p w14:paraId="71059B3B" w14:textId="77777777" w:rsidR="0051155A" w:rsidRPr="0051155A" w:rsidRDefault="0051155A" w:rsidP="0051155A">
      <w:pPr>
        <w:spacing w:after="0" w:line="240" w:lineRule="auto"/>
        <w:rPr>
          <w:sz w:val="24"/>
          <w:szCs w:val="24"/>
          <w:lang w:val="en-IN"/>
        </w:rPr>
      </w:pPr>
      <w:r w:rsidRPr="0051155A">
        <w:rPr>
          <w:sz w:val="24"/>
          <w:szCs w:val="24"/>
          <w:lang w:val="en-IN"/>
        </w:rPr>
        <w:t xml:space="preserve">        int temp = </w:t>
      </w:r>
      <w:proofErr w:type="spellStart"/>
      <w:r w:rsidRPr="0051155A">
        <w:rPr>
          <w:sz w:val="24"/>
          <w:szCs w:val="24"/>
          <w:lang w:val="en-IN"/>
        </w:rPr>
        <w:t>num</w:t>
      </w:r>
      <w:proofErr w:type="spellEnd"/>
      <w:r w:rsidRPr="0051155A">
        <w:rPr>
          <w:sz w:val="24"/>
          <w:szCs w:val="24"/>
          <w:lang w:val="en-IN"/>
        </w:rPr>
        <w:t>;</w:t>
      </w:r>
    </w:p>
    <w:p w14:paraId="7F212A27" w14:textId="77777777" w:rsidR="0051155A" w:rsidRPr="0051155A" w:rsidRDefault="0051155A" w:rsidP="0051155A">
      <w:pPr>
        <w:spacing w:after="0" w:line="240" w:lineRule="auto"/>
        <w:rPr>
          <w:sz w:val="24"/>
          <w:szCs w:val="24"/>
          <w:lang w:val="en-IN"/>
        </w:rPr>
      </w:pPr>
    </w:p>
    <w:p w14:paraId="365B26F6" w14:textId="77777777" w:rsidR="0051155A" w:rsidRPr="0051155A" w:rsidRDefault="0051155A" w:rsidP="0051155A">
      <w:pPr>
        <w:spacing w:after="0" w:line="240" w:lineRule="auto"/>
        <w:rPr>
          <w:sz w:val="24"/>
          <w:szCs w:val="24"/>
          <w:lang w:val="en-IN"/>
        </w:rPr>
      </w:pPr>
      <w:r w:rsidRPr="0051155A">
        <w:rPr>
          <w:sz w:val="24"/>
          <w:szCs w:val="24"/>
          <w:lang w:val="en-IN"/>
        </w:rPr>
        <w:t>        while (temp &gt; 0) {</w:t>
      </w:r>
    </w:p>
    <w:p w14:paraId="61F26A88" w14:textId="77777777" w:rsidR="0051155A" w:rsidRPr="0051155A" w:rsidRDefault="0051155A" w:rsidP="0051155A">
      <w:pPr>
        <w:spacing w:after="0" w:line="240" w:lineRule="auto"/>
        <w:rPr>
          <w:sz w:val="24"/>
          <w:szCs w:val="24"/>
          <w:lang w:val="en-IN"/>
        </w:rPr>
      </w:pPr>
      <w:r w:rsidRPr="0051155A">
        <w:rPr>
          <w:sz w:val="24"/>
          <w:szCs w:val="24"/>
          <w:lang w:val="en-IN"/>
        </w:rPr>
        <w:t>            int digit = temp % 10;</w:t>
      </w:r>
    </w:p>
    <w:p w14:paraId="2BEDC1F8" w14:textId="77777777" w:rsidR="0051155A" w:rsidRPr="0051155A" w:rsidRDefault="0051155A" w:rsidP="0051155A">
      <w:pPr>
        <w:spacing w:after="0" w:line="240" w:lineRule="auto"/>
        <w:rPr>
          <w:sz w:val="24"/>
          <w:szCs w:val="24"/>
          <w:lang w:val="en-IN"/>
        </w:rPr>
      </w:pPr>
      <w:r w:rsidRPr="0051155A">
        <w:rPr>
          <w:sz w:val="24"/>
          <w:szCs w:val="24"/>
          <w:lang w:val="en-IN"/>
        </w:rPr>
        <w:t xml:space="preserve">            sum += </w:t>
      </w:r>
      <w:proofErr w:type="gramStart"/>
      <w:r w:rsidRPr="0051155A">
        <w:rPr>
          <w:sz w:val="24"/>
          <w:szCs w:val="24"/>
          <w:lang w:val="en-IN"/>
        </w:rPr>
        <w:t>pow(</w:t>
      </w:r>
      <w:proofErr w:type="gramEnd"/>
      <w:r w:rsidRPr="0051155A">
        <w:rPr>
          <w:sz w:val="24"/>
          <w:szCs w:val="24"/>
          <w:lang w:val="en-IN"/>
        </w:rPr>
        <w:t>digit, 4); // Raising to power 4</w:t>
      </w:r>
    </w:p>
    <w:p w14:paraId="5B370369" w14:textId="77777777" w:rsidR="0051155A" w:rsidRPr="0051155A" w:rsidRDefault="0051155A" w:rsidP="0051155A">
      <w:pPr>
        <w:spacing w:after="0" w:line="240" w:lineRule="auto"/>
        <w:rPr>
          <w:sz w:val="24"/>
          <w:szCs w:val="24"/>
          <w:lang w:val="en-IN"/>
        </w:rPr>
      </w:pPr>
      <w:r w:rsidRPr="0051155A">
        <w:rPr>
          <w:sz w:val="24"/>
          <w:szCs w:val="24"/>
          <w:lang w:val="en-IN"/>
        </w:rPr>
        <w:t>            temp /= 10;</w:t>
      </w:r>
    </w:p>
    <w:p w14:paraId="688AB573" w14:textId="77777777" w:rsidR="0051155A" w:rsidRPr="0051155A" w:rsidRDefault="0051155A" w:rsidP="0051155A">
      <w:pPr>
        <w:spacing w:after="0" w:line="240" w:lineRule="auto"/>
        <w:rPr>
          <w:sz w:val="24"/>
          <w:szCs w:val="24"/>
          <w:lang w:val="en-IN"/>
        </w:rPr>
      </w:pPr>
      <w:r w:rsidRPr="0051155A">
        <w:rPr>
          <w:sz w:val="24"/>
          <w:szCs w:val="24"/>
          <w:lang w:val="en-IN"/>
        </w:rPr>
        <w:t>        }</w:t>
      </w:r>
    </w:p>
    <w:p w14:paraId="2C5FE29B" w14:textId="77777777" w:rsidR="0051155A" w:rsidRPr="0051155A" w:rsidRDefault="0051155A" w:rsidP="0051155A">
      <w:pPr>
        <w:spacing w:after="0" w:line="240" w:lineRule="auto"/>
        <w:rPr>
          <w:sz w:val="24"/>
          <w:szCs w:val="24"/>
          <w:lang w:val="en-IN"/>
        </w:rPr>
      </w:pPr>
    </w:p>
    <w:p w14:paraId="75852860" w14:textId="77777777" w:rsidR="0051155A" w:rsidRPr="0051155A" w:rsidRDefault="0051155A" w:rsidP="0051155A">
      <w:pPr>
        <w:spacing w:after="0" w:line="240" w:lineRule="auto"/>
        <w:rPr>
          <w:sz w:val="24"/>
          <w:szCs w:val="24"/>
          <w:lang w:val="en-IN"/>
        </w:rPr>
      </w:pPr>
      <w:r w:rsidRPr="0051155A">
        <w:rPr>
          <w:sz w:val="24"/>
          <w:szCs w:val="24"/>
          <w:lang w:val="en-IN"/>
        </w:rPr>
        <w:t xml:space="preserve">        if (sum == </w:t>
      </w:r>
      <w:proofErr w:type="spellStart"/>
      <w:r w:rsidRPr="0051155A">
        <w:rPr>
          <w:sz w:val="24"/>
          <w:szCs w:val="24"/>
          <w:lang w:val="en-IN"/>
        </w:rPr>
        <w:t>originalNum</w:t>
      </w:r>
      <w:proofErr w:type="spellEnd"/>
      <w:r w:rsidRPr="0051155A">
        <w:rPr>
          <w:sz w:val="24"/>
          <w:szCs w:val="24"/>
          <w:lang w:val="en-IN"/>
        </w:rPr>
        <w:t>) {</w:t>
      </w:r>
    </w:p>
    <w:p w14:paraId="106AE370" w14:textId="77777777" w:rsidR="0051155A" w:rsidRPr="0051155A" w:rsidRDefault="0051155A" w:rsidP="0051155A">
      <w:pPr>
        <w:spacing w:after="0" w:line="240" w:lineRule="auto"/>
        <w:rPr>
          <w:sz w:val="24"/>
          <w:szCs w:val="24"/>
          <w:lang w:val="en-IN"/>
        </w:rPr>
      </w:pPr>
      <w:r w:rsidRPr="0051155A">
        <w:rPr>
          <w:sz w:val="24"/>
          <w:szCs w:val="24"/>
          <w:lang w:val="en-IN"/>
        </w:rPr>
        <w:t xml:space="preserve">            </w:t>
      </w:r>
      <w:proofErr w:type="spellStart"/>
      <w:r w:rsidRPr="0051155A">
        <w:rPr>
          <w:sz w:val="24"/>
          <w:szCs w:val="24"/>
          <w:lang w:val="en-IN"/>
        </w:rPr>
        <w:t>cout</w:t>
      </w:r>
      <w:proofErr w:type="spellEnd"/>
      <w:r w:rsidRPr="0051155A">
        <w:rPr>
          <w:sz w:val="24"/>
          <w:szCs w:val="24"/>
          <w:lang w:val="en-IN"/>
        </w:rPr>
        <w:t xml:space="preserve"> &lt;&lt; </w:t>
      </w:r>
      <w:proofErr w:type="spellStart"/>
      <w:r w:rsidRPr="0051155A">
        <w:rPr>
          <w:sz w:val="24"/>
          <w:szCs w:val="24"/>
          <w:lang w:val="en-IN"/>
        </w:rPr>
        <w:t>num</w:t>
      </w:r>
      <w:proofErr w:type="spellEnd"/>
      <w:r w:rsidRPr="0051155A">
        <w:rPr>
          <w:sz w:val="24"/>
          <w:szCs w:val="24"/>
          <w:lang w:val="en-IN"/>
        </w:rPr>
        <w:t xml:space="preserve"> &lt;&lt; " ";</w:t>
      </w:r>
    </w:p>
    <w:p w14:paraId="6FA3FD33" w14:textId="77777777" w:rsidR="0051155A" w:rsidRPr="0051155A" w:rsidRDefault="0051155A" w:rsidP="0051155A">
      <w:pPr>
        <w:spacing w:after="0" w:line="240" w:lineRule="auto"/>
        <w:rPr>
          <w:sz w:val="24"/>
          <w:szCs w:val="24"/>
          <w:lang w:val="en-IN"/>
        </w:rPr>
      </w:pPr>
      <w:r w:rsidRPr="0051155A">
        <w:rPr>
          <w:sz w:val="24"/>
          <w:szCs w:val="24"/>
          <w:lang w:val="en-IN"/>
        </w:rPr>
        <w:t>        }</w:t>
      </w:r>
    </w:p>
    <w:p w14:paraId="0135929B" w14:textId="77777777" w:rsidR="0051155A" w:rsidRPr="0051155A" w:rsidRDefault="0051155A" w:rsidP="0051155A">
      <w:pPr>
        <w:spacing w:after="0" w:line="240" w:lineRule="auto"/>
        <w:rPr>
          <w:sz w:val="24"/>
          <w:szCs w:val="24"/>
          <w:lang w:val="en-IN"/>
        </w:rPr>
      </w:pPr>
      <w:r w:rsidRPr="0051155A">
        <w:rPr>
          <w:sz w:val="24"/>
          <w:szCs w:val="24"/>
          <w:lang w:val="en-IN"/>
        </w:rPr>
        <w:t>    }</w:t>
      </w:r>
    </w:p>
    <w:p w14:paraId="7F45E832" w14:textId="77777777" w:rsidR="0051155A" w:rsidRPr="0051155A" w:rsidRDefault="0051155A" w:rsidP="0051155A">
      <w:pPr>
        <w:spacing w:after="0" w:line="240" w:lineRule="auto"/>
        <w:rPr>
          <w:sz w:val="24"/>
          <w:szCs w:val="24"/>
          <w:lang w:val="en-IN"/>
        </w:rPr>
      </w:pPr>
    </w:p>
    <w:p w14:paraId="37E9C698" w14:textId="77777777" w:rsidR="0051155A" w:rsidRPr="0051155A" w:rsidRDefault="0051155A" w:rsidP="0051155A">
      <w:pPr>
        <w:spacing w:after="0" w:line="240" w:lineRule="auto"/>
        <w:rPr>
          <w:sz w:val="24"/>
          <w:szCs w:val="24"/>
          <w:lang w:val="en-IN"/>
        </w:rPr>
      </w:pPr>
      <w:r w:rsidRPr="0051155A">
        <w:rPr>
          <w:sz w:val="24"/>
          <w:szCs w:val="24"/>
          <w:lang w:val="en-IN"/>
        </w:rPr>
        <w:t>    return 0;</w:t>
      </w:r>
    </w:p>
    <w:p w14:paraId="1E7480F9" w14:textId="77777777" w:rsidR="0051155A" w:rsidRDefault="0051155A" w:rsidP="0051155A">
      <w:pPr>
        <w:spacing w:after="0" w:line="240" w:lineRule="auto"/>
        <w:rPr>
          <w:sz w:val="24"/>
          <w:szCs w:val="24"/>
          <w:lang w:val="en-IN"/>
        </w:rPr>
      </w:pPr>
      <w:r w:rsidRPr="0051155A">
        <w:rPr>
          <w:sz w:val="24"/>
          <w:szCs w:val="24"/>
          <w:lang w:val="en-IN"/>
        </w:rPr>
        <w:t>}</w:t>
      </w:r>
    </w:p>
    <w:p w14:paraId="41F34B65" w14:textId="77777777" w:rsidR="0051155A" w:rsidRDefault="0051155A" w:rsidP="0051155A">
      <w:pPr>
        <w:spacing w:after="0" w:line="240" w:lineRule="auto"/>
        <w:rPr>
          <w:sz w:val="24"/>
          <w:szCs w:val="24"/>
          <w:lang w:val="en-IN"/>
        </w:rPr>
      </w:pPr>
    </w:p>
    <w:p w14:paraId="7740E044" w14:textId="0815082C" w:rsidR="0051155A" w:rsidRPr="0051155A" w:rsidRDefault="0051155A" w:rsidP="0051155A">
      <w:pPr>
        <w:spacing w:after="0" w:line="240" w:lineRule="auto"/>
        <w:rPr>
          <w:sz w:val="24"/>
          <w:szCs w:val="24"/>
          <w:lang w:val="en-IN"/>
        </w:rPr>
      </w:pPr>
      <w:r>
        <w:rPr>
          <w:noProof/>
          <w:sz w:val="24"/>
          <w:szCs w:val="24"/>
          <w:lang w:val="en-IN"/>
        </w:rPr>
        <w:lastRenderedPageBreak/>
        <w:drawing>
          <wp:inline distT="0" distB="0" distL="0" distR="0" wp14:anchorId="29E747C4" wp14:editId="37F053DB">
            <wp:extent cx="7052310" cy="1889760"/>
            <wp:effectExtent l="0" t="0" r="0" b="0"/>
            <wp:docPr id="11945084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508454" name="Picture 1194508454"/>
                    <pic:cNvPicPr/>
                  </pic:nvPicPr>
                  <pic:blipFill>
                    <a:blip r:embed="rId22"/>
                    <a:stretch>
                      <a:fillRect/>
                    </a:stretch>
                  </pic:blipFill>
                  <pic:spPr>
                    <a:xfrm>
                      <a:off x="0" y="0"/>
                      <a:ext cx="7052310" cy="1889760"/>
                    </a:xfrm>
                    <a:prstGeom prst="rect">
                      <a:avLst/>
                    </a:prstGeom>
                  </pic:spPr>
                </pic:pic>
              </a:graphicData>
            </a:graphic>
          </wp:inline>
        </w:drawing>
      </w:r>
    </w:p>
    <w:p w14:paraId="76849C6E" w14:textId="77777777" w:rsidR="0051155A" w:rsidRPr="0051155A" w:rsidRDefault="0051155A" w:rsidP="0051155A">
      <w:pPr>
        <w:spacing w:after="0" w:line="240" w:lineRule="auto"/>
        <w:rPr>
          <w:sz w:val="24"/>
          <w:szCs w:val="24"/>
          <w:lang w:val="en-IN"/>
        </w:rPr>
      </w:pPr>
    </w:p>
    <w:p w14:paraId="701D6A75" w14:textId="2072C3CB" w:rsidR="0051155A" w:rsidRDefault="0051155A" w:rsidP="00E27E48">
      <w:pPr>
        <w:spacing w:after="0" w:line="240" w:lineRule="auto"/>
        <w:rPr>
          <w:b/>
          <w:bCs/>
          <w:sz w:val="24"/>
          <w:szCs w:val="24"/>
          <w:lang w:val="en-IN"/>
        </w:rPr>
      </w:pPr>
      <w:r w:rsidRPr="0051155A">
        <w:rPr>
          <w:b/>
          <w:bCs/>
          <w:sz w:val="24"/>
          <w:szCs w:val="24"/>
          <w:highlight w:val="yellow"/>
          <w:lang w:val="en-IN"/>
        </w:rPr>
        <w:t>15. Write a program to print following patterns</w:t>
      </w:r>
    </w:p>
    <w:p w14:paraId="11B67705" w14:textId="77777777" w:rsidR="0051155A" w:rsidRDefault="0051155A" w:rsidP="00E27E48">
      <w:pPr>
        <w:spacing w:after="0" w:line="240" w:lineRule="auto"/>
        <w:rPr>
          <w:b/>
          <w:bCs/>
          <w:sz w:val="24"/>
          <w:szCs w:val="24"/>
          <w:lang w:val="en-IN"/>
        </w:rPr>
      </w:pPr>
    </w:p>
    <w:p w14:paraId="7FC543B4" w14:textId="7CC2218D" w:rsidR="0051155A" w:rsidRPr="0051155A" w:rsidRDefault="0051155A" w:rsidP="0051155A">
      <w:pPr>
        <w:spacing w:after="0" w:line="240" w:lineRule="auto"/>
        <w:rPr>
          <w:sz w:val="24"/>
          <w:szCs w:val="24"/>
          <w:lang w:val="en-IN"/>
        </w:rPr>
      </w:pPr>
      <w:r>
        <w:rPr>
          <w:b/>
          <w:bCs/>
          <w:sz w:val="24"/>
          <w:szCs w:val="24"/>
          <w:lang w:val="en-IN"/>
        </w:rPr>
        <w:t>I</w:t>
      </w:r>
      <w:r w:rsidRPr="0051155A">
        <w:rPr>
          <w:sz w:val="24"/>
          <w:szCs w:val="24"/>
          <w:lang w:val="en-IN"/>
        </w:rPr>
        <w:t>].</w:t>
      </w:r>
      <w:r w:rsidRPr="0051155A">
        <w:rPr>
          <w:rFonts w:ascii="Consolas" w:eastAsia="Times New Roman" w:hAnsi="Consolas" w:cs="Times New Roman"/>
          <w:color w:val="C586C0"/>
          <w:sz w:val="21"/>
          <w:szCs w:val="21"/>
          <w:lang w:val="en-IN" w:eastAsia="en-IN" w:bidi="hi-IN"/>
        </w:rPr>
        <w:t xml:space="preserve"> </w:t>
      </w:r>
      <w:r w:rsidRPr="0051155A">
        <w:rPr>
          <w:sz w:val="24"/>
          <w:szCs w:val="24"/>
          <w:lang w:val="en-IN"/>
        </w:rPr>
        <w:t>#include &lt;iostream&gt;</w:t>
      </w:r>
    </w:p>
    <w:p w14:paraId="4DC35A09" w14:textId="77777777" w:rsidR="0051155A" w:rsidRPr="0051155A" w:rsidRDefault="0051155A" w:rsidP="0051155A">
      <w:pPr>
        <w:spacing w:after="0" w:line="240" w:lineRule="auto"/>
        <w:rPr>
          <w:sz w:val="24"/>
          <w:szCs w:val="24"/>
          <w:lang w:val="en-IN"/>
        </w:rPr>
      </w:pPr>
      <w:r w:rsidRPr="0051155A">
        <w:rPr>
          <w:sz w:val="24"/>
          <w:szCs w:val="24"/>
          <w:lang w:val="en-IN"/>
        </w:rPr>
        <w:t>using namespace std;</w:t>
      </w:r>
    </w:p>
    <w:p w14:paraId="5A61D8AB" w14:textId="77777777" w:rsidR="0051155A" w:rsidRPr="0051155A" w:rsidRDefault="0051155A" w:rsidP="0051155A">
      <w:pPr>
        <w:spacing w:after="0" w:line="240" w:lineRule="auto"/>
        <w:rPr>
          <w:sz w:val="24"/>
          <w:szCs w:val="24"/>
          <w:lang w:val="en-IN"/>
        </w:rPr>
      </w:pPr>
    </w:p>
    <w:p w14:paraId="76C20A4F" w14:textId="77777777" w:rsidR="0051155A" w:rsidRPr="0051155A" w:rsidRDefault="0051155A" w:rsidP="0051155A">
      <w:pPr>
        <w:spacing w:after="0" w:line="240" w:lineRule="auto"/>
        <w:rPr>
          <w:sz w:val="24"/>
          <w:szCs w:val="24"/>
          <w:lang w:val="en-IN"/>
        </w:rPr>
      </w:pPr>
      <w:r w:rsidRPr="0051155A">
        <w:rPr>
          <w:sz w:val="24"/>
          <w:szCs w:val="24"/>
          <w:lang w:val="en-IN"/>
        </w:rPr>
        <w:t xml:space="preserve">int </w:t>
      </w:r>
      <w:proofErr w:type="gramStart"/>
      <w:r w:rsidRPr="0051155A">
        <w:rPr>
          <w:sz w:val="24"/>
          <w:szCs w:val="24"/>
          <w:lang w:val="en-IN"/>
        </w:rPr>
        <w:t>main(</w:t>
      </w:r>
      <w:proofErr w:type="gramEnd"/>
      <w:r w:rsidRPr="0051155A">
        <w:rPr>
          <w:sz w:val="24"/>
          <w:szCs w:val="24"/>
          <w:lang w:val="en-IN"/>
        </w:rPr>
        <w:t>) {</w:t>
      </w:r>
    </w:p>
    <w:p w14:paraId="0D127203" w14:textId="77777777" w:rsidR="0051155A" w:rsidRPr="0051155A" w:rsidRDefault="0051155A" w:rsidP="0051155A">
      <w:pPr>
        <w:spacing w:after="0" w:line="240" w:lineRule="auto"/>
        <w:rPr>
          <w:sz w:val="24"/>
          <w:szCs w:val="24"/>
          <w:lang w:val="en-IN"/>
        </w:rPr>
      </w:pPr>
      <w:r w:rsidRPr="0051155A">
        <w:rPr>
          <w:sz w:val="24"/>
          <w:szCs w:val="24"/>
          <w:lang w:val="en-IN"/>
        </w:rPr>
        <w:t>    int n = 5;</w:t>
      </w:r>
    </w:p>
    <w:p w14:paraId="17AC9391" w14:textId="77777777" w:rsidR="0051155A" w:rsidRPr="0051155A" w:rsidRDefault="0051155A" w:rsidP="0051155A">
      <w:pPr>
        <w:spacing w:after="0" w:line="240" w:lineRule="auto"/>
        <w:rPr>
          <w:sz w:val="24"/>
          <w:szCs w:val="24"/>
          <w:lang w:val="en-IN"/>
        </w:rPr>
      </w:pPr>
    </w:p>
    <w:p w14:paraId="52A5D72C" w14:textId="77777777" w:rsidR="0051155A" w:rsidRPr="0051155A" w:rsidRDefault="0051155A" w:rsidP="0051155A">
      <w:pPr>
        <w:spacing w:after="0" w:line="240" w:lineRule="auto"/>
        <w:rPr>
          <w:sz w:val="24"/>
          <w:szCs w:val="24"/>
          <w:lang w:val="en-IN"/>
        </w:rPr>
      </w:pPr>
      <w:r w:rsidRPr="0051155A">
        <w:rPr>
          <w:sz w:val="24"/>
          <w:szCs w:val="24"/>
          <w:lang w:val="en-IN"/>
        </w:rPr>
        <w:t xml:space="preserve">    for (int </w:t>
      </w:r>
      <w:proofErr w:type="spellStart"/>
      <w:r w:rsidRPr="0051155A">
        <w:rPr>
          <w:sz w:val="24"/>
          <w:szCs w:val="24"/>
          <w:lang w:val="en-IN"/>
        </w:rPr>
        <w:t>i</w:t>
      </w:r>
      <w:proofErr w:type="spellEnd"/>
      <w:r w:rsidRPr="0051155A">
        <w:rPr>
          <w:sz w:val="24"/>
          <w:szCs w:val="24"/>
          <w:lang w:val="en-IN"/>
        </w:rPr>
        <w:t xml:space="preserve"> = 1; </w:t>
      </w:r>
      <w:proofErr w:type="spellStart"/>
      <w:r w:rsidRPr="0051155A">
        <w:rPr>
          <w:sz w:val="24"/>
          <w:szCs w:val="24"/>
          <w:lang w:val="en-IN"/>
        </w:rPr>
        <w:t>i</w:t>
      </w:r>
      <w:proofErr w:type="spellEnd"/>
      <w:r w:rsidRPr="0051155A">
        <w:rPr>
          <w:sz w:val="24"/>
          <w:szCs w:val="24"/>
          <w:lang w:val="en-IN"/>
        </w:rPr>
        <w:t xml:space="preserve"> &lt;= n; </w:t>
      </w:r>
      <w:proofErr w:type="spellStart"/>
      <w:r w:rsidRPr="0051155A">
        <w:rPr>
          <w:sz w:val="24"/>
          <w:szCs w:val="24"/>
          <w:lang w:val="en-IN"/>
        </w:rPr>
        <w:t>i</w:t>
      </w:r>
      <w:proofErr w:type="spellEnd"/>
      <w:r w:rsidRPr="0051155A">
        <w:rPr>
          <w:sz w:val="24"/>
          <w:szCs w:val="24"/>
          <w:lang w:val="en-IN"/>
        </w:rPr>
        <w:t>++) {</w:t>
      </w:r>
    </w:p>
    <w:p w14:paraId="3F3CA759" w14:textId="77777777" w:rsidR="0051155A" w:rsidRPr="0051155A" w:rsidRDefault="0051155A" w:rsidP="0051155A">
      <w:pPr>
        <w:spacing w:after="0" w:line="240" w:lineRule="auto"/>
        <w:rPr>
          <w:sz w:val="24"/>
          <w:szCs w:val="24"/>
          <w:lang w:val="en-IN"/>
        </w:rPr>
      </w:pPr>
      <w:r w:rsidRPr="0051155A">
        <w:rPr>
          <w:sz w:val="24"/>
          <w:szCs w:val="24"/>
          <w:lang w:val="en-IN"/>
        </w:rPr>
        <w:t xml:space="preserve">        for (int j = 1; j &lt;= </w:t>
      </w:r>
      <w:proofErr w:type="spellStart"/>
      <w:r w:rsidRPr="0051155A">
        <w:rPr>
          <w:sz w:val="24"/>
          <w:szCs w:val="24"/>
          <w:lang w:val="en-IN"/>
        </w:rPr>
        <w:t>i</w:t>
      </w:r>
      <w:proofErr w:type="spellEnd"/>
      <w:r w:rsidRPr="0051155A">
        <w:rPr>
          <w:sz w:val="24"/>
          <w:szCs w:val="24"/>
          <w:lang w:val="en-IN"/>
        </w:rPr>
        <w:t xml:space="preserve">; </w:t>
      </w:r>
      <w:proofErr w:type="spellStart"/>
      <w:r w:rsidRPr="0051155A">
        <w:rPr>
          <w:sz w:val="24"/>
          <w:szCs w:val="24"/>
          <w:lang w:val="en-IN"/>
        </w:rPr>
        <w:t>j++</w:t>
      </w:r>
      <w:proofErr w:type="spellEnd"/>
      <w:r w:rsidRPr="0051155A">
        <w:rPr>
          <w:sz w:val="24"/>
          <w:szCs w:val="24"/>
          <w:lang w:val="en-IN"/>
        </w:rPr>
        <w:t>)</w:t>
      </w:r>
    </w:p>
    <w:p w14:paraId="14ECDE8C" w14:textId="77777777" w:rsidR="0051155A" w:rsidRPr="0051155A" w:rsidRDefault="0051155A" w:rsidP="0051155A">
      <w:pPr>
        <w:spacing w:after="0" w:line="240" w:lineRule="auto"/>
        <w:rPr>
          <w:sz w:val="24"/>
          <w:szCs w:val="24"/>
          <w:lang w:val="en-IN"/>
        </w:rPr>
      </w:pPr>
      <w:r w:rsidRPr="0051155A">
        <w:rPr>
          <w:sz w:val="24"/>
          <w:szCs w:val="24"/>
          <w:lang w:val="en-IN"/>
        </w:rPr>
        <w:t xml:space="preserve">            </w:t>
      </w:r>
      <w:proofErr w:type="spellStart"/>
      <w:r w:rsidRPr="0051155A">
        <w:rPr>
          <w:sz w:val="24"/>
          <w:szCs w:val="24"/>
          <w:lang w:val="en-IN"/>
        </w:rPr>
        <w:t>cout</w:t>
      </w:r>
      <w:proofErr w:type="spellEnd"/>
      <w:r w:rsidRPr="0051155A">
        <w:rPr>
          <w:sz w:val="24"/>
          <w:szCs w:val="24"/>
          <w:lang w:val="en-IN"/>
        </w:rPr>
        <w:t xml:space="preserve"> &lt;&lt; "* ";</w:t>
      </w:r>
    </w:p>
    <w:p w14:paraId="5E2252D6" w14:textId="77777777" w:rsidR="0051155A" w:rsidRPr="0051155A" w:rsidRDefault="0051155A" w:rsidP="0051155A">
      <w:pPr>
        <w:spacing w:after="0" w:line="240" w:lineRule="auto"/>
        <w:rPr>
          <w:sz w:val="24"/>
          <w:szCs w:val="24"/>
          <w:lang w:val="en-IN"/>
        </w:rPr>
      </w:pPr>
      <w:r w:rsidRPr="0051155A">
        <w:rPr>
          <w:sz w:val="24"/>
          <w:szCs w:val="24"/>
          <w:lang w:val="en-IN"/>
        </w:rPr>
        <w:t xml:space="preserve">        </w:t>
      </w:r>
      <w:proofErr w:type="spellStart"/>
      <w:r w:rsidRPr="0051155A">
        <w:rPr>
          <w:sz w:val="24"/>
          <w:szCs w:val="24"/>
          <w:lang w:val="en-IN"/>
        </w:rPr>
        <w:t>cout</w:t>
      </w:r>
      <w:proofErr w:type="spellEnd"/>
      <w:r w:rsidRPr="0051155A">
        <w:rPr>
          <w:sz w:val="24"/>
          <w:szCs w:val="24"/>
          <w:lang w:val="en-IN"/>
        </w:rPr>
        <w:t xml:space="preserve"> &lt;&lt; </w:t>
      </w:r>
      <w:proofErr w:type="spellStart"/>
      <w:r w:rsidRPr="0051155A">
        <w:rPr>
          <w:sz w:val="24"/>
          <w:szCs w:val="24"/>
          <w:lang w:val="en-IN"/>
        </w:rPr>
        <w:t>endl</w:t>
      </w:r>
      <w:proofErr w:type="spellEnd"/>
      <w:r w:rsidRPr="0051155A">
        <w:rPr>
          <w:sz w:val="24"/>
          <w:szCs w:val="24"/>
          <w:lang w:val="en-IN"/>
        </w:rPr>
        <w:t>;</w:t>
      </w:r>
    </w:p>
    <w:p w14:paraId="65D0BB80" w14:textId="77777777" w:rsidR="0051155A" w:rsidRPr="0051155A" w:rsidRDefault="0051155A" w:rsidP="0051155A">
      <w:pPr>
        <w:spacing w:after="0" w:line="240" w:lineRule="auto"/>
        <w:rPr>
          <w:sz w:val="24"/>
          <w:szCs w:val="24"/>
          <w:lang w:val="en-IN"/>
        </w:rPr>
      </w:pPr>
      <w:r w:rsidRPr="0051155A">
        <w:rPr>
          <w:sz w:val="24"/>
          <w:szCs w:val="24"/>
          <w:lang w:val="en-IN"/>
        </w:rPr>
        <w:t>    }</w:t>
      </w:r>
    </w:p>
    <w:p w14:paraId="13B5FC96" w14:textId="77777777" w:rsidR="0051155A" w:rsidRPr="0051155A" w:rsidRDefault="0051155A" w:rsidP="0051155A">
      <w:pPr>
        <w:spacing w:after="0" w:line="240" w:lineRule="auto"/>
        <w:rPr>
          <w:sz w:val="24"/>
          <w:szCs w:val="24"/>
          <w:lang w:val="en-IN"/>
        </w:rPr>
      </w:pPr>
      <w:r w:rsidRPr="0051155A">
        <w:rPr>
          <w:sz w:val="24"/>
          <w:szCs w:val="24"/>
          <w:lang w:val="en-IN"/>
        </w:rPr>
        <w:t>    return 0;</w:t>
      </w:r>
    </w:p>
    <w:p w14:paraId="47A7CD39" w14:textId="77777777" w:rsidR="0051155A" w:rsidRPr="0051155A" w:rsidRDefault="0051155A" w:rsidP="0051155A">
      <w:pPr>
        <w:spacing w:after="0" w:line="240" w:lineRule="auto"/>
        <w:rPr>
          <w:sz w:val="24"/>
          <w:szCs w:val="24"/>
          <w:lang w:val="en-IN"/>
        </w:rPr>
      </w:pPr>
      <w:r w:rsidRPr="0051155A">
        <w:rPr>
          <w:sz w:val="24"/>
          <w:szCs w:val="24"/>
          <w:lang w:val="en-IN"/>
        </w:rPr>
        <w:t>}</w:t>
      </w:r>
    </w:p>
    <w:p w14:paraId="0B78EF88" w14:textId="77777777" w:rsidR="0051155A" w:rsidRPr="0051155A" w:rsidRDefault="0051155A" w:rsidP="0051155A">
      <w:pPr>
        <w:spacing w:after="0" w:line="240" w:lineRule="auto"/>
        <w:rPr>
          <w:sz w:val="24"/>
          <w:szCs w:val="24"/>
          <w:lang w:val="en-IN"/>
        </w:rPr>
      </w:pPr>
    </w:p>
    <w:p w14:paraId="564AB7FC" w14:textId="371609EB" w:rsidR="0051155A" w:rsidRDefault="00B80192" w:rsidP="00E27E48">
      <w:pPr>
        <w:spacing w:after="0" w:line="240" w:lineRule="auto"/>
        <w:rPr>
          <w:sz w:val="24"/>
          <w:szCs w:val="24"/>
          <w:lang w:val="en-IN"/>
        </w:rPr>
      </w:pPr>
      <w:r>
        <w:rPr>
          <w:noProof/>
          <w:sz w:val="24"/>
          <w:szCs w:val="24"/>
          <w:lang w:val="en-IN"/>
        </w:rPr>
        <w:drawing>
          <wp:inline distT="0" distB="0" distL="0" distR="0" wp14:anchorId="63873F6E" wp14:editId="6841AA9B">
            <wp:extent cx="7052310" cy="1897380"/>
            <wp:effectExtent l="0" t="0" r="0" b="7620"/>
            <wp:docPr id="40755475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554757" name="Picture 407554757"/>
                    <pic:cNvPicPr/>
                  </pic:nvPicPr>
                  <pic:blipFill>
                    <a:blip r:embed="rId23"/>
                    <a:stretch>
                      <a:fillRect/>
                    </a:stretch>
                  </pic:blipFill>
                  <pic:spPr>
                    <a:xfrm>
                      <a:off x="0" y="0"/>
                      <a:ext cx="7052310" cy="1897380"/>
                    </a:xfrm>
                    <a:prstGeom prst="rect">
                      <a:avLst/>
                    </a:prstGeom>
                  </pic:spPr>
                </pic:pic>
              </a:graphicData>
            </a:graphic>
          </wp:inline>
        </w:drawing>
      </w:r>
    </w:p>
    <w:p w14:paraId="03802491" w14:textId="77777777" w:rsidR="00B80192" w:rsidRDefault="00B80192" w:rsidP="00E27E48">
      <w:pPr>
        <w:spacing w:after="0" w:line="240" w:lineRule="auto"/>
        <w:rPr>
          <w:sz w:val="24"/>
          <w:szCs w:val="24"/>
          <w:lang w:val="en-IN"/>
        </w:rPr>
      </w:pPr>
    </w:p>
    <w:p w14:paraId="338FF6A4" w14:textId="77777777" w:rsidR="00B80192" w:rsidRDefault="00B80192" w:rsidP="00B80192">
      <w:pPr>
        <w:spacing w:after="0" w:line="240" w:lineRule="auto"/>
        <w:rPr>
          <w:rFonts w:ascii="Consolas" w:eastAsia="Times New Roman" w:hAnsi="Consolas" w:cs="Times New Roman"/>
          <w:color w:val="C586C0"/>
          <w:sz w:val="21"/>
          <w:szCs w:val="21"/>
          <w:lang w:val="en-IN" w:eastAsia="en-IN" w:bidi="hi-IN"/>
        </w:rPr>
      </w:pPr>
      <w:r>
        <w:rPr>
          <w:sz w:val="24"/>
          <w:szCs w:val="24"/>
          <w:lang w:val="en-IN"/>
        </w:rPr>
        <w:t>II].</w:t>
      </w:r>
      <w:r w:rsidRPr="00B80192">
        <w:rPr>
          <w:rFonts w:ascii="Consolas" w:eastAsia="Times New Roman" w:hAnsi="Consolas" w:cs="Times New Roman"/>
          <w:color w:val="C586C0"/>
          <w:sz w:val="21"/>
          <w:szCs w:val="21"/>
          <w:lang w:val="en-IN" w:eastAsia="en-IN" w:bidi="hi-IN"/>
        </w:rPr>
        <w:t xml:space="preserve"> </w:t>
      </w:r>
    </w:p>
    <w:p w14:paraId="1627AC7D" w14:textId="2EDEC749" w:rsidR="00B80192" w:rsidRPr="00B80192" w:rsidRDefault="00B80192" w:rsidP="00B80192">
      <w:pPr>
        <w:spacing w:after="0" w:line="240" w:lineRule="auto"/>
        <w:rPr>
          <w:sz w:val="24"/>
          <w:szCs w:val="24"/>
          <w:lang w:val="en-IN"/>
        </w:rPr>
      </w:pPr>
      <w:r w:rsidRPr="00B80192">
        <w:rPr>
          <w:sz w:val="24"/>
          <w:szCs w:val="24"/>
          <w:lang w:val="en-IN"/>
        </w:rPr>
        <w:t>#include &lt;iostream&gt;</w:t>
      </w:r>
    </w:p>
    <w:p w14:paraId="0B10FCCC" w14:textId="77777777" w:rsidR="00B80192" w:rsidRPr="00B80192" w:rsidRDefault="00B80192" w:rsidP="00B80192">
      <w:pPr>
        <w:spacing w:after="0" w:line="240" w:lineRule="auto"/>
        <w:rPr>
          <w:sz w:val="24"/>
          <w:szCs w:val="24"/>
          <w:lang w:val="en-IN"/>
        </w:rPr>
      </w:pPr>
      <w:r w:rsidRPr="00B80192">
        <w:rPr>
          <w:sz w:val="24"/>
          <w:szCs w:val="24"/>
          <w:lang w:val="en-IN"/>
        </w:rPr>
        <w:t>using namespace std;</w:t>
      </w:r>
    </w:p>
    <w:p w14:paraId="25BED93B" w14:textId="77777777" w:rsidR="00B80192" w:rsidRPr="00B80192" w:rsidRDefault="00B80192" w:rsidP="00B80192">
      <w:pPr>
        <w:spacing w:after="0" w:line="240" w:lineRule="auto"/>
        <w:rPr>
          <w:sz w:val="24"/>
          <w:szCs w:val="24"/>
          <w:lang w:val="en-IN"/>
        </w:rPr>
      </w:pPr>
    </w:p>
    <w:p w14:paraId="25A06BFA" w14:textId="77777777" w:rsidR="00B80192" w:rsidRPr="00B80192" w:rsidRDefault="00B80192" w:rsidP="00B80192">
      <w:pPr>
        <w:spacing w:after="0" w:line="240" w:lineRule="auto"/>
        <w:rPr>
          <w:sz w:val="24"/>
          <w:szCs w:val="24"/>
          <w:lang w:val="en-IN"/>
        </w:rPr>
      </w:pPr>
      <w:r w:rsidRPr="00B80192">
        <w:rPr>
          <w:sz w:val="24"/>
          <w:szCs w:val="24"/>
          <w:lang w:val="en-IN"/>
        </w:rPr>
        <w:t xml:space="preserve">int </w:t>
      </w:r>
      <w:proofErr w:type="gramStart"/>
      <w:r w:rsidRPr="00B80192">
        <w:rPr>
          <w:sz w:val="24"/>
          <w:szCs w:val="24"/>
          <w:lang w:val="en-IN"/>
        </w:rPr>
        <w:t>main(</w:t>
      </w:r>
      <w:proofErr w:type="gramEnd"/>
      <w:r w:rsidRPr="00B80192">
        <w:rPr>
          <w:sz w:val="24"/>
          <w:szCs w:val="24"/>
          <w:lang w:val="en-IN"/>
        </w:rPr>
        <w:t>) {</w:t>
      </w:r>
    </w:p>
    <w:p w14:paraId="165B0A7F" w14:textId="77777777" w:rsidR="00B80192" w:rsidRPr="00B80192" w:rsidRDefault="00B80192" w:rsidP="00B80192">
      <w:pPr>
        <w:spacing w:after="0" w:line="240" w:lineRule="auto"/>
        <w:rPr>
          <w:sz w:val="24"/>
          <w:szCs w:val="24"/>
          <w:lang w:val="en-IN"/>
        </w:rPr>
      </w:pPr>
      <w:r w:rsidRPr="00B80192">
        <w:rPr>
          <w:sz w:val="24"/>
          <w:szCs w:val="24"/>
          <w:lang w:val="en-IN"/>
        </w:rPr>
        <w:t>    int n = 5;</w:t>
      </w:r>
    </w:p>
    <w:p w14:paraId="3DAE7836" w14:textId="77777777" w:rsidR="00B80192" w:rsidRPr="00B80192" w:rsidRDefault="00B80192" w:rsidP="00B80192">
      <w:pPr>
        <w:spacing w:after="0" w:line="240" w:lineRule="auto"/>
        <w:rPr>
          <w:sz w:val="24"/>
          <w:szCs w:val="24"/>
          <w:lang w:val="en-IN"/>
        </w:rPr>
      </w:pPr>
    </w:p>
    <w:p w14:paraId="694693CB" w14:textId="77777777" w:rsidR="00B80192" w:rsidRPr="00B80192" w:rsidRDefault="00B80192" w:rsidP="00B80192">
      <w:pPr>
        <w:spacing w:after="0" w:line="240" w:lineRule="auto"/>
        <w:rPr>
          <w:sz w:val="24"/>
          <w:szCs w:val="24"/>
          <w:lang w:val="en-IN"/>
        </w:rPr>
      </w:pPr>
      <w:r w:rsidRPr="00B80192">
        <w:rPr>
          <w:sz w:val="24"/>
          <w:szCs w:val="24"/>
          <w:lang w:val="en-IN"/>
        </w:rPr>
        <w:t xml:space="preserve">    for (int </w:t>
      </w:r>
      <w:proofErr w:type="spellStart"/>
      <w:r w:rsidRPr="00B80192">
        <w:rPr>
          <w:sz w:val="24"/>
          <w:szCs w:val="24"/>
          <w:lang w:val="en-IN"/>
        </w:rPr>
        <w:t>i</w:t>
      </w:r>
      <w:proofErr w:type="spellEnd"/>
      <w:r w:rsidRPr="00B80192">
        <w:rPr>
          <w:sz w:val="24"/>
          <w:szCs w:val="24"/>
          <w:lang w:val="en-IN"/>
        </w:rPr>
        <w:t xml:space="preserve"> = 1; </w:t>
      </w:r>
      <w:proofErr w:type="spellStart"/>
      <w:r w:rsidRPr="00B80192">
        <w:rPr>
          <w:sz w:val="24"/>
          <w:szCs w:val="24"/>
          <w:lang w:val="en-IN"/>
        </w:rPr>
        <w:t>i</w:t>
      </w:r>
      <w:proofErr w:type="spellEnd"/>
      <w:r w:rsidRPr="00B80192">
        <w:rPr>
          <w:sz w:val="24"/>
          <w:szCs w:val="24"/>
          <w:lang w:val="en-IN"/>
        </w:rPr>
        <w:t xml:space="preserve"> &lt;= n; </w:t>
      </w:r>
      <w:proofErr w:type="spellStart"/>
      <w:r w:rsidRPr="00B80192">
        <w:rPr>
          <w:sz w:val="24"/>
          <w:szCs w:val="24"/>
          <w:lang w:val="en-IN"/>
        </w:rPr>
        <w:t>i</w:t>
      </w:r>
      <w:proofErr w:type="spellEnd"/>
      <w:r w:rsidRPr="00B80192">
        <w:rPr>
          <w:sz w:val="24"/>
          <w:szCs w:val="24"/>
          <w:lang w:val="en-IN"/>
        </w:rPr>
        <w:t>++) {</w:t>
      </w:r>
    </w:p>
    <w:p w14:paraId="53A0CD54" w14:textId="77777777" w:rsidR="00B80192" w:rsidRPr="00B80192" w:rsidRDefault="00B80192" w:rsidP="00B80192">
      <w:pPr>
        <w:spacing w:after="0" w:line="240" w:lineRule="auto"/>
        <w:rPr>
          <w:sz w:val="24"/>
          <w:szCs w:val="24"/>
          <w:lang w:val="en-IN"/>
        </w:rPr>
      </w:pPr>
      <w:r w:rsidRPr="00B80192">
        <w:rPr>
          <w:sz w:val="24"/>
          <w:szCs w:val="24"/>
          <w:lang w:val="en-IN"/>
        </w:rPr>
        <w:t xml:space="preserve">        for (int j = 1; j &lt;= n - </w:t>
      </w:r>
      <w:proofErr w:type="spellStart"/>
      <w:r w:rsidRPr="00B80192">
        <w:rPr>
          <w:sz w:val="24"/>
          <w:szCs w:val="24"/>
          <w:lang w:val="en-IN"/>
        </w:rPr>
        <w:t>i</w:t>
      </w:r>
      <w:proofErr w:type="spellEnd"/>
      <w:r w:rsidRPr="00B80192">
        <w:rPr>
          <w:sz w:val="24"/>
          <w:szCs w:val="24"/>
          <w:lang w:val="en-IN"/>
        </w:rPr>
        <w:t xml:space="preserve"> + 1; </w:t>
      </w:r>
      <w:proofErr w:type="spellStart"/>
      <w:r w:rsidRPr="00B80192">
        <w:rPr>
          <w:sz w:val="24"/>
          <w:szCs w:val="24"/>
          <w:lang w:val="en-IN"/>
        </w:rPr>
        <w:t>j++</w:t>
      </w:r>
      <w:proofErr w:type="spellEnd"/>
      <w:r w:rsidRPr="00B80192">
        <w:rPr>
          <w:sz w:val="24"/>
          <w:szCs w:val="24"/>
          <w:lang w:val="en-IN"/>
        </w:rPr>
        <w:t>)</w:t>
      </w:r>
    </w:p>
    <w:p w14:paraId="5AF1EFA6" w14:textId="77777777" w:rsidR="00B80192" w:rsidRPr="00B80192" w:rsidRDefault="00B80192" w:rsidP="00B80192">
      <w:pPr>
        <w:spacing w:after="0" w:line="240" w:lineRule="auto"/>
        <w:rPr>
          <w:sz w:val="24"/>
          <w:szCs w:val="24"/>
          <w:lang w:val="en-IN"/>
        </w:rPr>
      </w:pPr>
      <w:r w:rsidRPr="00B80192">
        <w:rPr>
          <w:sz w:val="24"/>
          <w:szCs w:val="24"/>
          <w:lang w:val="en-IN"/>
        </w:rPr>
        <w:t xml:space="preserve">            </w:t>
      </w:r>
      <w:proofErr w:type="spellStart"/>
      <w:r w:rsidRPr="00B80192">
        <w:rPr>
          <w:sz w:val="24"/>
          <w:szCs w:val="24"/>
          <w:lang w:val="en-IN"/>
        </w:rPr>
        <w:t>cout</w:t>
      </w:r>
      <w:proofErr w:type="spellEnd"/>
      <w:r w:rsidRPr="00B80192">
        <w:rPr>
          <w:sz w:val="24"/>
          <w:szCs w:val="24"/>
          <w:lang w:val="en-IN"/>
        </w:rPr>
        <w:t xml:space="preserve"> &lt;&lt; "* ";</w:t>
      </w:r>
    </w:p>
    <w:p w14:paraId="0E838EDF" w14:textId="77777777" w:rsidR="00B80192" w:rsidRPr="00B80192" w:rsidRDefault="00B80192" w:rsidP="00B80192">
      <w:pPr>
        <w:spacing w:after="0" w:line="240" w:lineRule="auto"/>
        <w:rPr>
          <w:sz w:val="24"/>
          <w:szCs w:val="24"/>
          <w:lang w:val="en-IN"/>
        </w:rPr>
      </w:pPr>
      <w:r w:rsidRPr="00B80192">
        <w:rPr>
          <w:sz w:val="24"/>
          <w:szCs w:val="24"/>
          <w:lang w:val="en-IN"/>
        </w:rPr>
        <w:lastRenderedPageBreak/>
        <w:t xml:space="preserve">        </w:t>
      </w:r>
      <w:proofErr w:type="spellStart"/>
      <w:r w:rsidRPr="00B80192">
        <w:rPr>
          <w:sz w:val="24"/>
          <w:szCs w:val="24"/>
          <w:lang w:val="en-IN"/>
        </w:rPr>
        <w:t>cout</w:t>
      </w:r>
      <w:proofErr w:type="spellEnd"/>
      <w:r w:rsidRPr="00B80192">
        <w:rPr>
          <w:sz w:val="24"/>
          <w:szCs w:val="24"/>
          <w:lang w:val="en-IN"/>
        </w:rPr>
        <w:t xml:space="preserve"> &lt;&lt; </w:t>
      </w:r>
      <w:proofErr w:type="spellStart"/>
      <w:r w:rsidRPr="00B80192">
        <w:rPr>
          <w:sz w:val="24"/>
          <w:szCs w:val="24"/>
          <w:lang w:val="en-IN"/>
        </w:rPr>
        <w:t>endl</w:t>
      </w:r>
      <w:proofErr w:type="spellEnd"/>
      <w:r w:rsidRPr="00B80192">
        <w:rPr>
          <w:sz w:val="24"/>
          <w:szCs w:val="24"/>
          <w:lang w:val="en-IN"/>
        </w:rPr>
        <w:t>;</w:t>
      </w:r>
    </w:p>
    <w:p w14:paraId="680CB323" w14:textId="77777777" w:rsidR="00B80192" w:rsidRPr="00B80192" w:rsidRDefault="00B80192" w:rsidP="00B80192">
      <w:pPr>
        <w:spacing w:after="0" w:line="240" w:lineRule="auto"/>
        <w:rPr>
          <w:sz w:val="24"/>
          <w:szCs w:val="24"/>
          <w:lang w:val="en-IN"/>
        </w:rPr>
      </w:pPr>
      <w:r w:rsidRPr="00B80192">
        <w:rPr>
          <w:sz w:val="24"/>
          <w:szCs w:val="24"/>
          <w:lang w:val="en-IN"/>
        </w:rPr>
        <w:t>    }</w:t>
      </w:r>
    </w:p>
    <w:p w14:paraId="4A413369" w14:textId="77777777" w:rsidR="00B80192" w:rsidRPr="00B80192" w:rsidRDefault="00B80192" w:rsidP="00B80192">
      <w:pPr>
        <w:spacing w:after="0" w:line="240" w:lineRule="auto"/>
        <w:rPr>
          <w:sz w:val="24"/>
          <w:szCs w:val="24"/>
          <w:lang w:val="en-IN"/>
        </w:rPr>
      </w:pPr>
      <w:r w:rsidRPr="00B80192">
        <w:rPr>
          <w:sz w:val="24"/>
          <w:szCs w:val="24"/>
          <w:lang w:val="en-IN"/>
        </w:rPr>
        <w:t>    return 0;</w:t>
      </w:r>
    </w:p>
    <w:p w14:paraId="425E19FD" w14:textId="77777777" w:rsidR="00B80192" w:rsidRDefault="00B80192" w:rsidP="00B80192">
      <w:pPr>
        <w:spacing w:after="0" w:line="240" w:lineRule="auto"/>
        <w:rPr>
          <w:sz w:val="24"/>
          <w:szCs w:val="24"/>
          <w:lang w:val="en-IN"/>
        </w:rPr>
      </w:pPr>
      <w:r w:rsidRPr="00B80192">
        <w:rPr>
          <w:sz w:val="24"/>
          <w:szCs w:val="24"/>
          <w:lang w:val="en-IN"/>
        </w:rPr>
        <w:t>}</w:t>
      </w:r>
    </w:p>
    <w:p w14:paraId="5E684C80" w14:textId="77777777" w:rsidR="00B80192" w:rsidRDefault="00B80192" w:rsidP="00B80192">
      <w:pPr>
        <w:spacing w:after="0" w:line="240" w:lineRule="auto"/>
        <w:rPr>
          <w:sz w:val="24"/>
          <w:szCs w:val="24"/>
          <w:lang w:val="en-IN"/>
        </w:rPr>
      </w:pPr>
    </w:p>
    <w:p w14:paraId="0C7BFD4E" w14:textId="2C2FF57C" w:rsidR="00B80192" w:rsidRPr="00B80192" w:rsidRDefault="00B80192" w:rsidP="00B80192">
      <w:pPr>
        <w:spacing w:after="0" w:line="240" w:lineRule="auto"/>
        <w:rPr>
          <w:sz w:val="24"/>
          <w:szCs w:val="24"/>
          <w:lang w:val="en-IN"/>
        </w:rPr>
      </w:pPr>
      <w:r>
        <w:rPr>
          <w:noProof/>
          <w:sz w:val="24"/>
          <w:szCs w:val="24"/>
          <w:lang w:val="en-IN"/>
        </w:rPr>
        <w:drawing>
          <wp:inline distT="0" distB="0" distL="0" distR="0" wp14:anchorId="46E96B04" wp14:editId="38B4C025">
            <wp:extent cx="6528391" cy="1810503"/>
            <wp:effectExtent l="0" t="0" r="6350" b="0"/>
            <wp:docPr id="3740602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060215" name="Picture 374060215"/>
                    <pic:cNvPicPr/>
                  </pic:nvPicPr>
                  <pic:blipFill>
                    <a:blip r:embed="rId24"/>
                    <a:stretch>
                      <a:fillRect/>
                    </a:stretch>
                  </pic:blipFill>
                  <pic:spPr>
                    <a:xfrm>
                      <a:off x="0" y="0"/>
                      <a:ext cx="6553719" cy="1817527"/>
                    </a:xfrm>
                    <a:prstGeom prst="rect">
                      <a:avLst/>
                    </a:prstGeom>
                  </pic:spPr>
                </pic:pic>
              </a:graphicData>
            </a:graphic>
          </wp:inline>
        </w:drawing>
      </w:r>
    </w:p>
    <w:p w14:paraId="2F17C665" w14:textId="77777777" w:rsidR="00B80192" w:rsidRPr="00B80192" w:rsidRDefault="00B80192" w:rsidP="00B80192">
      <w:pPr>
        <w:spacing w:after="0" w:line="240" w:lineRule="auto"/>
        <w:rPr>
          <w:sz w:val="24"/>
          <w:szCs w:val="24"/>
          <w:lang w:val="en-IN"/>
        </w:rPr>
      </w:pPr>
    </w:p>
    <w:p w14:paraId="2CEF80D3" w14:textId="77777777" w:rsidR="00B80192" w:rsidRDefault="00B80192" w:rsidP="00B80192">
      <w:pPr>
        <w:spacing w:after="0" w:line="240" w:lineRule="auto"/>
        <w:rPr>
          <w:rFonts w:ascii="Consolas" w:eastAsia="Times New Roman" w:hAnsi="Consolas" w:cs="Times New Roman"/>
          <w:color w:val="C586C0"/>
          <w:sz w:val="21"/>
          <w:szCs w:val="21"/>
          <w:lang w:val="en-IN" w:eastAsia="en-IN" w:bidi="hi-IN"/>
        </w:rPr>
      </w:pPr>
      <w:r>
        <w:rPr>
          <w:sz w:val="24"/>
          <w:szCs w:val="24"/>
          <w:lang w:val="en-IN"/>
        </w:rPr>
        <w:t>IV].</w:t>
      </w:r>
      <w:r w:rsidRPr="00B80192">
        <w:rPr>
          <w:rFonts w:ascii="Consolas" w:eastAsia="Times New Roman" w:hAnsi="Consolas" w:cs="Times New Roman"/>
          <w:color w:val="C586C0"/>
          <w:sz w:val="21"/>
          <w:szCs w:val="21"/>
          <w:lang w:val="en-IN" w:eastAsia="en-IN" w:bidi="hi-IN"/>
        </w:rPr>
        <w:t xml:space="preserve"> </w:t>
      </w:r>
    </w:p>
    <w:p w14:paraId="1842D031" w14:textId="7546A52A" w:rsidR="00B80192" w:rsidRDefault="00B80192" w:rsidP="00B80192">
      <w:pPr>
        <w:spacing w:after="0" w:line="240" w:lineRule="auto"/>
        <w:rPr>
          <w:sz w:val="24"/>
          <w:szCs w:val="24"/>
          <w:lang w:val="en-IN"/>
        </w:rPr>
      </w:pPr>
      <w:r w:rsidRPr="00B80192">
        <w:rPr>
          <w:sz w:val="24"/>
          <w:szCs w:val="24"/>
          <w:lang w:val="en-IN"/>
        </w:rPr>
        <w:t>#include &lt;</w:t>
      </w:r>
      <w:r>
        <w:rPr>
          <w:sz w:val="24"/>
          <w:szCs w:val="24"/>
          <w:lang w:val="en-IN"/>
        </w:rPr>
        <w:t>iostream</w:t>
      </w:r>
      <w:r w:rsidRPr="00B80192">
        <w:rPr>
          <w:sz w:val="24"/>
          <w:szCs w:val="24"/>
          <w:lang w:val="en-IN"/>
        </w:rPr>
        <w:t>&gt;</w:t>
      </w:r>
    </w:p>
    <w:p w14:paraId="62D436EB" w14:textId="79540F2F" w:rsidR="00B80192" w:rsidRPr="00B80192" w:rsidRDefault="00B80192" w:rsidP="00B80192">
      <w:pPr>
        <w:spacing w:after="0" w:line="240" w:lineRule="auto"/>
        <w:rPr>
          <w:sz w:val="24"/>
          <w:szCs w:val="24"/>
          <w:lang w:val="en-IN"/>
        </w:rPr>
      </w:pPr>
      <w:r>
        <w:rPr>
          <w:sz w:val="24"/>
          <w:szCs w:val="24"/>
          <w:lang w:val="en-IN"/>
        </w:rPr>
        <w:t>using namespace std;</w:t>
      </w:r>
    </w:p>
    <w:p w14:paraId="7B0F6413" w14:textId="77777777" w:rsidR="00B80192" w:rsidRPr="00B80192" w:rsidRDefault="00B80192" w:rsidP="00B80192">
      <w:pPr>
        <w:spacing w:after="0" w:line="240" w:lineRule="auto"/>
        <w:rPr>
          <w:sz w:val="24"/>
          <w:szCs w:val="24"/>
          <w:lang w:val="en-IN"/>
        </w:rPr>
      </w:pPr>
      <w:r w:rsidRPr="00B80192">
        <w:rPr>
          <w:sz w:val="24"/>
          <w:szCs w:val="24"/>
          <w:lang w:val="en-IN"/>
        </w:rPr>
        <w:t xml:space="preserve">int </w:t>
      </w:r>
      <w:proofErr w:type="gramStart"/>
      <w:r w:rsidRPr="00B80192">
        <w:rPr>
          <w:sz w:val="24"/>
          <w:szCs w:val="24"/>
          <w:lang w:val="en-IN"/>
        </w:rPr>
        <w:t>main(</w:t>
      </w:r>
      <w:proofErr w:type="gramEnd"/>
      <w:r w:rsidRPr="00B80192">
        <w:rPr>
          <w:sz w:val="24"/>
          <w:szCs w:val="24"/>
          <w:lang w:val="en-IN"/>
        </w:rPr>
        <w:t>) {</w:t>
      </w:r>
    </w:p>
    <w:p w14:paraId="187F204B" w14:textId="77777777" w:rsidR="00B80192" w:rsidRPr="00B80192" w:rsidRDefault="00B80192" w:rsidP="00B80192">
      <w:pPr>
        <w:spacing w:after="0" w:line="240" w:lineRule="auto"/>
        <w:rPr>
          <w:sz w:val="24"/>
          <w:szCs w:val="24"/>
          <w:lang w:val="en-IN"/>
        </w:rPr>
      </w:pPr>
      <w:r w:rsidRPr="00B80192">
        <w:rPr>
          <w:sz w:val="24"/>
          <w:szCs w:val="24"/>
          <w:lang w:val="en-IN"/>
        </w:rPr>
        <w:t>    int n = 5;</w:t>
      </w:r>
    </w:p>
    <w:p w14:paraId="692DA274" w14:textId="13C30EE4" w:rsidR="00B80192" w:rsidRPr="00B80192" w:rsidRDefault="00B80192" w:rsidP="00B80192">
      <w:pPr>
        <w:spacing w:after="0" w:line="240" w:lineRule="auto"/>
        <w:rPr>
          <w:sz w:val="24"/>
          <w:szCs w:val="24"/>
          <w:lang w:val="en-IN"/>
        </w:rPr>
      </w:pPr>
      <w:r w:rsidRPr="00B80192">
        <w:rPr>
          <w:sz w:val="24"/>
          <w:szCs w:val="24"/>
          <w:lang w:val="en-IN"/>
        </w:rPr>
        <w:t>    int c = 1;</w:t>
      </w:r>
    </w:p>
    <w:p w14:paraId="0F556F5D" w14:textId="00C55F1F" w:rsidR="00B80192" w:rsidRPr="00B80192" w:rsidRDefault="00B80192" w:rsidP="00B80192">
      <w:pPr>
        <w:spacing w:after="0" w:line="240" w:lineRule="auto"/>
        <w:rPr>
          <w:sz w:val="24"/>
          <w:szCs w:val="24"/>
          <w:lang w:val="en-IN"/>
        </w:rPr>
      </w:pPr>
      <w:r w:rsidRPr="00B80192">
        <w:rPr>
          <w:sz w:val="24"/>
          <w:szCs w:val="24"/>
          <w:lang w:val="en-IN"/>
        </w:rPr>
        <w:t xml:space="preserve">    for (int </w:t>
      </w:r>
      <w:proofErr w:type="spellStart"/>
      <w:r w:rsidRPr="00B80192">
        <w:rPr>
          <w:sz w:val="24"/>
          <w:szCs w:val="24"/>
          <w:lang w:val="en-IN"/>
        </w:rPr>
        <w:t>i</w:t>
      </w:r>
      <w:proofErr w:type="spellEnd"/>
      <w:r w:rsidRPr="00B80192">
        <w:rPr>
          <w:sz w:val="24"/>
          <w:szCs w:val="24"/>
          <w:lang w:val="en-IN"/>
        </w:rPr>
        <w:t xml:space="preserve"> = 0; </w:t>
      </w:r>
      <w:proofErr w:type="spellStart"/>
      <w:r w:rsidRPr="00B80192">
        <w:rPr>
          <w:sz w:val="24"/>
          <w:szCs w:val="24"/>
          <w:lang w:val="en-IN"/>
        </w:rPr>
        <w:t>i</w:t>
      </w:r>
      <w:proofErr w:type="spellEnd"/>
      <w:r w:rsidRPr="00B80192">
        <w:rPr>
          <w:sz w:val="24"/>
          <w:szCs w:val="24"/>
          <w:lang w:val="en-IN"/>
        </w:rPr>
        <w:t xml:space="preserve"> &lt; n; </w:t>
      </w:r>
      <w:proofErr w:type="spellStart"/>
      <w:r w:rsidRPr="00B80192">
        <w:rPr>
          <w:sz w:val="24"/>
          <w:szCs w:val="24"/>
          <w:lang w:val="en-IN"/>
        </w:rPr>
        <w:t>i</w:t>
      </w:r>
      <w:proofErr w:type="spellEnd"/>
      <w:r w:rsidRPr="00B80192">
        <w:rPr>
          <w:sz w:val="24"/>
          <w:szCs w:val="24"/>
          <w:lang w:val="en-IN"/>
        </w:rPr>
        <w:t>++) {</w:t>
      </w:r>
    </w:p>
    <w:p w14:paraId="5B9E03F9" w14:textId="77777777" w:rsidR="00B80192" w:rsidRPr="00B80192" w:rsidRDefault="00B80192" w:rsidP="00B80192">
      <w:pPr>
        <w:spacing w:after="0" w:line="240" w:lineRule="auto"/>
        <w:rPr>
          <w:sz w:val="24"/>
          <w:szCs w:val="24"/>
          <w:lang w:val="en-IN"/>
        </w:rPr>
      </w:pPr>
      <w:r w:rsidRPr="00B80192">
        <w:rPr>
          <w:sz w:val="24"/>
          <w:szCs w:val="24"/>
          <w:lang w:val="en-IN"/>
        </w:rPr>
        <w:t xml:space="preserve">        for (int j = 0; j &lt;= </w:t>
      </w:r>
      <w:proofErr w:type="spellStart"/>
      <w:r w:rsidRPr="00B80192">
        <w:rPr>
          <w:sz w:val="24"/>
          <w:szCs w:val="24"/>
          <w:lang w:val="en-IN"/>
        </w:rPr>
        <w:t>i</w:t>
      </w:r>
      <w:proofErr w:type="spellEnd"/>
      <w:r w:rsidRPr="00B80192">
        <w:rPr>
          <w:sz w:val="24"/>
          <w:szCs w:val="24"/>
          <w:lang w:val="en-IN"/>
        </w:rPr>
        <w:t xml:space="preserve">; </w:t>
      </w:r>
      <w:proofErr w:type="spellStart"/>
      <w:r w:rsidRPr="00B80192">
        <w:rPr>
          <w:sz w:val="24"/>
          <w:szCs w:val="24"/>
          <w:lang w:val="en-IN"/>
        </w:rPr>
        <w:t>j++</w:t>
      </w:r>
      <w:proofErr w:type="spellEnd"/>
      <w:r w:rsidRPr="00B80192">
        <w:rPr>
          <w:sz w:val="24"/>
          <w:szCs w:val="24"/>
          <w:lang w:val="en-IN"/>
        </w:rPr>
        <w:t>) {</w:t>
      </w:r>
    </w:p>
    <w:p w14:paraId="580B4258" w14:textId="64ADE02F" w:rsidR="00B80192" w:rsidRPr="00B80192" w:rsidRDefault="00B80192" w:rsidP="00B80192">
      <w:pPr>
        <w:spacing w:after="0" w:line="240" w:lineRule="auto"/>
        <w:rPr>
          <w:sz w:val="24"/>
          <w:szCs w:val="24"/>
          <w:lang w:val="en-IN"/>
        </w:rPr>
      </w:pPr>
      <w:r w:rsidRPr="00B80192">
        <w:rPr>
          <w:sz w:val="24"/>
          <w:szCs w:val="24"/>
          <w:lang w:val="en-IN"/>
        </w:rPr>
        <w:t xml:space="preserve">            </w:t>
      </w:r>
      <w:proofErr w:type="spellStart"/>
      <w:r>
        <w:rPr>
          <w:sz w:val="24"/>
          <w:szCs w:val="24"/>
          <w:lang w:val="en-IN"/>
        </w:rPr>
        <w:t>cout</w:t>
      </w:r>
      <w:proofErr w:type="spellEnd"/>
      <w:r>
        <w:rPr>
          <w:sz w:val="24"/>
          <w:szCs w:val="24"/>
          <w:lang w:val="en-IN"/>
        </w:rPr>
        <w:t>&lt;&lt;</w:t>
      </w:r>
      <w:proofErr w:type="spellStart"/>
      <w:r>
        <w:rPr>
          <w:sz w:val="24"/>
          <w:szCs w:val="24"/>
          <w:lang w:val="en-IN"/>
        </w:rPr>
        <w:t>c++</w:t>
      </w:r>
      <w:proofErr w:type="spellEnd"/>
      <w:r w:rsidRPr="00B80192">
        <w:rPr>
          <w:sz w:val="24"/>
          <w:szCs w:val="24"/>
          <w:lang w:val="en-IN"/>
        </w:rPr>
        <w:t>;</w:t>
      </w:r>
    </w:p>
    <w:p w14:paraId="42FD1079" w14:textId="77777777" w:rsidR="00B80192" w:rsidRPr="00B80192" w:rsidRDefault="00B80192" w:rsidP="00B80192">
      <w:pPr>
        <w:spacing w:after="0" w:line="240" w:lineRule="auto"/>
        <w:rPr>
          <w:sz w:val="24"/>
          <w:szCs w:val="24"/>
          <w:lang w:val="en-IN"/>
        </w:rPr>
      </w:pPr>
      <w:r w:rsidRPr="00B80192">
        <w:rPr>
          <w:sz w:val="24"/>
          <w:szCs w:val="24"/>
          <w:lang w:val="en-IN"/>
        </w:rPr>
        <w:t>        }</w:t>
      </w:r>
    </w:p>
    <w:p w14:paraId="016DB805" w14:textId="3B5CF3AF" w:rsidR="00B80192" w:rsidRPr="00B80192" w:rsidRDefault="00B80192" w:rsidP="00B80192">
      <w:pPr>
        <w:spacing w:after="0" w:line="240" w:lineRule="auto"/>
        <w:rPr>
          <w:sz w:val="24"/>
          <w:szCs w:val="24"/>
          <w:lang w:val="en-IN"/>
        </w:rPr>
      </w:pPr>
      <w:r w:rsidRPr="00B80192">
        <w:rPr>
          <w:sz w:val="24"/>
          <w:szCs w:val="24"/>
          <w:lang w:val="en-IN"/>
        </w:rPr>
        <w:t xml:space="preserve">        </w:t>
      </w:r>
      <w:proofErr w:type="spellStart"/>
      <w:r>
        <w:rPr>
          <w:sz w:val="24"/>
          <w:szCs w:val="24"/>
          <w:lang w:val="en-IN"/>
        </w:rPr>
        <w:t>cout</w:t>
      </w:r>
      <w:proofErr w:type="spellEnd"/>
      <w:r>
        <w:rPr>
          <w:sz w:val="24"/>
          <w:szCs w:val="24"/>
          <w:lang w:val="en-IN"/>
        </w:rPr>
        <w:t>&lt;&lt;</w:t>
      </w:r>
      <w:r w:rsidRPr="00B80192">
        <w:rPr>
          <w:sz w:val="24"/>
          <w:szCs w:val="24"/>
          <w:lang w:val="en-IN"/>
        </w:rPr>
        <w:t>"\n";</w:t>
      </w:r>
    </w:p>
    <w:p w14:paraId="693944EC" w14:textId="77777777" w:rsidR="00B80192" w:rsidRPr="00B80192" w:rsidRDefault="00B80192" w:rsidP="00B80192">
      <w:pPr>
        <w:spacing w:after="0" w:line="240" w:lineRule="auto"/>
        <w:rPr>
          <w:sz w:val="24"/>
          <w:szCs w:val="24"/>
          <w:lang w:val="en-IN"/>
        </w:rPr>
      </w:pPr>
      <w:r w:rsidRPr="00B80192">
        <w:rPr>
          <w:sz w:val="24"/>
          <w:szCs w:val="24"/>
          <w:lang w:val="en-IN"/>
        </w:rPr>
        <w:t>    }</w:t>
      </w:r>
    </w:p>
    <w:p w14:paraId="5515F8E9" w14:textId="77777777" w:rsidR="00B80192" w:rsidRPr="00B80192" w:rsidRDefault="00B80192" w:rsidP="00B80192">
      <w:pPr>
        <w:spacing w:after="0" w:line="240" w:lineRule="auto"/>
        <w:rPr>
          <w:sz w:val="24"/>
          <w:szCs w:val="24"/>
          <w:lang w:val="en-IN"/>
        </w:rPr>
      </w:pPr>
      <w:r w:rsidRPr="00B80192">
        <w:rPr>
          <w:sz w:val="24"/>
          <w:szCs w:val="24"/>
          <w:lang w:val="en-IN"/>
        </w:rPr>
        <w:t>    return 0;</w:t>
      </w:r>
    </w:p>
    <w:p w14:paraId="46FAEC85" w14:textId="77777777" w:rsidR="00B80192" w:rsidRDefault="00B80192" w:rsidP="00B80192">
      <w:pPr>
        <w:spacing w:after="0" w:line="240" w:lineRule="auto"/>
        <w:rPr>
          <w:sz w:val="24"/>
          <w:szCs w:val="24"/>
          <w:lang w:val="en-IN"/>
        </w:rPr>
      </w:pPr>
      <w:r w:rsidRPr="00B80192">
        <w:rPr>
          <w:sz w:val="24"/>
          <w:szCs w:val="24"/>
          <w:lang w:val="en-IN"/>
        </w:rPr>
        <w:t>}</w:t>
      </w:r>
    </w:p>
    <w:p w14:paraId="4D7406D3" w14:textId="77777777" w:rsidR="00B80192" w:rsidRDefault="00B80192" w:rsidP="00B80192">
      <w:pPr>
        <w:spacing w:after="0" w:line="240" w:lineRule="auto"/>
        <w:rPr>
          <w:sz w:val="24"/>
          <w:szCs w:val="24"/>
          <w:lang w:val="en-IN"/>
        </w:rPr>
      </w:pPr>
    </w:p>
    <w:p w14:paraId="09A61E88" w14:textId="5E7D179F" w:rsidR="00B80192" w:rsidRPr="00B80192" w:rsidRDefault="00A51EFA" w:rsidP="00B80192">
      <w:pPr>
        <w:spacing w:after="0" w:line="240" w:lineRule="auto"/>
        <w:rPr>
          <w:sz w:val="24"/>
          <w:szCs w:val="24"/>
          <w:lang w:val="en-IN"/>
        </w:rPr>
      </w:pPr>
      <w:r>
        <w:rPr>
          <w:noProof/>
          <w:sz w:val="24"/>
          <w:szCs w:val="24"/>
          <w:lang w:val="en-IN"/>
        </w:rPr>
        <w:drawing>
          <wp:inline distT="0" distB="0" distL="0" distR="0" wp14:anchorId="00000F46" wp14:editId="440D1278">
            <wp:extent cx="7052310" cy="1958975"/>
            <wp:effectExtent l="0" t="0" r="0" b="3175"/>
            <wp:docPr id="172209940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099401" name="Picture 1722099401"/>
                    <pic:cNvPicPr/>
                  </pic:nvPicPr>
                  <pic:blipFill>
                    <a:blip r:embed="rId25"/>
                    <a:stretch>
                      <a:fillRect/>
                    </a:stretch>
                  </pic:blipFill>
                  <pic:spPr>
                    <a:xfrm>
                      <a:off x="0" y="0"/>
                      <a:ext cx="7052310" cy="1958975"/>
                    </a:xfrm>
                    <a:prstGeom prst="rect">
                      <a:avLst/>
                    </a:prstGeom>
                  </pic:spPr>
                </pic:pic>
              </a:graphicData>
            </a:graphic>
          </wp:inline>
        </w:drawing>
      </w:r>
    </w:p>
    <w:p w14:paraId="2350770C" w14:textId="77777777" w:rsidR="00B80192" w:rsidRPr="00B80192" w:rsidRDefault="00B80192" w:rsidP="00B80192">
      <w:pPr>
        <w:spacing w:after="0" w:line="240" w:lineRule="auto"/>
        <w:rPr>
          <w:sz w:val="24"/>
          <w:szCs w:val="24"/>
          <w:lang w:val="en-IN"/>
        </w:rPr>
      </w:pPr>
    </w:p>
    <w:p w14:paraId="267C5AC8" w14:textId="3DB02A9A" w:rsidR="00B80192" w:rsidRDefault="00A51EFA" w:rsidP="00E27E48">
      <w:pPr>
        <w:spacing w:after="0" w:line="240" w:lineRule="auto"/>
        <w:rPr>
          <w:sz w:val="24"/>
          <w:szCs w:val="24"/>
          <w:lang w:val="en-IN"/>
        </w:rPr>
      </w:pPr>
      <w:r>
        <w:rPr>
          <w:sz w:val="24"/>
          <w:szCs w:val="24"/>
          <w:lang w:val="en-IN"/>
        </w:rPr>
        <w:t>V].</w:t>
      </w:r>
    </w:p>
    <w:p w14:paraId="7710CF3C" w14:textId="77777777" w:rsidR="00A51EFA" w:rsidRPr="00A51EFA" w:rsidRDefault="00A51EFA" w:rsidP="00A51EFA">
      <w:pPr>
        <w:spacing w:after="0" w:line="240" w:lineRule="auto"/>
        <w:rPr>
          <w:sz w:val="24"/>
          <w:szCs w:val="24"/>
          <w:lang w:val="en-IN"/>
        </w:rPr>
      </w:pPr>
      <w:r w:rsidRPr="00A51EFA">
        <w:rPr>
          <w:sz w:val="24"/>
          <w:szCs w:val="24"/>
          <w:lang w:val="en-IN"/>
        </w:rPr>
        <w:t>#include &lt;iostream&gt;</w:t>
      </w:r>
    </w:p>
    <w:p w14:paraId="5AEB24EF" w14:textId="77777777" w:rsidR="00A51EFA" w:rsidRPr="00A51EFA" w:rsidRDefault="00A51EFA" w:rsidP="00A51EFA">
      <w:pPr>
        <w:spacing w:after="0" w:line="240" w:lineRule="auto"/>
        <w:rPr>
          <w:sz w:val="24"/>
          <w:szCs w:val="24"/>
          <w:lang w:val="en-IN"/>
        </w:rPr>
      </w:pPr>
      <w:r w:rsidRPr="00A51EFA">
        <w:rPr>
          <w:sz w:val="24"/>
          <w:szCs w:val="24"/>
          <w:lang w:val="en-IN"/>
        </w:rPr>
        <w:t>using namespace std;</w:t>
      </w:r>
    </w:p>
    <w:p w14:paraId="09F4D3A6" w14:textId="77777777" w:rsidR="00A51EFA" w:rsidRPr="00A51EFA" w:rsidRDefault="00A51EFA" w:rsidP="00A51EFA">
      <w:pPr>
        <w:spacing w:after="0" w:line="240" w:lineRule="auto"/>
        <w:rPr>
          <w:sz w:val="24"/>
          <w:szCs w:val="24"/>
          <w:lang w:val="en-IN"/>
        </w:rPr>
      </w:pPr>
    </w:p>
    <w:p w14:paraId="10682D39" w14:textId="77777777" w:rsidR="00A51EFA" w:rsidRPr="00A51EFA" w:rsidRDefault="00A51EFA" w:rsidP="00A51EFA">
      <w:pPr>
        <w:spacing w:after="0" w:line="240" w:lineRule="auto"/>
        <w:rPr>
          <w:sz w:val="24"/>
          <w:szCs w:val="24"/>
          <w:lang w:val="en-IN"/>
        </w:rPr>
      </w:pPr>
      <w:r w:rsidRPr="00A51EFA">
        <w:rPr>
          <w:sz w:val="24"/>
          <w:szCs w:val="24"/>
          <w:lang w:val="en-IN"/>
        </w:rPr>
        <w:t xml:space="preserve">int </w:t>
      </w:r>
      <w:proofErr w:type="gramStart"/>
      <w:r w:rsidRPr="00A51EFA">
        <w:rPr>
          <w:sz w:val="24"/>
          <w:szCs w:val="24"/>
          <w:lang w:val="en-IN"/>
        </w:rPr>
        <w:t>factorial(</w:t>
      </w:r>
      <w:proofErr w:type="gramEnd"/>
      <w:r w:rsidRPr="00A51EFA">
        <w:rPr>
          <w:sz w:val="24"/>
          <w:szCs w:val="24"/>
          <w:lang w:val="en-IN"/>
        </w:rPr>
        <w:t xml:space="preserve">int </w:t>
      </w:r>
      <w:proofErr w:type="spellStart"/>
      <w:r w:rsidRPr="00A51EFA">
        <w:rPr>
          <w:sz w:val="24"/>
          <w:szCs w:val="24"/>
          <w:lang w:val="en-IN"/>
        </w:rPr>
        <w:t>num</w:t>
      </w:r>
      <w:proofErr w:type="spellEnd"/>
      <w:r w:rsidRPr="00A51EFA">
        <w:rPr>
          <w:sz w:val="24"/>
          <w:szCs w:val="24"/>
          <w:lang w:val="en-IN"/>
        </w:rPr>
        <w:t>) {</w:t>
      </w:r>
    </w:p>
    <w:p w14:paraId="079B93BD" w14:textId="77777777" w:rsidR="00A51EFA" w:rsidRPr="00A51EFA" w:rsidRDefault="00A51EFA" w:rsidP="00A51EFA">
      <w:pPr>
        <w:spacing w:after="0" w:line="240" w:lineRule="auto"/>
        <w:rPr>
          <w:sz w:val="24"/>
          <w:szCs w:val="24"/>
          <w:lang w:val="en-IN"/>
        </w:rPr>
      </w:pPr>
      <w:r w:rsidRPr="00A51EFA">
        <w:rPr>
          <w:sz w:val="24"/>
          <w:szCs w:val="24"/>
          <w:lang w:val="en-IN"/>
        </w:rPr>
        <w:t>    int fact = 1;</w:t>
      </w:r>
    </w:p>
    <w:p w14:paraId="767F7DB1" w14:textId="77777777" w:rsidR="00A51EFA" w:rsidRPr="00A51EFA" w:rsidRDefault="00A51EFA" w:rsidP="00A51EFA">
      <w:pPr>
        <w:spacing w:after="0" w:line="240" w:lineRule="auto"/>
        <w:rPr>
          <w:sz w:val="24"/>
          <w:szCs w:val="24"/>
          <w:lang w:val="en-IN"/>
        </w:rPr>
      </w:pPr>
      <w:r w:rsidRPr="00A51EFA">
        <w:rPr>
          <w:sz w:val="24"/>
          <w:szCs w:val="24"/>
          <w:lang w:val="en-IN"/>
        </w:rPr>
        <w:lastRenderedPageBreak/>
        <w:t xml:space="preserve">    for (int </w:t>
      </w:r>
      <w:proofErr w:type="spellStart"/>
      <w:r w:rsidRPr="00A51EFA">
        <w:rPr>
          <w:sz w:val="24"/>
          <w:szCs w:val="24"/>
          <w:lang w:val="en-IN"/>
        </w:rPr>
        <w:t>i</w:t>
      </w:r>
      <w:proofErr w:type="spellEnd"/>
      <w:r w:rsidRPr="00A51EFA">
        <w:rPr>
          <w:sz w:val="24"/>
          <w:szCs w:val="24"/>
          <w:lang w:val="en-IN"/>
        </w:rPr>
        <w:t xml:space="preserve"> = 1; </w:t>
      </w:r>
      <w:proofErr w:type="spellStart"/>
      <w:r w:rsidRPr="00A51EFA">
        <w:rPr>
          <w:sz w:val="24"/>
          <w:szCs w:val="24"/>
          <w:lang w:val="en-IN"/>
        </w:rPr>
        <w:t>i</w:t>
      </w:r>
      <w:proofErr w:type="spellEnd"/>
      <w:r w:rsidRPr="00A51EFA">
        <w:rPr>
          <w:sz w:val="24"/>
          <w:szCs w:val="24"/>
          <w:lang w:val="en-IN"/>
        </w:rPr>
        <w:t xml:space="preserve"> &lt;= </w:t>
      </w:r>
      <w:proofErr w:type="spellStart"/>
      <w:r w:rsidRPr="00A51EFA">
        <w:rPr>
          <w:sz w:val="24"/>
          <w:szCs w:val="24"/>
          <w:lang w:val="en-IN"/>
        </w:rPr>
        <w:t>num</w:t>
      </w:r>
      <w:proofErr w:type="spellEnd"/>
      <w:r w:rsidRPr="00A51EFA">
        <w:rPr>
          <w:sz w:val="24"/>
          <w:szCs w:val="24"/>
          <w:lang w:val="en-IN"/>
        </w:rPr>
        <w:t xml:space="preserve">; </w:t>
      </w:r>
      <w:proofErr w:type="spellStart"/>
      <w:r w:rsidRPr="00A51EFA">
        <w:rPr>
          <w:sz w:val="24"/>
          <w:szCs w:val="24"/>
          <w:lang w:val="en-IN"/>
        </w:rPr>
        <w:t>i</w:t>
      </w:r>
      <w:proofErr w:type="spellEnd"/>
      <w:r w:rsidRPr="00A51EFA">
        <w:rPr>
          <w:sz w:val="24"/>
          <w:szCs w:val="24"/>
          <w:lang w:val="en-IN"/>
        </w:rPr>
        <w:t>++)</w:t>
      </w:r>
    </w:p>
    <w:p w14:paraId="1405ECCF" w14:textId="77777777" w:rsidR="00A51EFA" w:rsidRPr="00A51EFA" w:rsidRDefault="00A51EFA" w:rsidP="00A51EFA">
      <w:pPr>
        <w:spacing w:after="0" w:line="240" w:lineRule="auto"/>
        <w:rPr>
          <w:sz w:val="24"/>
          <w:szCs w:val="24"/>
          <w:lang w:val="en-IN"/>
        </w:rPr>
      </w:pPr>
      <w:r w:rsidRPr="00A51EFA">
        <w:rPr>
          <w:sz w:val="24"/>
          <w:szCs w:val="24"/>
          <w:lang w:val="en-IN"/>
        </w:rPr>
        <w:t xml:space="preserve">        fact *= </w:t>
      </w:r>
      <w:proofErr w:type="spellStart"/>
      <w:r w:rsidRPr="00A51EFA">
        <w:rPr>
          <w:sz w:val="24"/>
          <w:szCs w:val="24"/>
          <w:lang w:val="en-IN"/>
        </w:rPr>
        <w:t>i</w:t>
      </w:r>
      <w:proofErr w:type="spellEnd"/>
      <w:r w:rsidRPr="00A51EFA">
        <w:rPr>
          <w:sz w:val="24"/>
          <w:szCs w:val="24"/>
          <w:lang w:val="en-IN"/>
        </w:rPr>
        <w:t>;</w:t>
      </w:r>
    </w:p>
    <w:p w14:paraId="425A7E44" w14:textId="77777777" w:rsidR="00A51EFA" w:rsidRPr="00A51EFA" w:rsidRDefault="00A51EFA" w:rsidP="00A51EFA">
      <w:pPr>
        <w:spacing w:after="0" w:line="240" w:lineRule="auto"/>
        <w:rPr>
          <w:sz w:val="24"/>
          <w:szCs w:val="24"/>
          <w:lang w:val="en-IN"/>
        </w:rPr>
      </w:pPr>
      <w:r w:rsidRPr="00A51EFA">
        <w:rPr>
          <w:sz w:val="24"/>
          <w:szCs w:val="24"/>
          <w:lang w:val="en-IN"/>
        </w:rPr>
        <w:t>    return fact;</w:t>
      </w:r>
    </w:p>
    <w:p w14:paraId="24AAD1F8" w14:textId="77777777" w:rsidR="00A51EFA" w:rsidRPr="00A51EFA" w:rsidRDefault="00A51EFA" w:rsidP="00A51EFA">
      <w:pPr>
        <w:spacing w:after="0" w:line="240" w:lineRule="auto"/>
        <w:rPr>
          <w:sz w:val="24"/>
          <w:szCs w:val="24"/>
          <w:lang w:val="en-IN"/>
        </w:rPr>
      </w:pPr>
      <w:r w:rsidRPr="00A51EFA">
        <w:rPr>
          <w:sz w:val="24"/>
          <w:szCs w:val="24"/>
          <w:lang w:val="en-IN"/>
        </w:rPr>
        <w:t>}</w:t>
      </w:r>
    </w:p>
    <w:p w14:paraId="4845D3B6" w14:textId="77777777" w:rsidR="00A51EFA" w:rsidRPr="00A51EFA" w:rsidRDefault="00A51EFA" w:rsidP="00A51EFA">
      <w:pPr>
        <w:spacing w:after="0" w:line="240" w:lineRule="auto"/>
        <w:rPr>
          <w:sz w:val="24"/>
          <w:szCs w:val="24"/>
          <w:lang w:val="en-IN"/>
        </w:rPr>
      </w:pPr>
    </w:p>
    <w:p w14:paraId="39D7C4EF" w14:textId="77777777" w:rsidR="00A51EFA" w:rsidRPr="00A51EFA" w:rsidRDefault="00A51EFA" w:rsidP="00A51EFA">
      <w:pPr>
        <w:spacing w:after="0" w:line="240" w:lineRule="auto"/>
        <w:rPr>
          <w:sz w:val="24"/>
          <w:szCs w:val="24"/>
          <w:lang w:val="en-IN"/>
        </w:rPr>
      </w:pPr>
      <w:r w:rsidRPr="00A51EFA">
        <w:rPr>
          <w:sz w:val="24"/>
          <w:szCs w:val="24"/>
          <w:lang w:val="en-IN"/>
        </w:rPr>
        <w:t xml:space="preserve">int </w:t>
      </w:r>
      <w:proofErr w:type="gramStart"/>
      <w:r w:rsidRPr="00A51EFA">
        <w:rPr>
          <w:sz w:val="24"/>
          <w:szCs w:val="24"/>
          <w:lang w:val="en-IN"/>
        </w:rPr>
        <w:t>combination(</w:t>
      </w:r>
      <w:proofErr w:type="gramEnd"/>
      <w:r w:rsidRPr="00A51EFA">
        <w:rPr>
          <w:sz w:val="24"/>
          <w:szCs w:val="24"/>
          <w:lang w:val="en-IN"/>
        </w:rPr>
        <w:t>int n, int r) {</w:t>
      </w:r>
    </w:p>
    <w:p w14:paraId="25AADA2B" w14:textId="77777777" w:rsidR="00A51EFA" w:rsidRPr="00A51EFA" w:rsidRDefault="00A51EFA" w:rsidP="00A51EFA">
      <w:pPr>
        <w:spacing w:after="0" w:line="240" w:lineRule="auto"/>
        <w:rPr>
          <w:sz w:val="24"/>
          <w:szCs w:val="24"/>
          <w:lang w:val="en-IN"/>
        </w:rPr>
      </w:pPr>
      <w:r w:rsidRPr="00A51EFA">
        <w:rPr>
          <w:sz w:val="24"/>
          <w:szCs w:val="24"/>
          <w:lang w:val="en-IN"/>
        </w:rPr>
        <w:t xml:space="preserve">    return factorial(n) / (factorial(r) * </w:t>
      </w:r>
      <w:proofErr w:type="gramStart"/>
      <w:r w:rsidRPr="00A51EFA">
        <w:rPr>
          <w:sz w:val="24"/>
          <w:szCs w:val="24"/>
          <w:lang w:val="en-IN"/>
        </w:rPr>
        <w:t>factorial(</w:t>
      </w:r>
      <w:proofErr w:type="gramEnd"/>
      <w:r w:rsidRPr="00A51EFA">
        <w:rPr>
          <w:sz w:val="24"/>
          <w:szCs w:val="24"/>
          <w:lang w:val="en-IN"/>
        </w:rPr>
        <w:t>n - r));</w:t>
      </w:r>
    </w:p>
    <w:p w14:paraId="26807931" w14:textId="77777777" w:rsidR="00A51EFA" w:rsidRPr="00A51EFA" w:rsidRDefault="00A51EFA" w:rsidP="00A51EFA">
      <w:pPr>
        <w:spacing w:after="0" w:line="240" w:lineRule="auto"/>
        <w:rPr>
          <w:sz w:val="24"/>
          <w:szCs w:val="24"/>
          <w:lang w:val="en-IN"/>
        </w:rPr>
      </w:pPr>
      <w:r w:rsidRPr="00A51EFA">
        <w:rPr>
          <w:sz w:val="24"/>
          <w:szCs w:val="24"/>
          <w:lang w:val="en-IN"/>
        </w:rPr>
        <w:t>}</w:t>
      </w:r>
    </w:p>
    <w:p w14:paraId="29B610EA" w14:textId="77777777" w:rsidR="00A51EFA" w:rsidRPr="00A51EFA" w:rsidRDefault="00A51EFA" w:rsidP="00A51EFA">
      <w:pPr>
        <w:spacing w:after="0" w:line="240" w:lineRule="auto"/>
        <w:rPr>
          <w:sz w:val="24"/>
          <w:szCs w:val="24"/>
          <w:lang w:val="en-IN"/>
        </w:rPr>
      </w:pPr>
    </w:p>
    <w:p w14:paraId="48B398C1" w14:textId="77777777" w:rsidR="00A51EFA" w:rsidRPr="00A51EFA" w:rsidRDefault="00A51EFA" w:rsidP="00A51EFA">
      <w:pPr>
        <w:spacing w:after="0" w:line="240" w:lineRule="auto"/>
        <w:rPr>
          <w:sz w:val="24"/>
          <w:szCs w:val="24"/>
          <w:lang w:val="en-IN"/>
        </w:rPr>
      </w:pPr>
      <w:r w:rsidRPr="00A51EFA">
        <w:rPr>
          <w:sz w:val="24"/>
          <w:szCs w:val="24"/>
          <w:lang w:val="en-IN"/>
        </w:rPr>
        <w:t xml:space="preserve">int </w:t>
      </w:r>
      <w:proofErr w:type="gramStart"/>
      <w:r w:rsidRPr="00A51EFA">
        <w:rPr>
          <w:sz w:val="24"/>
          <w:szCs w:val="24"/>
          <w:lang w:val="en-IN"/>
        </w:rPr>
        <w:t>main(</w:t>
      </w:r>
      <w:proofErr w:type="gramEnd"/>
      <w:r w:rsidRPr="00A51EFA">
        <w:rPr>
          <w:sz w:val="24"/>
          <w:szCs w:val="24"/>
          <w:lang w:val="en-IN"/>
        </w:rPr>
        <w:t>) {</w:t>
      </w:r>
    </w:p>
    <w:p w14:paraId="2CF80359" w14:textId="77777777" w:rsidR="00A51EFA" w:rsidRPr="00A51EFA" w:rsidRDefault="00A51EFA" w:rsidP="00A51EFA">
      <w:pPr>
        <w:spacing w:after="0" w:line="240" w:lineRule="auto"/>
        <w:rPr>
          <w:sz w:val="24"/>
          <w:szCs w:val="24"/>
          <w:lang w:val="en-IN"/>
        </w:rPr>
      </w:pPr>
      <w:r w:rsidRPr="00A51EFA">
        <w:rPr>
          <w:sz w:val="24"/>
          <w:szCs w:val="24"/>
          <w:lang w:val="en-IN"/>
        </w:rPr>
        <w:t>    int n = 5;</w:t>
      </w:r>
    </w:p>
    <w:p w14:paraId="41A54200" w14:textId="77777777" w:rsidR="00A51EFA" w:rsidRPr="00A51EFA" w:rsidRDefault="00A51EFA" w:rsidP="00A51EFA">
      <w:pPr>
        <w:spacing w:after="0" w:line="240" w:lineRule="auto"/>
        <w:rPr>
          <w:sz w:val="24"/>
          <w:szCs w:val="24"/>
          <w:lang w:val="en-IN"/>
        </w:rPr>
      </w:pPr>
    </w:p>
    <w:p w14:paraId="7BE1DD94" w14:textId="77777777" w:rsidR="00A51EFA" w:rsidRPr="00A51EFA" w:rsidRDefault="00A51EFA" w:rsidP="00A51EFA">
      <w:pPr>
        <w:spacing w:after="0" w:line="240" w:lineRule="auto"/>
        <w:rPr>
          <w:sz w:val="24"/>
          <w:szCs w:val="24"/>
          <w:lang w:val="en-IN"/>
        </w:rPr>
      </w:pPr>
      <w:r w:rsidRPr="00A51EFA">
        <w:rPr>
          <w:sz w:val="24"/>
          <w:szCs w:val="24"/>
          <w:lang w:val="en-IN"/>
        </w:rPr>
        <w:t xml:space="preserve">    for (int </w:t>
      </w:r>
      <w:proofErr w:type="spellStart"/>
      <w:r w:rsidRPr="00A51EFA">
        <w:rPr>
          <w:sz w:val="24"/>
          <w:szCs w:val="24"/>
          <w:lang w:val="en-IN"/>
        </w:rPr>
        <w:t>i</w:t>
      </w:r>
      <w:proofErr w:type="spellEnd"/>
      <w:r w:rsidRPr="00A51EFA">
        <w:rPr>
          <w:sz w:val="24"/>
          <w:szCs w:val="24"/>
          <w:lang w:val="en-IN"/>
        </w:rPr>
        <w:t xml:space="preserve"> = 0; </w:t>
      </w:r>
      <w:proofErr w:type="spellStart"/>
      <w:r w:rsidRPr="00A51EFA">
        <w:rPr>
          <w:sz w:val="24"/>
          <w:szCs w:val="24"/>
          <w:lang w:val="en-IN"/>
        </w:rPr>
        <w:t>i</w:t>
      </w:r>
      <w:proofErr w:type="spellEnd"/>
      <w:r w:rsidRPr="00A51EFA">
        <w:rPr>
          <w:sz w:val="24"/>
          <w:szCs w:val="24"/>
          <w:lang w:val="en-IN"/>
        </w:rPr>
        <w:t xml:space="preserve"> &lt; n; </w:t>
      </w:r>
      <w:proofErr w:type="spellStart"/>
      <w:r w:rsidRPr="00A51EFA">
        <w:rPr>
          <w:sz w:val="24"/>
          <w:szCs w:val="24"/>
          <w:lang w:val="en-IN"/>
        </w:rPr>
        <w:t>i</w:t>
      </w:r>
      <w:proofErr w:type="spellEnd"/>
      <w:r w:rsidRPr="00A51EFA">
        <w:rPr>
          <w:sz w:val="24"/>
          <w:szCs w:val="24"/>
          <w:lang w:val="en-IN"/>
        </w:rPr>
        <w:t>++) {</w:t>
      </w:r>
    </w:p>
    <w:p w14:paraId="22FE5FF8" w14:textId="77777777" w:rsidR="00A51EFA" w:rsidRPr="00A51EFA" w:rsidRDefault="00A51EFA" w:rsidP="00A51EFA">
      <w:pPr>
        <w:spacing w:after="0" w:line="240" w:lineRule="auto"/>
        <w:rPr>
          <w:sz w:val="24"/>
          <w:szCs w:val="24"/>
          <w:lang w:val="en-IN"/>
        </w:rPr>
      </w:pPr>
      <w:r w:rsidRPr="00A51EFA">
        <w:rPr>
          <w:sz w:val="24"/>
          <w:szCs w:val="24"/>
          <w:lang w:val="en-IN"/>
        </w:rPr>
        <w:t xml:space="preserve">        for (int space = 0; space &lt; n - </w:t>
      </w:r>
      <w:proofErr w:type="spellStart"/>
      <w:r w:rsidRPr="00A51EFA">
        <w:rPr>
          <w:sz w:val="24"/>
          <w:szCs w:val="24"/>
          <w:lang w:val="en-IN"/>
        </w:rPr>
        <w:t>i</w:t>
      </w:r>
      <w:proofErr w:type="spellEnd"/>
      <w:r w:rsidRPr="00A51EFA">
        <w:rPr>
          <w:sz w:val="24"/>
          <w:szCs w:val="24"/>
          <w:lang w:val="en-IN"/>
        </w:rPr>
        <w:t xml:space="preserve"> - 1; space++)</w:t>
      </w:r>
    </w:p>
    <w:p w14:paraId="13B46179" w14:textId="77777777" w:rsidR="00A51EFA" w:rsidRPr="00A51EFA" w:rsidRDefault="00A51EFA" w:rsidP="00A51EFA">
      <w:pPr>
        <w:spacing w:after="0" w:line="240" w:lineRule="auto"/>
        <w:rPr>
          <w:sz w:val="24"/>
          <w:szCs w:val="24"/>
          <w:lang w:val="en-IN"/>
        </w:rPr>
      </w:pPr>
      <w:r w:rsidRPr="00A51EFA">
        <w:rPr>
          <w:sz w:val="24"/>
          <w:szCs w:val="24"/>
          <w:lang w:val="en-IN"/>
        </w:rPr>
        <w:t xml:space="preserve">            </w:t>
      </w:r>
      <w:proofErr w:type="spellStart"/>
      <w:r w:rsidRPr="00A51EFA">
        <w:rPr>
          <w:sz w:val="24"/>
          <w:szCs w:val="24"/>
          <w:lang w:val="en-IN"/>
        </w:rPr>
        <w:t>cout</w:t>
      </w:r>
      <w:proofErr w:type="spellEnd"/>
      <w:r w:rsidRPr="00A51EFA">
        <w:rPr>
          <w:sz w:val="24"/>
          <w:szCs w:val="24"/>
          <w:lang w:val="en-IN"/>
        </w:rPr>
        <w:t xml:space="preserve"> &lt;&lt; </w:t>
      </w:r>
      <w:proofErr w:type="gramStart"/>
      <w:r w:rsidRPr="00A51EFA">
        <w:rPr>
          <w:sz w:val="24"/>
          <w:szCs w:val="24"/>
          <w:lang w:val="en-IN"/>
        </w:rPr>
        <w:t>"  "</w:t>
      </w:r>
      <w:proofErr w:type="gramEnd"/>
      <w:r w:rsidRPr="00A51EFA">
        <w:rPr>
          <w:sz w:val="24"/>
          <w:szCs w:val="24"/>
          <w:lang w:val="en-IN"/>
        </w:rPr>
        <w:t>;</w:t>
      </w:r>
    </w:p>
    <w:p w14:paraId="0A0C112A" w14:textId="77777777" w:rsidR="00A51EFA" w:rsidRPr="00A51EFA" w:rsidRDefault="00A51EFA" w:rsidP="00A51EFA">
      <w:pPr>
        <w:spacing w:after="0" w:line="240" w:lineRule="auto"/>
        <w:rPr>
          <w:sz w:val="24"/>
          <w:szCs w:val="24"/>
          <w:lang w:val="en-IN"/>
        </w:rPr>
      </w:pPr>
    </w:p>
    <w:p w14:paraId="0BFB2033" w14:textId="77777777" w:rsidR="00A51EFA" w:rsidRPr="00A51EFA" w:rsidRDefault="00A51EFA" w:rsidP="00A51EFA">
      <w:pPr>
        <w:spacing w:after="0" w:line="240" w:lineRule="auto"/>
        <w:rPr>
          <w:sz w:val="24"/>
          <w:szCs w:val="24"/>
          <w:lang w:val="en-IN"/>
        </w:rPr>
      </w:pPr>
      <w:r w:rsidRPr="00A51EFA">
        <w:rPr>
          <w:sz w:val="24"/>
          <w:szCs w:val="24"/>
          <w:lang w:val="en-IN"/>
        </w:rPr>
        <w:t xml:space="preserve">        for (int j = 0; j &lt;= </w:t>
      </w:r>
      <w:proofErr w:type="spellStart"/>
      <w:r w:rsidRPr="00A51EFA">
        <w:rPr>
          <w:sz w:val="24"/>
          <w:szCs w:val="24"/>
          <w:lang w:val="en-IN"/>
        </w:rPr>
        <w:t>i</w:t>
      </w:r>
      <w:proofErr w:type="spellEnd"/>
      <w:r w:rsidRPr="00A51EFA">
        <w:rPr>
          <w:sz w:val="24"/>
          <w:szCs w:val="24"/>
          <w:lang w:val="en-IN"/>
        </w:rPr>
        <w:t xml:space="preserve">; </w:t>
      </w:r>
      <w:proofErr w:type="spellStart"/>
      <w:r w:rsidRPr="00A51EFA">
        <w:rPr>
          <w:sz w:val="24"/>
          <w:szCs w:val="24"/>
          <w:lang w:val="en-IN"/>
        </w:rPr>
        <w:t>j++</w:t>
      </w:r>
      <w:proofErr w:type="spellEnd"/>
      <w:r w:rsidRPr="00A51EFA">
        <w:rPr>
          <w:sz w:val="24"/>
          <w:szCs w:val="24"/>
          <w:lang w:val="en-IN"/>
        </w:rPr>
        <w:t>)</w:t>
      </w:r>
    </w:p>
    <w:p w14:paraId="3C0EF0E3" w14:textId="77777777" w:rsidR="00A51EFA" w:rsidRPr="00A51EFA" w:rsidRDefault="00A51EFA" w:rsidP="00A51EFA">
      <w:pPr>
        <w:spacing w:after="0" w:line="240" w:lineRule="auto"/>
        <w:rPr>
          <w:sz w:val="24"/>
          <w:szCs w:val="24"/>
          <w:lang w:val="en-IN"/>
        </w:rPr>
      </w:pPr>
      <w:r w:rsidRPr="00A51EFA">
        <w:rPr>
          <w:sz w:val="24"/>
          <w:szCs w:val="24"/>
          <w:lang w:val="en-IN"/>
        </w:rPr>
        <w:t xml:space="preserve">            </w:t>
      </w:r>
      <w:proofErr w:type="spellStart"/>
      <w:r w:rsidRPr="00A51EFA">
        <w:rPr>
          <w:sz w:val="24"/>
          <w:szCs w:val="24"/>
          <w:lang w:val="en-IN"/>
        </w:rPr>
        <w:t>cout</w:t>
      </w:r>
      <w:proofErr w:type="spellEnd"/>
      <w:r w:rsidRPr="00A51EFA">
        <w:rPr>
          <w:sz w:val="24"/>
          <w:szCs w:val="24"/>
          <w:lang w:val="en-IN"/>
        </w:rPr>
        <w:t xml:space="preserve"> &lt;&lt; </w:t>
      </w:r>
      <w:proofErr w:type="gramStart"/>
      <w:r w:rsidRPr="00A51EFA">
        <w:rPr>
          <w:sz w:val="24"/>
          <w:szCs w:val="24"/>
          <w:lang w:val="en-IN"/>
        </w:rPr>
        <w:t>combination(</w:t>
      </w:r>
      <w:proofErr w:type="spellStart"/>
      <w:proofErr w:type="gramEnd"/>
      <w:r w:rsidRPr="00A51EFA">
        <w:rPr>
          <w:sz w:val="24"/>
          <w:szCs w:val="24"/>
          <w:lang w:val="en-IN"/>
        </w:rPr>
        <w:t>i</w:t>
      </w:r>
      <w:proofErr w:type="spellEnd"/>
      <w:r w:rsidRPr="00A51EFA">
        <w:rPr>
          <w:sz w:val="24"/>
          <w:szCs w:val="24"/>
          <w:lang w:val="en-IN"/>
        </w:rPr>
        <w:t>, j) &lt;&lt; "   ";</w:t>
      </w:r>
    </w:p>
    <w:p w14:paraId="243BFC53" w14:textId="77777777" w:rsidR="00A51EFA" w:rsidRPr="00A51EFA" w:rsidRDefault="00A51EFA" w:rsidP="00A51EFA">
      <w:pPr>
        <w:spacing w:after="0" w:line="240" w:lineRule="auto"/>
        <w:rPr>
          <w:sz w:val="24"/>
          <w:szCs w:val="24"/>
          <w:lang w:val="en-IN"/>
        </w:rPr>
      </w:pPr>
    </w:p>
    <w:p w14:paraId="2C4BB70C" w14:textId="77777777" w:rsidR="00A51EFA" w:rsidRPr="00A51EFA" w:rsidRDefault="00A51EFA" w:rsidP="00A51EFA">
      <w:pPr>
        <w:spacing w:after="0" w:line="240" w:lineRule="auto"/>
        <w:rPr>
          <w:sz w:val="24"/>
          <w:szCs w:val="24"/>
          <w:lang w:val="en-IN"/>
        </w:rPr>
      </w:pPr>
      <w:r w:rsidRPr="00A51EFA">
        <w:rPr>
          <w:sz w:val="24"/>
          <w:szCs w:val="24"/>
          <w:lang w:val="en-IN"/>
        </w:rPr>
        <w:t xml:space="preserve">        </w:t>
      </w:r>
      <w:proofErr w:type="spellStart"/>
      <w:r w:rsidRPr="00A51EFA">
        <w:rPr>
          <w:sz w:val="24"/>
          <w:szCs w:val="24"/>
          <w:lang w:val="en-IN"/>
        </w:rPr>
        <w:t>cout</w:t>
      </w:r>
      <w:proofErr w:type="spellEnd"/>
      <w:r w:rsidRPr="00A51EFA">
        <w:rPr>
          <w:sz w:val="24"/>
          <w:szCs w:val="24"/>
          <w:lang w:val="en-IN"/>
        </w:rPr>
        <w:t xml:space="preserve"> &lt;&lt; </w:t>
      </w:r>
      <w:proofErr w:type="spellStart"/>
      <w:r w:rsidRPr="00A51EFA">
        <w:rPr>
          <w:sz w:val="24"/>
          <w:szCs w:val="24"/>
          <w:lang w:val="en-IN"/>
        </w:rPr>
        <w:t>endl</w:t>
      </w:r>
      <w:proofErr w:type="spellEnd"/>
      <w:r w:rsidRPr="00A51EFA">
        <w:rPr>
          <w:sz w:val="24"/>
          <w:szCs w:val="24"/>
          <w:lang w:val="en-IN"/>
        </w:rPr>
        <w:t>;</w:t>
      </w:r>
    </w:p>
    <w:p w14:paraId="6FBA185B" w14:textId="77777777" w:rsidR="00A51EFA" w:rsidRPr="00A51EFA" w:rsidRDefault="00A51EFA" w:rsidP="00A51EFA">
      <w:pPr>
        <w:spacing w:after="0" w:line="240" w:lineRule="auto"/>
        <w:rPr>
          <w:sz w:val="24"/>
          <w:szCs w:val="24"/>
          <w:lang w:val="en-IN"/>
        </w:rPr>
      </w:pPr>
      <w:r w:rsidRPr="00A51EFA">
        <w:rPr>
          <w:sz w:val="24"/>
          <w:szCs w:val="24"/>
          <w:lang w:val="en-IN"/>
        </w:rPr>
        <w:t>    }</w:t>
      </w:r>
    </w:p>
    <w:p w14:paraId="51454275" w14:textId="77777777" w:rsidR="00A51EFA" w:rsidRPr="00A51EFA" w:rsidRDefault="00A51EFA" w:rsidP="00A51EFA">
      <w:pPr>
        <w:spacing w:after="0" w:line="240" w:lineRule="auto"/>
        <w:rPr>
          <w:sz w:val="24"/>
          <w:szCs w:val="24"/>
          <w:lang w:val="en-IN"/>
        </w:rPr>
      </w:pPr>
    </w:p>
    <w:p w14:paraId="691375D1" w14:textId="77777777" w:rsidR="00A51EFA" w:rsidRPr="00A51EFA" w:rsidRDefault="00A51EFA" w:rsidP="00A51EFA">
      <w:pPr>
        <w:spacing w:after="0" w:line="240" w:lineRule="auto"/>
        <w:rPr>
          <w:sz w:val="24"/>
          <w:szCs w:val="24"/>
          <w:lang w:val="en-IN"/>
        </w:rPr>
      </w:pPr>
      <w:r w:rsidRPr="00A51EFA">
        <w:rPr>
          <w:sz w:val="24"/>
          <w:szCs w:val="24"/>
          <w:lang w:val="en-IN"/>
        </w:rPr>
        <w:t>    return 0;</w:t>
      </w:r>
    </w:p>
    <w:p w14:paraId="2A9BC1AC" w14:textId="77777777" w:rsidR="00A51EFA" w:rsidRPr="00A51EFA" w:rsidRDefault="00A51EFA" w:rsidP="00A51EFA">
      <w:pPr>
        <w:spacing w:after="0" w:line="240" w:lineRule="auto"/>
        <w:rPr>
          <w:sz w:val="24"/>
          <w:szCs w:val="24"/>
          <w:lang w:val="en-IN"/>
        </w:rPr>
      </w:pPr>
      <w:r w:rsidRPr="00A51EFA">
        <w:rPr>
          <w:sz w:val="24"/>
          <w:szCs w:val="24"/>
          <w:lang w:val="en-IN"/>
        </w:rPr>
        <w:t>}</w:t>
      </w:r>
    </w:p>
    <w:p w14:paraId="3461A8CB" w14:textId="77777777" w:rsidR="00A51EFA" w:rsidRPr="00A51EFA" w:rsidRDefault="00A51EFA" w:rsidP="00A51EFA">
      <w:pPr>
        <w:spacing w:after="0" w:line="240" w:lineRule="auto"/>
        <w:rPr>
          <w:sz w:val="24"/>
          <w:szCs w:val="24"/>
          <w:lang w:val="en-IN"/>
        </w:rPr>
      </w:pPr>
    </w:p>
    <w:p w14:paraId="22768FA6" w14:textId="77777777" w:rsidR="00A51EFA" w:rsidRDefault="00A51EFA" w:rsidP="00E27E48">
      <w:pPr>
        <w:spacing w:after="0" w:line="240" w:lineRule="auto"/>
        <w:rPr>
          <w:sz w:val="24"/>
          <w:szCs w:val="24"/>
          <w:lang w:val="en-IN"/>
        </w:rPr>
      </w:pPr>
    </w:p>
    <w:p w14:paraId="05B43EB4" w14:textId="77777777" w:rsidR="00A51EFA" w:rsidRDefault="00A51EFA" w:rsidP="00E27E48">
      <w:pPr>
        <w:spacing w:after="0" w:line="240" w:lineRule="auto"/>
        <w:rPr>
          <w:sz w:val="24"/>
          <w:szCs w:val="24"/>
          <w:lang w:val="en-IN"/>
        </w:rPr>
      </w:pPr>
    </w:p>
    <w:p w14:paraId="694E0B09" w14:textId="77777777" w:rsidR="00A51EFA" w:rsidRDefault="00A51EFA" w:rsidP="00E27E48">
      <w:pPr>
        <w:spacing w:after="0" w:line="240" w:lineRule="auto"/>
        <w:rPr>
          <w:sz w:val="24"/>
          <w:szCs w:val="24"/>
          <w:lang w:val="en-IN"/>
        </w:rPr>
      </w:pPr>
    </w:p>
    <w:p w14:paraId="124727C1" w14:textId="202BE40C" w:rsidR="00A51EFA" w:rsidRDefault="00A51EFA" w:rsidP="00E27E48">
      <w:pPr>
        <w:spacing w:after="0" w:line="240" w:lineRule="auto"/>
        <w:rPr>
          <w:sz w:val="24"/>
          <w:szCs w:val="24"/>
          <w:lang w:val="en-IN"/>
        </w:rPr>
      </w:pPr>
      <w:r>
        <w:rPr>
          <w:noProof/>
          <w:sz w:val="24"/>
          <w:szCs w:val="24"/>
          <w:lang w:val="en-IN"/>
        </w:rPr>
        <w:drawing>
          <wp:inline distT="0" distB="0" distL="0" distR="0" wp14:anchorId="4ED8758D" wp14:editId="694E3E74">
            <wp:extent cx="7052310" cy="2105246"/>
            <wp:effectExtent l="0" t="0" r="0" b="9525"/>
            <wp:docPr id="201238939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389390" name="Picture 2012389390"/>
                    <pic:cNvPicPr/>
                  </pic:nvPicPr>
                  <pic:blipFill>
                    <a:blip r:embed="rId26"/>
                    <a:stretch>
                      <a:fillRect/>
                    </a:stretch>
                  </pic:blipFill>
                  <pic:spPr>
                    <a:xfrm>
                      <a:off x="0" y="0"/>
                      <a:ext cx="7071118" cy="2110861"/>
                    </a:xfrm>
                    <a:prstGeom prst="rect">
                      <a:avLst/>
                    </a:prstGeom>
                  </pic:spPr>
                </pic:pic>
              </a:graphicData>
            </a:graphic>
          </wp:inline>
        </w:drawing>
      </w:r>
    </w:p>
    <w:p w14:paraId="2885F071" w14:textId="77777777" w:rsidR="00A51EFA" w:rsidRDefault="00A51EFA" w:rsidP="00E27E48">
      <w:pPr>
        <w:spacing w:after="0" w:line="240" w:lineRule="auto"/>
        <w:rPr>
          <w:sz w:val="24"/>
          <w:szCs w:val="24"/>
          <w:lang w:val="en-IN"/>
        </w:rPr>
      </w:pPr>
    </w:p>
    <w:p w14:paraId="1F8C483C" w14:textId="1EBA4582" w:rsidR="00A51EFA" w:rsidRDefault="00A51EFA" w:rsidP="00E27E48">
      <w:pPr>
        <w:spacing w:after="0" w:line="240" w:lineRule="auto"/>
        <w:rPr>
          <w:sz w:val="24"/>
          <w:szCs w:val="24"/>
          <w:lang w:val="en-IN"/>
        </w:rPr>
      </w:pPr>
      <w:r>
        <w:rPr>
          <w:sz w:val="24"/>
          <w:szCs w:val="24"/>
          <w:lang w:val="en-IN"/>
        </w:rPr>
        <w:t>VI].</w:t>
      </w:r>
    </w:p>
    <w:p w14:paraId="685147BD" w14:textId="77777777" w:rsidR="00A51EFA" w:rsidRPr="00A51EFA" w:rsidRDefault="00A51EFA" w:rsidP="00A51EFA">
      <w:pPr>
        <w:spacing w:after="0" w:line="240" w:lineRule="auto"/>
        <w:rPr>
          <w:sz w:val="24"/>
          <w:szCs w:val="24"/>
          <w:lang w:val="en-IN"/>
        </w:rPr>
      </w:pPr>
      <w:r w:rsidRPr="00A51EFA">
        <w:rPr>
          <w:sz w:val="24"/>
          <w:szCs w:val="24"/>
          <w:lang w:val="en-IN"/>
        </w:rPr>
        <w:t>#include &lt;iostream&gt;</w:t>
      </w:r>
    </w:p>
    <w:p w14:paraId="1139FE8C" w14:textId="77777777" w:rsidR="00A51EFA" w:rsidRPr="00A51EFA" w:rsidRDefault="00A51EFA" w:rsidP="00A51EFA">
      <w:pPr>
        <w:spacing w:after="0" w:line="240" w:lineRule="auto"/>
        <w:rPr>
          <w:sz w:val="24"/>
          <w:szCs w:val="24"/>
          <w:lang w:val="en-IN"/>
        </w:rPr>
      </w:pPr>
      <w:r w:rsidRPr="00A51EFA">
        <w:rPr>
          <w:sz w:val="24"/>
          <w:szCs w:val="24"/>
          <w:lang w:val="en-IN"/>
        </w:rPr>
        <w:t>using namespace std;</w:t>
      </w:r>
    </w:p>
    <w:p w14:paraId="78E6EF03" w14:textId="77777777" w:rsidR="00A51EFA" w:rsidRPr="00A51EFA" w:rsidRDefault="00A51EFA" w:rsidP="00A51EFA">
      <w:pPr>
        <w:spacing w:after="0" w:line="240" w:lineRule="auto"/>
        <w:rPr>
          <w:sz w:val="24"/>
          <w:szCs w:val="24"/>
          <w:lang w:val="en-IN"/>
        </w:rPr>
      </w:pPr>
    </w:p>
    <w:p w14:paraId="4E6C4218" w14:textId="77777777" w:rsidR="00A51EFA" w:rsidRPr="00A51EFA" w:rsidRDefault="00A51EFA" w:rsidP="00A51EFA">
      <w:pPr>
        <w:spacing w:after="0" w:line="240" w:lineRule="auto"/>
        <w:rPr>
          <w:sz w:val="24"/>
          <w:szCs w:val="24"/>
          <w:lang w:val="en-IN"/>
        </w:rPr>
      </w:pPr>
      <w:r w:rsidRPr="00A51EFA">
        <w:rPr>
          <w:sz w:val="24"/>
          <w:szCs w:val="24"/>
          <w:lang w:val="en-IN"/>
        </w:rPr>
        <w:t xml:space="preserve">int </w:t>
      </w:r>
      <w:proofErr w:type="gramStart"/>
      <w:r w:rsidRPr="00A51EFA">
        <w:rPr>
          <w:sz w:val="24"/>
          <w:szCs w:val="24"/>
          <w:lang w:val="en-IN"/>
        </w:rPr>
        <w:t>main(</w:t>
      </w:r>
      <w:proofErr w:type="gramEnd"/>
      <w:r w:rsidRPr="00A51EFA">
        <w:rPr>
          <w:sz w:val="24"/>
          <w:szCs w:val="24"/>
          <w:lang w:val="en-IN"/>
        </w:rPr>
        <w:t>) {</w:t>
      </w:r>
    </w:p>
    <w:p w14:paraId="2A30843D" w14:textId="77777777" w:rsidR="00A51EFA" w:rsidRPr="00A51EFA" w:rsidRDefault="00A51EFA" w:rsidP="00A51EFA">
      <w:pPr>
        <w:spacing w:after="0" w:line="240" w:lineRule="auto"/>
        <w:rPr>
          <w:sz w:val="24"/>
          <w:szCs w:val="24"/>
          <w:lang w:val="en-IN"/>
        </w:rPr>
      </w:pPr>
      <w:r w:rsidRPr="00A51EFA">
        <w:rPr>
          <w:sz w:val="24"/>
          <w:szCs w:val="24"/>
          <w:lang w:val="en-IN"/>
        </w:rPr>
        <w:t>    int rows, columns, n = 4;</w:t>
      </w:r>
    </w:p>
    <w:p w14:paraId="224DD2C2" w14:textId="77777777" w:rsidR="00A51EFA" w:rsidRPr="00A51EFA" w:rsidRDefault="00A51EFA" w:rsidP="00A51EFA">
      <w:pPr>
        <w:spacing w:after="0" w:line="240" w:lineRule="auto"/>
        <w:rPr>
          <w:sz w:val="24"/>
          <w:szCs w:val="24"/>
          <w:lang w:val="en-IN"/>
        </w:rPr>
      </w:pPr>
    </w:p>
    <w:p w14:paraId="1E9B119A" w14:textId="77777777" w:rsidR="00A51EFA" w:rsidRPr="00A51EFA" w:rsidRDefault="00A51EFA" w:rsidP="00A51EFA">
      <w:pPr>
        <w:spacing w:after="0" w:line="240" w:lineRule="auto"/>
        <w:rPr>
          <w:sz w:val="24"/>
          <w:szCs w:val="24"/>
          <w:lang w:val="en-IN"/>
        </w:rPr>
      </w:pPr>
      <w:r w:rsidRPr="00A51EFA">
        <w:rPr>
          <w:sz w:val="24"/>
          <w:szCs w:val="24"/>
          <w:lang w:val="en-IN"/>
        </w:rPr>
        <w:t>    for (rows = 1; rows &lt;= n; rows++) {</w:t>
      </w:r>
    </w:p>
    <w:p w14:paraId="3DFF1278" w14:textId="77777777" w:rsidR="00A51EFA" w:rsidRPr="00A51EFA" w:rsidRDefault="00A51EFA" w:rsidP="00A51EFA">
      <w:pPr>
        <w:spacing w:after="0" w:line="240" w:lineRule="auto"/>
        <w:rPr>
          <w:sz w:val="24"/>
          <w:szCs w:val="24"/>
          <w:lang w:val="en-IN"/>
        </w:rPr>
      </w:pPr>
      <w:r w:rsidRPr="00A51EFA">
        <w:rPr>
          <w:sz w:val="24"/>
          <w:szCs w:val="24"/>
          <w:lang w:val="en-IN"/>
        </w:rPr>
        <w:lastRenderedPageBreak/>
        <w:t>        for (columns = 1; columns &lt;= rows; columns++) {</w:t>
      </w:r>
    </w:p>
    <w:p w14:paraId="7D74510B" w14:textId="77777777" w:rsidR="00A51EFA" w:rsidRPr="00A51EFA" w:rsidRDefault="00A51EFA" w:rsidP="00A51EFA">
      <w:pPr>
        <w:spacing w:after="0" w:line="240" w:lineRule="auto"/>
        <w:rPr>
          <w:sz w:val="24"/>
          <w:szCs w:val="24"/>
          <w:lang w:val="en-IN"/>
        </w:rPr>
      </w:pPr>
      <w:r w:rsidRPr="00A51EFA">
        <w:rPr>
          <w:sz w:val="24"/>
          <w:szCs w:val="24"/>
          <w:lang w:val="en-IN"/>
        </w:rPr>
        <w:t xml:space="preserve">            </w:t>
      </w:r>
      <w:proofErr w:type="spellStart"/>
      <w:r w:rsidRPr="00A51EFA">
        <w:rPr>
          <w:sz w:val="24"/>
          <w:szCs w:val="24"/>
          <w:lang w:val="en-IN"/>
        </w:rPr>
        <w:t>cout</w:t>
      </w:r>
      <w:proofErr w:type="spellEnd"/>
      <w:r w:rsidRPr="00A51EFA">
        <w:rPr>
          <w:sz w:val="24"/>
          <w:szCs w:val="24"/>
          <w:lang w:val="en-IN"/>
        </w:rPr>
        <w:t xml:space="preserve"> &lt;&lt; rows &lt;&lt; " ";</w:t>
      </w:r>
    </w:p>
    <w:p w14:paraId="72560FD3" w14:textId="77777777" w:rsidR="00A51EFA" w:rsidRPr="00A51EFA" w:rsidRDefault="00A51EFA" w:rsidP="00A51EFA">
      <w:pPr>
        <w:spacing w:after="0" w:line="240" w:lineRule="auto"/>
        <w:rPr>
          <w:sz w:val="24"/>
          <w:szCs w:val="24"/>
          <w:lang w:val="en-IN"/>
        </w:rPr>
      </w:pPr>
      <w:r w:rsidRPr="00A51EFA">
        <w:rPr>
          <w:sz w:val="24"/>
          <w:szCs w:val="24"/>
          <w:lang w:val="en-IN"/>
        </w:rPr>
        <w:t>        }</w:t>
      </w:r>
    </w:p>
    <w:p w14:paraId="6AAA032B" w14:textId="77777777" w:rsidR="00A51EFA" w:rsidRPr="00A51EFA" w:rsidRDefault="00A51EFA" w:rsidP="00A51EFA">
      <w:pPr>
        <w:spacing w:after="0" w:line="240" w:lineRule="auto"/>
        <w:rPr>
          <w:sz w:val="24"/>
          <w:szCs w:val="24"/>
          <w:lang w:val="en-IN"/>
        </w:rPr>
      </w:pPr>
      <w:r w:rsidRPr="00A51EFA">
        <w:rPr>
          <w:sz w:val="24"/>
          <w:szCs w:val="24"/>
          <w:lang w:val="en-IN"/>
        </w:rPr>
        <w:t xml:space="preserve">        </w:t>
      </w:r>
      <w:proofErr w:type="spellStart"/>
      <w:r w:rsidRPr="00A51EFA">
        <w:rPr>
          <w:sz w:val="24"/>
          <w:szCs w:val="24"/>
          <w:lang w:val="en-IN"/>
        </w:rPr>
        <w:t>cout</w:t>
      </w:r>
      <w:proofErr w:type="spellEnd"/>
      <w:r w:rsidRPr="00A51EFA">
        <w:rPr>
          <w:sz w:val="24"/>
          <w:szCs w:val="24"/>
          <w:lang w:val="en-IN"/>
        </w:rPr>
        <w:t xml:space="preserve"> &lt;&lt; "\n";</w:t>
      </w:r>
    </w:p>
    <w:p w14:paraId="174869A8" w14:textId="77777777" w:rsidR="00A51EFA" w:rsidRPr="00A51EFA" w:rsidRDefault="00A51EFA" w:rsidP="00A51EFA">
      <w:pPr>
        <w:spacing w:after="0" w:line="240" w:lineRule="auto"/>
        <w:rPr>
          <w:sz w:val="24"/>
          <w:szCs w:val="24"/>
          <w:lang w:val="en-IN"/>
        </w:rPr>
      </w:pPr>
      <w:r w:rsidRPr="00A51EFA">
        <w:rPr>
          <w:sz w:val="24"/>
          <w:szCs w:val="24"/>
          <w:lang w:val="en-IN"/>
        </w:rPr>
        <w:t>    }</w:t>
      </w:r>
    </w:p>
    <w:p w14:paraId="500A0E20" w14:textId="77777777" w:rsidR="00A51EFA" w:rsidRPr="00A51EFA" w:rsidRDefault="00A51EFA" w:rsidP="00A51EFA">
      <w:pPr>
        <w:spacing w:after="0" w:line="240" w:lineRule="auto"/>
        <w:rPr>
          <w:sz w:val="24"/>
          <w:szCs w:val="24"/>
          <w:lang w:val="en-IN"/>
        </w:rPr>
      </w:pPr>
      <w:r w:rsidRPr="00A51EFA">
        <w:rPr>
          <w:sz w:val="24"/>
          <w:szCs w:val="24"/>
          <w:lang w:val="en-IN"/>
        </w:rPr>
        <w:t>    return 0;</w:t>
      </w:r>
    </w:p>
    <w:p w14:paraId="2CCCAF07" w14:textId="77777777" w:rsidR="00A51EFA" w:rsidRPr="00A51EFA" w:rsidRDefault="00A51EFA" w:rsidP="00A51EFA">
      <w:pPr>
        <w:spacing w:after="0" w:line="240" w:lineRule="auto"/>
        <w:rPr>
          <w:sz w:val="24"/>
          <w:szCs w:val="24"/>
          <w:lang w:val="en-IN"/>
        </w:rPr>
      </w:pPr>
      <w:r w:rsidRPr="00A51EFA">
        <w:rPr>
          <w:sz w:val="24"/>
          <w:szCs w:val="24"/>
          <w:lang w:val="en-IN"/>
        </w:rPr>
        <w:t>}</w:t>
      </w:r>
    </w:p>
    <w:p w14:paraId="43636B5F" w14:textId="77777777" w:rsidR="00A51EFA" w:rsidRPr="00A51EFA" w:rsidRDefault="00A51EFA" w:rsidP="00A51EFA">
      <w:pPr>
        <w:spacing w:after="0" w:line="240" w:lineRule="auto"/>
        <w:rPr>
          <w:sz w:val="24"/>
          <w:szCs w:val="24"/>
          <w:lang w:val="en-IN"/>
        </w:rPr>
      </w:pPr>
    </w:p>
    <w:p w14:paraId="609DC2DE" w14:textId="16CE486C" w:rsidR="00A51EFA" w:rsidRDefault="00A51EFA" w:rsidP="00E27E48">
      <w:pPr>
        <w:spacing w:after="0" w:line="240" w:lineRule="auto"/>
        <w:rPr>
          <w:sz w:val="24"/>
          <w:szCs w:val="24"/>
          <w:lang w:val="en-IN"/>
        </w:rPr>
      </w:pPr>
      <w:r>
        <w:rPr>
          <w:noProof/>
          <w:sz w:val="24"/>
          <w:szCs w:val="24"/>
          <w:lang w:val="en-IN"/>
        </w:rPr>
        <w:drawing>
          <wp:inline distT="0" distB="0" distL="0" distR="0" wp14:anchorId="02BD1CD9" wp14:editId="753756E0">
            <wp:extent cx="7052310" cy="1936115"/>
            <wp:effectExtent l="0" t="0" r="0" b="6985"/>
            <wp:docPr id="210910012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100120" name="Picture 2109100120"/>
                    <pic:cNvPicPr/>
                  </pic:nvPicPr>
                  <pic:blipFill>
                    <a:blip r:embed="rId27"/>
                    <a:stretch>
                      <a:fillRect/>
                    </a:stretch>
                  </pic:blipFill>
                  <pic:spPr>
                    <a:xfrm>
                      <a:off x="0" y="0"/>
                      <a:ext cx="7052310" cy="1936115"/>
                    </a:xfrm>
                    <a:prstGeom prst="rect">
                      <a:avLst/>
                    </a:prstGeom>
                  </pic:spPr>
                </pic:pic>
              </a:graphicData>
            </a:graphic>
          </wp:inline>
        </w:drawing>
      </w:r>
    </w:p>
    <w:p w14:paraId="6FACC7B8" w14:textId="77777777" w:rsidR="00A51EFA" w:rsidRDefault="00A51EFA" w:rsidP="00E27E48">
      <w:pPr>
        <w:spacing w:after="0" w:line="240" w:lineRule="auto"/>
        <w:rPr>
          <w:sz w:val="24"/>
          <w:szCs w:val="24"/>
          <w:lang w:val="en-IN"/>
        </w:rPr>
      </w:pPr>
    </w:p>
    <w:p w14:paraId="33F7F247" w14:textId="22060781" w:rsidR="00A51EFA" w:rsidRDefault="00A51EFA" w:rsidP="00E27E48">
      <w:pPr>
        <w:spacing w:after="0" w:line="240" w:lineRule="auto"/>
        <w:rPr>
          <w:b/>
          <w:bCs/>
          <w:sz w:val="24"/>
          <w:szCs w:val="24"/>
          <w:lang w:val="en-IN"/>
        </w:rPr>
      </w:pPr>
      <w:r w:rsidRPr="00A51EFA">
        <w:rPr>
          <w:b/>
          <w:bCs/>
          <w:sz w:val="24"/>
          <w:szCs w:val="24"/>
          <w:highlight w:val="yellow"/>
          <w:lang w:val="en-IN"/>
        </w:rPr>
        <w:t xml:space="preserve">16. Using function write following </w:t>
      </w:r>
      <w:proofErr w:type="spellStart"/>
      <w:r w:rsidRPr="00A51EFA">
        <w:rPr>
          <w:b/>
          <w:bCs/>
          <w:sz w:val="24"/>
          <w:szCs w:val="24"/>
          <w:highlight w:val="yellow"/>
          <w:lang w:val="en-IN"/>
        </w:rPr>
        <w:t>c++</w:t>
      </w:r>
      <w:proofErr w:type="spellEnd"/>
      <w:r w:rsidRPr="00A51EFA">
        <w:rPr>
          <w:b/>
          <w:bCs/>
          <w:sz w:val="24"/>
          <w:szCs w:val="24"/>
          <w:highlight w:val="yellow"/>
          <w:lang w:val="en-IN"/>
        </w:rPr>
        <w:t xml:space="preserve"> program</w:t>
      </w:r>
    </w:p>
    <w:p w14:paraId="1EFD86CA" w14:textId="77777777" w:rsidR="00A51EFA" w:rsidRDefault="00A51EFA" w:rsidP="00E27E48">
      <w:pPr>
        <w:spacing w:after="0" w:line="240" w:lineRule="auto"/>
        <w:rPr>
          <w:b/>
          <w:bCs/>
          <w:sz w:val="24"/>
          <w:szCs w:val="24"/>
          <w:lang w:val="en-IN"/>
        </w:rPr>
      </w:pPr>
    </w:p>
    <w:p w14:paraId="58E33192" w14:textId="1EF8057A" w:rsidR="00A51EFA" w:rsidRDefault="00A51EFA" w:rsidP="00E27E48">
      <w:pPr>
        <w:spacing w:after="0" w:line="240" w:lineRule="auto"/>
        <w:rPr>
          <w:b/>
          <w:bCs/>
          <w:sz w:val="24"/>
          <w:szCs w:val="24"/>
          <w:lang w:val="en-IN"/>
        </w:rPr>
      </w:pPr>
      <w:r>
        <w:rPr>
          <w:b/>
          <w:bCs/>
          <w:sz w:val="24"/>
          <w:szCs w:val="24"/>
          <w:lang w:val="en-IN"/>
        </w:rPr>
        <w:t>I]To print all palindrome numbers for a range 500-1000</w:t>
      </w:r>
    </w:p>
    <w:p w14:paraId="3688BADE" w14:textId="77777777" w:rsidR="00A51EFA" w:rsidRDefault="00A51EFA" w:rsidP="00E27E48">
      <w:pPr>
        <w:spacing w:after="0" w:line="240" w:lineRule="auto"/>
        <w:rPr>
          <w:b/>
          <w:bCs/>
          <w:sz w:val="24"/>
          <w:szCs w:val="24"/>
          <w:lang w:val="en-IN"/>
        </w:rPr>
      </w:pPr>
    </w:p>
    <w:p w14:paraId="7A6AD587" w14:textId="77777777" w:rsidR="00C82697" w:rsidRPr="00C82697" w:rsidRDefault="00C82697" w:rsidP="00C82697">
      <w:pPr>
        <w:spacing w:after="0" w:line="240" w:lineRule="auto"/>
        <w:rPr>
          <w:sz w:val="24"/>
          <w:szCs w:val="24"/>
          <w:lang w:val="en-IN"/>
        </w:rPr>
      </w:pPr>
      <w:r w:rsidRPr="00C82697">
        <w:rPr>
          <w:sz w:val="24"/>
          <w:szCs w:val="24"/>
          <w:lang w:val="en-IN"/>
        </w:rPr>
        <w:t>#include &lt;iostream&gt;</w:t>
      </w:r>
    </w:p>
    <w:p w14:paraId="6F8E92F4" w14:textId="77777777" w:rsidR="00C82697" w:rsidRPr="00C82697" w:rsidRDefault="00C82697" w:rsidP="00C82697">
      <w:pPr>
        <w:spacing w:after="0" w:line="240" w:lineRule="auto"/>
        <w:rPr>
          <w:sz w:val="24"/>
          <w:szCs w:val="24"/>
          <w:lang w:val="en-IN"/>
        </w:rPr>
      </w:pPr>
      <w:r w:rsidRPr="00C82697">
        <w:rPr>
          <w:sz w:val="24"/>
          <w:szCs w:val="24"/>
          <w:lang w:val="en-IN"/>
        </w:rPr>
        <w:t>using namespace std;</w:t>
      </w:r>
    </w:p>
    <w:p w14:paraId="4BA87EAB" w14:textId="77777777" w:rsidR="00C82697" w:rsidRPr="00C82697" w:rsidRDefault="00C82697" w:rsidP="00C82697">
      <w:pPr>
        <w:spacing w:after="0" w:line="240" w:lineRule="auto"/>
        <w:rPr>
          <w:sz w:val="24"/>
          <w:szCs w:val="24"/>
          <w:lang w:val="en-IN"/>
        </w:rPr>
      </w:pPr>
    </w:p>
    <w:p w14:paraId="1A1052D8" w14:textId="77777777" w:rsidR="00C82697" w:rsidRPr="00C82697" w:rsidRDefault="00C82697" w:rsidP="00C82697">
      <w:pPr>
        <w:spacing w:after="0" w:line="240" w:lineRule="auto"/>
        <w:rPr>
          <w:sz w:val="24"/>
          <w:szCs w:val="24"/>
          <w:lang w:val="en-IN"/>
        </w:rPr>
      </w:pPr>
      <w:r w:rsidRPr="00C82697">
        <w:rPr>
          <w:sz w:val="24"/>
          <w:szCs w:val="24"/>
          <w:lang w:val="en-IN"/>
        </w:rPr>
        <w:t xml:space="preserve">bool </w:t>
      </w:r>
      <w:proofErr w:type="spellStart"/>
      <w:proofErr w:type="gramStart"/>
      <w:r w:rsidRPr="00C82697">
        <w:rPr>
          <w:sz w:val="24"/>
          <w:szCs w:val="24"/>
          <w:lang w:val="en-IN"/>
        </w:rPr>
        <w:t>isPalindrome</w:t>
      </w:r>
      <w:proofErr w:type="spellEnd"/>
      <w:r w:rsidRPr="00C82697">
        <w:rPr>
          <w:sz w:val="24"/>
          <w:szCs w:val="24"/>
          <w:lang w:val="en-IN"/>
        </w:rPr>
        <w:t>(</w:t>
      </w:r>
      <w:proofErr w:type="gramEnd"/>
      <w:r w:rsidRPr="00C82697">
        <w:rPr>
          <w:sz w:val="24"/>
          <w:szCs w:val="24"/>
          <w:lang w:val="en-IN"/>
        </w:rPr>
        <w:t xml:space="preserve">int </w:t>
      </w:r>
      <w:proofErr w:type="spellStart"/>
      <w:r w:rsidRPr="00C82697">
        <w:rPr>
          <w:sz w:val="24"/>
          <w:szCs w:val="24"/>
          <w:lang w:val="en-IN"/>
        </w:rPr>
        <w:t>num</w:t>
      </w:r>
      <w:proofErr w:type="spellEnd"/>
      <w:r w:rsidRPr="00C82697">
        <w:rPr>
          <w:sz w:val="24"/>
          <w:szCs w:val="24"/>
          <w:lang w:val="en-IN"/>
        </w:rPr>
        <w:t>) {</w:t>
      </w:r>
    </w:p>
    <w:p w14:paraId="7F46F172" w14:textId="77777777" w:rsidR="00C82697" w:rsidRPr="00C82697" w:rsidRDefault="00C82697" w:rsidP="00C82697">
      <w:pPr>
        <w:spacing w:after="0" w:line="240" w:lineRule="auto"/>
        <w:rPr>
          <w:sz w:val="24"/>
          <w:szCs w:val="24"/>
          <w:lang w:val="en-IN"/>
        </w:rPr>
      </w:pPr>
      <w:r w:rsidRPr="00C82697">
        <w:rPr>
          <w:sz w:val="24"/>
          <w:szCs w:val="24"/>
          <w:lang w:val="en-IN"/>
        </w:rPr>
        <w:t xml:space="preserve">    int </w:t>
      </w:r>
      <w:proofErr w:type="spellStart"/>
      <w:r w:rsidRPr="00C82697">
        <w:rPr>
          <w:sz w:val="24"/>
          <w:szCs w:val="24"/>
          <w:lang w:val="en-IN"/>
        </w:rPr>
        <w:t>originalNum</w:t>
      </w:r>
      <w:proofErr w:type="spellEnd"/>
      <w:r w:rsidRPr="00C82697">
        <w:rPr>
          <w:sz w:val="24"/>
          <w:szCs w:val="24"/>
          <w:lang w:val="en-IN"/>
        </w:rPr>
        <w:t xml:space="preserve"> = </w:t>
      </w:r>
      <w:proofErr w:type="spellStart"/>
      <w:r w:rsidRPr="00C82697">
        <w:rPr>
          <w:sz w:val="24"/>
          <w:szCs w:val="24"/>
          <w:lang w:val="en-IN"/>
        </w:rPr>
        <w:t>num</w:t>
      </w:r>
      <w:proofErr w:type="spellEnd"/>
      <w:r w:rsidRPr="00C82697">
        <w:rPr>
          <w:sz w:val="24"/>
          <w:szCs w:val="24"/>
          <w:lang w:val="en-IN"/>
        </w:rPr>
        <w:t xml:space="preserve">, </w:t>
      </w:r>
      <w:proofErr w:type="spellStart"/>
      <w:r w:rsidRPr="00C82697">
        <w:rPr>
          <w:sz w:val="24"/>
          <w:szCs w:val="24"/>
          <w:lang w:val="en-IN"/>
        </w:rPr>
        <w:t>reversedNum</w:t>
      </w:r>
      <w:proofErr w:type="spellEnd"/>
      <w:r w:rsidRPr="00C82697">
        <w:rPr>
          <w:sz w:val="24"/>
          <w:szCs w:val="24"/>
          <w:lang w:val="en-IN"/>
        </w:rPr>
        <w:t xml:space="preserve"> = 0, digit;</w:t>
      </w:r>
    </w:p>
    <w:p w14:paraId="5FA99F78" w14:textId="77777777" w:rsidR="00C82697" w:rsidRPr="00C82697" w:rsidRDefault="00C82697" w:rsidP="00C82697">
      <w:pPr>
        <w:spacing w:after="0" w:line="240" w:lineRule="auto"/>
        <w:rPr>
          <w:sz w:val="24"/>
          <w:szCs w:val="24"/>
          <w:lang w:val="en-IN"/>
        </w:rPr>
      </w:pPr>
      <w:r w:rsidRPr="00C82697">
        <w:rPr>
          <w:sz w:val="24"/>
          <w:szCs w:val="24"/>
          <w:lang w:val="en-IN"/>
        </w:rPr>
        <w:t xml:space="preserve">    </w:t>
      </w:r>
    </w:p>
    <w:p w14:paraId="09579E95" w14:textId="77777777" w:rsidR="00C82697" w:rsidRPr="00C82697" w:rsidRDefault="00C82697" w:rsidP="00C82697">
      <w:pPr>
        <w:spacing w:after="0" w:line="240" w:lineRule="auto"/>
        <w:rPr>
          <w:sz w:val="24"/>
          <w:szCs w:val="24"/>
          <w:lang w:val="en-IN"/>
        </w:rPr>
      </w:pPr>
      <w:r w:rsidRPr="00C82697">
        <w:rPr>
          <w:sz w:val="24"/>
          <w:szCs w:val="24"/>
          <w:lang w:val="en-IN"/>
        </w:rPr>
        <w:t>    while (</w:t>
      </w:r>
      <w:proofErr w:type="spellStart"/>
      <w:r w:rsidRPr="00C82697">
        <w:rPr>
          <w:sz w:val="24"/>
          <w:szCs w:val="24"/>
          <w:lang w:val="en-IN"/>
        </w:rPr>
        <w:t>num</w:t>
      </w:r>
      <w:proofErr w:type="spellEnd"/>
      <w:r w:rsidRPr="00C82697">
        <w:rPr>
          <w:sz w:val="24"/>
          <w:szCs w:val="24"/>
          <w:lang w:val="en-IN"/>
        </w:rPr>
        <w:t xml:space="preserve"> &gt; 0) {</w:t>
      </w:r>
    </w:p>
    <w:p w14:paraId="016B6165" w14:textId="77777777" w:rsidR="00C82697" w:rsidRPr="00C82697" w:rsidRDefault="00C82697" w:rsidP="00C82697">
      <w:pPr>
        <w:spacing w:after="0" w:line="240" w:lineRule="auto"/>
        <w:rPr>
          <w:sz w:val="24"/>
          <w:szCs w:val="24"/>
          <w:lang w:val="en-IN"/>
        </w:rPr>
      </w:pPr>
      <w:r w:rsidRPr="00C82697">
        <w:rPr>
          <w:sz w:val="24"/>
          <w:szCs w:val="24"/>
          <w:lang w:val="en-IN"/>
        </w:rPr>
        <w:t xml:space="preserve">        digit = </w:t>
      </w:r>
      <w:proofErr w:type="spellStart"/>
      <w:r w:rsidRPr="00C82697">
        <w:rPr>
          <w:sz w:val="24"/>
          <w:szCs w:val="24"/>
          <w:lang w:val="en-IN"/>
        </w:rPr>
        <w:t>num</w:t>
      </w:r>
      <w:proofErr w:type="spellEnd"/>
      <w:r w:rsidRPr="00C82697">
        <w:rPr>
          <w:sz w:val="24"/>
          <w:szCs w:val="24"/>
          <w:lang w:val="en-IN"/>
        </w:rPr>
        <w:t xml:space="preserve"> % 10;</w:t>
      </w:r>
    </w:p>
    <w:p w14:paraId="0F841A10" w14:textId="77777777" w:rsidR="00C82697" w:rsidRPr="00C82697" w:rsidRDefault="00C82697" w:rsidP="00C82697">
      <w:pPr>
        <w:spacing w:after="0" w:line="240" w:lineRule="auto"/>
        <w:rPr>
          <w:sz w:val="24"/>
          <w:szCs w:val="24"/>
          <w:lang w:val="en-IN"/>
        </w:rPr>
      </w:pPr>
      <w:r w:rsidRPr="00C82697">
        <w:rPr>
          <w:sz w:val="24"/>
          <w:szCs w:val="24"/>
          <w:lang w:val="en-IN"/>
        </w:rPr>
        <w:t xml:space="preserve">        </w:t>
      </w:r>
      <w:proofErr w:type="spellStart"/>
      <w:r w:rsidRPr="00C82697">
        <w:rPr>
          <w:sz w:val="24"/>
          <w:szCs w:val="24"/>
          <w:lang w:val="en-IN"/>
        </w:rPr>
        <w:t>reversedNum</w:t>
      </w:r>
      <w:proofErr w:type="spellEnd"/>
      <w:r w:rsidRPr="00C82697">
        <w:rPr>
          <w:sz w:val="24"/>
          <w:szCs w:val="24"/>
          <w:lang w:val="en-IN"/>
        </w:rPr>
        <w:t xml:space="preserve"> = </w:t>
      </w:r>
      <w:proofErr w:type="spellStart"/>
      <w:r w:rsidRPr="00C82697">
        <w:rPr>
          <w:sz w:val="24"/>
          <w:szCs w:val="24"/>
          <w:lang w:val="en-IN"/>
        </w:rPr>
        <w:t>reversedNum</w:t>
      </w:r>
      <w:proofErr w:type="spellEnd"/>
      <w:r w:rsidRPr="00C82697">
        <w:rPr>
          <w:sz w:val="24"/>
          <w:szCs w:val="24"/>
          <w:lang w:val="en-IN"/>
        </w:rPr>
        <w:t xml:space="preserve"> * 10 + digit;</w:t>
      </w:r>
    </w:p>
    <w:p w14:paraId="59E89E65" w14:textId="77777777" w:rsidR="00C82697" w:rsidRPr="00C82697" w:rsidRDefault="00C82697" w:rsidP="00C82697">
      <w:pPr>
        <w:spacing w:after="0" w:line="240" w:lineRule="auto"/>
        <w:rPr>
          <w:sz w:val="24"/>
          <w:szCs w:val="24"/>
          <w:lang w:val="en-IN"/>
        </w:rPr>
      </w:pPr>
      <w:r w:rsidRPr="00C82697">
        <w:rPr>
          <w:sz w:val="24"/>
          <w:szCs w:val="24"/>
          <w:lang w:val="en-IN"/>
        </w:rPr>
        <w:t xml:space="preserve">        </w:t>
      </w:r>
      <w:proofErr w:type="spellStart"/>
      <w:r w:rsidRPr="00C82697">
        <w:rPr>
          <w:sz w:val="24"/>
          <w:szCs w:val="24"/>
          <w:lang w:val="en-IN"/>
        </w:rPr>
        <w:t>num</w:t>
      </w:r>
      <w:proofErr w:type="spellEnd"/>
      <w:r w:rsidRPr="00C82697">
        <w:rPr>
          <w:sz w:val="24"/>
          <w:szCs w:val="24"/>
          <w:lang w:val="en-IN"/>
        </w:rPr>
        <w:t xml:space="preserve"> /= 10;</w:t>
      </w:r>
    </w:p>
    <w:p w14:paraId="4C117214" w14:textId="77777777" w:rsidR="00C82697" w:rsidRPr="00C82697" w:rsidRDefault="00C82697" w:rsidP="00C82697">
      <w:pPr>
        <w:spacing w:after="0" w:line="240" w:lineRule="auto"/>
        <w:rPr>
          <w:sz w:val="24"/>
          <w:szCs w:val="24"/>
          <w:lang w:val="en-IN"/>
        </w:rPr>
      </w:pPr>
      <w:r w:rsidRPr="00C82697">
        <w:rPr>
          <w:sz w:val="24"/>
          <w:szCs w:val="24"/>
          <w:lang w:val="en-IN"/>
        </w:rPr>
        <w:t>    }</w:t>
      </w:r>
    </w:p>
    <w:p w14:paraId="54524248" w14:textId="77777777" w:rsidR="00C82697" w:rsidRPr="00C82697" w:rsidRDefault="00C82697" w:rsidP="00C82697">
      <w:pPr>
        <w:spacing w:after="0" w:line="240" w:lineRule="auto"/>
        <w:rPr>
          <w:sz w:val="24"/>
          <w:szCs w:val="24"/>
          <w:lang w:val="en-IN"/>
        </w:rPr>
      </w:pPr>
      <w:r w:rsidRPr="00C82697">
        <w:rPr>
          <w:sz w:val="24"/>
          <w:szCs w:val="24"/>
          <w:lang w:val="en-IN"/>
        </w:rPr>
        <w:t xml:space="preserve">    </w:t>
      </w:r>
    </w:p>
    <w:p w14:paraId="72C595E6" w14:textId="77777777" w:rsidR="00C82697" w:rsidRPr="00C82697" w:rsidRDefault="00C82697" w:rsidP="00C82697">
      <w:pPr>
        <w:spacing w:after="0" w:line="240" w:lineRule="auto"/>
        <w:rPr>
          <w:sz w:val="24"/>
          <w:szCs w:val="24"/>
          <w:lang w:val="en-IN"/>
        </w:rPr>
      </w:pPr>
      <w:r w:rsidRPr="00C82697">
        <w:rPr>
          <w:sz w:val="24"/>
          <w:szCs w:val="24"/>
          <w:lang w:val="en-IN"/>
        </w:rPr>
        <w:t xml:space="preserve">    return </w:t>
      </w:r>
      <w:proofErr w:type="spellStart"/>
      <w:r w:rsidRPr="00C82697">
        <w:rPr>
          <w:sz w:val="24"/>
          <w:szCs w:val="24"/>
          <w:lang w:val="en-IN"/>
        </w:rPr>
        <w:t>originalNum</w:t>
      </w:r>
      <w:proofErr w:type="spellEnd"/>
      <w:r w:rsidRPr="00C82697">
        <w:rPr>
          <w:sz w:val="24"/>
          <w:szCs w:val="24"/>
          <w:lang w:val="en-IN"/>
        </w:rPr>
        <w:t xml:space="preserve"> == </w:t>
      </w:r>
      <w:proofErr w:type="spellStart"/>
      <w:r w:rsidRPr="00C82697">
        <w:rPr>
          <w:sz w:val="24"/>
          <w:szCs w:val="24"/>
          <w:lang w:val="en-IN"/>
        </w:rPr>
        <w:t>reversedNum</w:t>
      </w:r>
      <w:proofErr w:type="spellEnd"/>
      <w:r w:rsidRPr="00C82697">
        <w:rPr>
          <w:sz w:val="24"/>
          <w:szCs w:val="24"/>
          <w:lang w:val="en-IN"/>
        </w:rPr>
        <w:t>;</w:t>
      </w:r>
    </w:p>
    <w:p w14:paraId="21149F47" w14:textId="77777777" w:rsidR="00C82697" w:rsidRPr="00C82697" w:rsidRDefault="00C82697" w:rsidP="00C82697">
      <w:pPr>
        <w:spacing w:after="0" w:line="240" w:lineRule="auto"/>
        <w:rPr>
          <w:sz w:val="24"/>
          <w:szCs w:val="24"/>
          <w:lang w:val="en-IN"/>
        </w:rPr>
      </w:pPr>
      <w:r w:rsidRPr="00C82697">
        <w:rPr>
          <w:sz w:val="24"/>
          <w:szCs w:val="24"/>
          <w:lang w:val="en-IN"/>
        </w:rPr>
        <w:t>}</w:t>
      </w:r>
    </w:p>
    <w:p w14:paraId="2F2F310C" w14:textId="77777777" w:rsidR="00C82697" w:rsidRPr="00C82697" w:rsidRDefault="00C82697" w:rsidP="00C82697">
      <w:pPr>
        <w:spacing w:after="0" w:line="240" w:lineRule="auto"/>
        <w:rPr>
          <w:sz w:val="24"/>
          <w:szCs w:val="24"/>
          <w:lang w:val="en-IN"/>
        </w:rPr>
      </w:pPr>
    </w:p>
    <w:p w14:paraId="4079736C" w14:textId="77777777" w:rsidR="00C82697" w:rsidRPr="00C82697" w:rsidRDefault="00C82697" w:rsidP="00C82697">
      <w:pPr>
        <w:spacing w:after="0" w:line="240" w:lineRule="auto"/>
        <w:rPr>
          <w:sz w:val="24"/>
          <w:szCs w:val="24"/>
          <w:lang w:val="en-IN"/>
        </w:rPr>
      </w:pPr>
      <w:r w:rsidRPr="00C82697">
        <w:rPr>
          <w:sz w:val="24"/>
          <w:szCs w:val="24"/>
          <w:lang w:val="en-IN"/>
        </w:rPr>
        <w:t xml:space="preserve">int </w:t>
      </w:r>
      <w:proofErr w:type="gramStart"/>
      <w:r w:rsidRPr="00C82697">
        <w:rPr>
          <w:sz w:val="24"/>
          <w:szCs w:val="24"/>
          <w:lang w:val="en-IN"/>
        </w:rPr>
        <w:t>main(</w:t>
      </w:r>
      <w:proofErr w:type="gramEnd"/>
      <w:r w:rsidRPr="00C82697">
        <w:rPr>
          <w:sz w:val="24"/>
          <w:szCs w:val="24"/>
          <w:lang w:val="en-IN"/>
        </w:rPr>
        <w:t>) {</w:t>
      </w:r>
    </w:p>
    <w:p w14:paraId="0E4DDCD1" w14:textId="77777777" w:rsidR="00C82697" w:rsidRPr="00C82697" w:rsidRDefault="00C82697" w:rsidP="00C82697">
      <w:pPr>
        <w:spacing w:after="0" w:line="240" w:lineRule="auto"/>
        <w:rPr>
          <w:sz w:val="24"/>
          <w:szCs w:val="24"/>
          <w:lang w:val="en-IN"/>
        </w:rPr>
      </w:pPr>
      <w:r w:rsidRPr="00C82697">
        <w:rPr>
          <w:sz w:val="24"/>
          <w:szCs w:val="24"/>
          <w:lang w:val="en-IN"/>
        </w:rPr>
        <w:t xml:space="preserve">    </w:t>
      </w:r>
      <w:proofErr w:type="spellStart"/>
      <w:r w:rsidRPr="00C82697">
        <w:rPr>
          <w:sz w:val="24"/>
          <w:szCs w:val="24"/>
          <w:lang w:val="en-IN"/>
        </w:rPr>
        <w:t>cout</w:t>
      </w:r>
      <w:proofErr w:type="spellEnd"/>
      <w:r w:rsidRPr="00C82697">
        <w:rPr>
          <w:sz w:val="24"/>
          <w:szCs w:val="24"/>
          <w:lang w:val="en-IN"/>
        </w:rPr>
        <w:t xml:space="preserve"> &lt;&lt; "Palindromes between 500 and </w:t>
      </w:r>
      <w:proofErr w:type="gramStart"/>
      <w:r w:rsidRPr="00C82697">
        <w:rPr>
          <w:sz w:val="24"/>
          <w:szCs w:val="24"/>
          <w:lang w:val="en-IN"/>
        </w:rPr>
        <w:t>1000:\</w:t>
      </w:r>
      <w:proofErr w:type="gramEnd"/>
      <w:r w:rsidRPr="00C82697">
        <w:rPr>
          <w:sz w:val="24"/>
          <w:szCs w:val="24"/>
          <w:lang w:val="en-IN"/>
        </w:rPr>
        <w:t>n";</w:t>
      </w:r>
    </w:p>
    <w:p w14:paraId="5C1CE496" w14:textId="77777777" w:rsidR="00C82697" w:rsidRPr="00C82697" w:rsidRDefault="00C82697" w:rsidP="00C82697">
      <w:pPr>
        <w:spacing w:after="0" w:line="240" w:lineRule="auto"/>
        <w:rPr>
          <w:sz w:val="24"/>
          <w:szCs w:val="24"/>
          <w:lang w:val="en-IN"/>
        </w:rPr>
      </w:pPr>
      <w:r w:rsidRPr="00C82697">
        <w:rPr>
          <w:sz w:val="24"/>
          <w:szCs w:val="24"/>
          <w:lang w:val="en-IN"/>
        </w:rPr>
        <w:t xml:space="preserve">    </w:t>
      </w:r>
    </w:p>
    <w:p w14:paraId="5B7A4434" w14:textId="77777777" w:rsidR="00C82697" w:rsidRPr="00C82697" w:rsidRDefault="00C82697" w:rsidP="00C82697">
      <w:pPr>
        <w:spacing w:after="0" w:line="240" w:lineRule="auto"/>
        <w:rPr>
          <w:sz w:val="24"/>
          <w:szCs w:val="24"/>
          <w:lang w:val="en-IN"/>
        </w:rPr>
      </w:pPr>
      <w:r w:rsidRPr="00C82697">
        <w:rPr>
          <w:sz w:val="24"/>
          <w:szCs w:val="24"/>
          <w:lang w:val="en-IN"/>
        </w:rPr>
        <w:t xml:space="preserve">    for (int </w:t>
      </w:r>
      <w:proofErr w:type="spellStart"/>
      <w:r w:rsidRPr="00C82697">
        <w:rPr>
          <w:sz w:val="24"/>
          <w:szCs w:val="24"/>
          <w:lang w:val="en-IN"/>
        </w:rPr>
        <w:t>i</w:t>
      </w:r>
      <w:proofErr w:type="spellEnd"/>
      <w:r w:rsidRPr="00C82697">
        <w:rPr>
          <w:sz w:val="24"/>
          <w:szCs w:val="24"/>
          <w:lang w:val="en-IN"/>
        </w:rPr>
        <w:t xml:space="preserve"> = 500; </w:t>
      </w:r>
      <w:proofErr w:type="spellStart"/>
      <w:r w:rsidRPr="00C82697">
        <w:rPr>
          <w:sz w:val="24"/>
          <w:szCs w:val="24"/>
          <w:lang w:val="en-IN"/>
        </w:rPr>
        <w:t>i</w:t>
      </w:r>
      <w:proofErr w:type="spellEnd"/>
      <w:r w:rsidRPr="00C82697">
        <w:rPr>
          <w:sz w:val="24"/>
          <w:szCs w:val="24"/>
          <w:lang w:val="en-IN"/>
        </w:rPr>
        <w:t xml:space="preserve"> &lt;= 1000; </w:t>
      </w:r>
      <w:proofErr w:type="spellStart"/>
      <w:r w:rsidRPr="00C82697">
        <w:rPr>
          <w:sz w:val="24"/>
          <w:szCs w:val="24"/>
          <w:lang w:val="en-IN"/>
        </w:rPr>
        <w:t>i</w:t>
      </w:r>
      <w:proofErr w:type="spellEnd"/>
      <w:r w:rsidRPr="00C82697">
        <w:rPr>
          <w:sz w:val="24"/>
          <w:szCs w:val="24"/>
          <w:lang w:val="en-IN"/>
        </w:rPr>
        <w:t>++) {</w:t>
      </w:r>
    </w:p>
    <w:p w14:paraId="7C976670" w14:textId="77777777" w:rsidR="00C82697" w:rsidRPr="00C82697" w:rsidRDefault="00C82697" w:rsidP="00C82697">
      <w:pPr>
        <w:spacing w:after="0" w:line="240" w:lineRule="auto"/>
        <w:rPr>
          <w:sz w:val="24"/>
          <w:szCs w:val="24"/>
          <w:lang w:val="en-IN"/>
        </w:rPr>
      </w:pPr>
      <w:r w:rsidRPr="00C82697">
        <w:rPr>
          <w:sz w:val="24"/>
          <w:szCs w:val="24"/>
          <w:lang w:val="en-IN"/>
        </w:rPr>
        <w:t>        if (</w:t>
      </w:r>
      <w:proofErr w:type="spellStart"/>
      <w:r w:rsidRPr="00C82697">
        <w:rPr>
          <w:sz w:val="24"/>
          <w:szCs w:val="24"/>
          <w:lang w:val="en-IN"/>
        </w:rPr>
        <w:t>isPalindrome</w:t>
      </w:r>
      <w:proofErr w:type="spellEnd"/>
      <w:r w:rsidRPr="00C82697">
        <w:rPr>
          <w:sz w:val="24"/>
          <w:szCs w:val="24"/>
          <w:lang w:val="en-IN"/>
        </w:rPr>
        <w:t>(</w:t>
      </w:r>
      <w:proofErr w:type="spellStart"/>
      <w:r w:rsidRPr="00C82697">
        <w:rPr>
          <w:sz w:val="24"/>
          <w:szCs w:val="24"/>
          <w:lang w:val="en-IN"/>
        </w:rPr>
        <w:t>i</w:t>
      </w:r>
      <w:proofErr w:type="spellEnd"/>
      <w:r w:rsidRPr="00C82697">
        <w:rPr>
          <w:sz w:val="24"/>
          <w:szCs w:val="24"/>
          <w:lang w:val="en-IN"/>
        </w:rPr>
        <w:t>))</w:t>
      </w:r>
    </w:p>
    <w:p w14:paraId="5741D7F0" w14:textId="77777777" w:rsidR="00C82697" w:rsidRPr="00C82697" w:rsidRDefault="00C82697" w:rsidP="00C82697">
      <w:pPr>
        <w:spacing w:after="0" w:line="240" w:lineRule="auto"/>
        <w:rPr>
          <w:sz w:val="24"/>
          <w:szCs w:val="24"/>
          <w:lang w:val="en-IN"/>
        </w:rPr>
      </w:pPr>
      <w:r w:rsidRPr="00C82697">
        <w:rPr>
          <w:sz w:val="24"/>
          <w:szCs w:val="24"/>
          <w:lang w:val="en-IN"/>
        </w:rPr>
        <w:t xml:space="preserve">            </w:t>
      </w:r>
      <w:proofErr w:type="spellStart"/>
      <w:r w:rsidRPr="00C82697">
        <w:rPr>
          <w:sz w:val="24"/>
          <w:szCs w:val="24"/>
          <w:lang w:val="en-IN"/>
        </w:rPr>
        <w:t>cout</w:t>
      </w:r>
      <w:proofErr w:type="spellEnd"/>
      <w:r w:rsidRPr="00C82697">
        <w:rPr>
          <w:sz w:val="24"/>
          <w:szCs w:val="24"/>
          <w:lang w:val="en-IN"/>
        </w:rPr>
        <w:t xml:space="preserve"> &lt;&lt; </w:t>
      </w:r>
      <w:proofErr w:type="spellStart"/>
      <w:r w:rsidRPr="00C82697">
        <w:rPr>
          <w:sz w:val="24"/>
          <w:szCs w:val="24"/>
          <w:lang w:val="en-IN"/>
        </w:rPr>
        <w:t>i</w:t>
      </w:r>
      <w:proofErr w:type="spellEnd"/>
      <w:r w:rsidRPr="00C82697">
        <w:rPr>
          <w:sz w:val="24"/>
          <w:szCs w:val="24"/>
          <w:lang w:val="en-IN"/>
        </w:rPr>
        <w:t xml:space="preserve"> &lt;&lt; " ";</w:t>
      </w:r>
    </w:p>
    <w:p w14:paraId="1405F8C4" w14:textId="77777777" w:rsidR="00C82697" w:rsidRPr="00C82697" w:rsidRDefault="00C82697" w:rsidP="00C82697">
      <w:pPr>
        <w:spacing w:after="0" w:line="240" w:lineRule="auto"/>
        <w:rPr>
          <w:sz w:val="24"/>
          <w:szCs w:val="24"/>
          <w:lang w:val="en-IN"/>
        </w:rPr>
      </w:pPr>
      <w:r w:rsidRPr="00C82697">
        <w:rPr>
          <w:sz w:val="24"/>
          <w:szCs w:val="24"/>
          <w:lang w:val="en-IN"/>
        </w:rPr>
        <w:t>    }</w:t>
      </w:r>
    </w:p>
    <w:p w14:paraId="4425443B" w14:textId="77777777" w:rsidR="00C82697" w:rsidRPr="00C82697" w:rsidRDefault="00C82697" w:rsidP="00C82697">
      <w:pPr>
        <w:spacing w:after="0" w:line="240" w:lineRule="auto"/>
        <w:rPr>
          <w:sz w:val="24"/>
          <w:szCs w:val="24"/>
          <w:lang w:val="en-IN"/>
        </w:rPr>
      </w:pPr>
    </w:p>
    <w:p w14:paraId="64B75AC8" w14:textId="77777777" w:rsidR="00C82697" w:rsidRPr="00C82697" w:rsidRDefault="00C82697" w:rsidP="00C82697">
      <w:pPr>
        <w:spacing w:after="0" w:line="240" w:lineRule="auto"/>
        <w:rPr>
          <w:sz w:val="24"/>
          <w:szCs w:val="24"/>
          <w:lang w:val="en-IN"/>
        </w:rPr>
      </w:pPr>
      <w:r w:rsidRPr="00C82697">
        <w:rPr>
          <w:sz w:val="24"/>
          <w:szCs w:val="24"/>
          <w:lang w:val="en-IN"/>
        </w:rPr>
        <w:t>    return 0;</w:t>
      </w:r>
    </w:p>
    <w:p w14:paraId="69229234" w14:textId="77777777" w:rsidR="00C82697" w:rsidRPr="00C82697" w:rsidRDefault="00C82697" w:rsidP="00C82697">
      <w:pPr>
        <w:spacing w:after="0" w:line="240" w:lineRule="auto"/>
        <w:rPr>
          <w:sz w:val="24"/>
          <w:szCs w:val="24"/>
          <w:lang w:val="en-IN"/>
        </w:rPr>
      </w:pPr>
      <w:r w:rsidRPr="00C82697">
        <w:rPr>
          <w:sz w:val="24"/>
          <w:szCs w:val="24"/>
          <w:lang w:val="en-IN"/>
        </w:rPr>
        <w:t>}</w:t>
      </w:r>
    </w:p>
    <w:p w14:paraId="5B76834A" w14:textId="1191890E" w:rsidR="00A51EFA" w:rsidRPr="00C82697" w:rsidRDefault="00C82697" w:rsidP="00E27E48">
      <w:pPr>
        <w:spacing w:after="0" w:line="240" w:lineRule="auto"/>
        <w:rPr>
          <w:sz w:val="24"/>
          <w:szCs w:val="24"/>
          <w:lang w:val="en-IN"/>
        </w:rPr>
      </w:pPr>
      <w:r w:rsidRPr="00C82697">
        <w:rPr>
          <w:noProof/>
          <w:sz w:val="24"/>
          <w:szCs w:val="24"/>
          <w:lang w:val="en-IN"/>
        </w:rPr>
        <w:lastRenderedPageBreak/>
        <w:drawing>
          <wp:inline distT="0" distB="0" distL="0" distR="0" wp14:anchorId="1743862D" wp14:editId="588F352C">
            <wp:extent cx="7052310" cy="1975485"/>
            <wp:effectExtent l="0" t="0" r="0" b="5715"/>
            <wp:docPr id="90862979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629793" name="Picture 908629793"/>
                    <pic:cNvPicPr/>
                  </pic:nvPicPr>
                  <pic:blipFill>
                    <a:blip r:embed="rId28"/>
                    <a:stretch>
                      <a:fillRect/>
                    </a:stretch>
                  </pic:blipFill>
                  <pic:spPr>
                    <a:xfrm>
                      <a:off x="0" y="0"/>
                      <a:ext cx="7052310" cy="1975485"/>
                    </a:xfrm>
                    <a:prstGeom prst="rect">
                      <a:avLst/>
                    </a:prstGeom>
                  </pic:spPr>
                </pic:pic>
              </a:graphicData>
            </a:graphic>
          </wp:inline>
        </w:drawing>
      </w:r>
    </w:p>
    <w:p w14:paraId="232F27D5" w14:textId="77777777" w:rsidR="00C82697" w:rsidRPr="00C82697" w:rsidRDefault="00C82697" w:rsidP="00E27E48">
      <w:pPr>
        <w:spacing w:after="0" w:line="240" w:lineRule="auto"/>
        <w:rPr>
          <w:sz w:val="24"/>
          <w:szCs w:val="24"/>
          <w:lang w:val="en-IN"/>
        </w:rPr>
      </w:pPr>
    </w:p>
    <w:p w14:paraId="26425EB8" w14:textId="7B79945C" w:rsidR="00C82697" w:rsidRPr="00C82697" w:rsidRDefault="00C82697" w:rsidP="00E27E48">
      <w:pPr>
        <w:spacing w:after="0" w:line="240" w:lineRule="auto"/>
        <w:rPr>
          <w:sz w:val="24"/>
          <w:szCs w:val="24"/>
          <w:lang w:val="en-IN"/>
        </w:rPr>
      </w:pPr>
      <w:r w:rsidRPr="00C82697">
        <w:rPr>
          <w:sz w:val="24"/>
          <w:szCs w:val="24"/>
          <w:lang w:val="en-IN"/>
        </w:rPr>
        <w:t>II]. To print first 100 odd number.</w:t>
      </w:r>
    </w:p>
    <w:p w14:paraId="0EEA9F64" w14:textId="77777777" w:rsidR="00C82697" w:rsidRPr="00C82697" w:rsidRDefault="00C82697" w:rsidP="00E27E48">
      <w:pPr>
        <w:spacing w:after="0" w:line="240" w:lineRule="auto"/>
        <w:rPr>
          <w:sz w:val="24"/>
          <w:szCs w:val="24"/>
          <w:lang w:val="en-IN"/>
        </w:rPr>
      </w:pPr>
    </w:p>
    <w:p w14:paraId="0026F3C9" w14:textId="77777777" w:rsidR="00C82697" w:rsidRPr="00C82697" w:rsidRDefault="00C82697" w:rsidP="00C82697">
      <w:pPr>
        <w:spacing w:after="0" w:line="240" w:lineRule="auto"/>
        <w:rPr>
          <w:sz w:val="24"/>
          <w:szCs w:val="24"/>
          <w:lang w:val="en-IN"/>
        </w:rPr>
      </w:pPr>
      <w:r w:rsidRPr="00C82697">
        <w:rPr>
          <w:sz w:val="24"/>
          <w:szCs w:val="24"/>
          <w:lang w:val="en-IN"/>
        </w:rPr>
        <w:t>#include &lt;iostream&gt;</w:t>
      </w:r>
    </w:p>
    <w:p w14:paraId="71631E70" w14:textId="77777777" w:rsidR="00C82697" w:rsidRPr="00C82697" w:rsidRDefault="00C82697" w:rsidP="00C82697">
      <w:pPr>
        <w:spacing w:after="0" w:line="240" w:lineRule="auto"/>
        <w:rPr>
          <w:sz w:val="24"/>
          <w:szCs w:val="24"/>
          <w:lang w:val="en-IN"/>
        </w:rPr>
      </w:pPr>
      <w:r w:rsidRPr="00C82697">
        <w:rPr>
          <w:sz w:val="24"/>
          <w:szCs w:val="24"/>
          <w:lang w:val="en-IN"/>
        </w:rPr>
        <w:t>using namespace std;</w:t>
      </w:r>
    </w:p>
    <w:p w14:paraId="0293A647" w14:textId="77777777" w:rsidR="00C82697" w:rsidRPr="00C82697" w:rsidRDefault="00C82697" w:rsidP="00C82697">
      <w:pPr>
        <w:spacing w:after="0" w:line="240" w:lineRule="auto"/>
        <w:rPr>
          <w:sz w:val="24"/>
          <w:szCs w:val="24"/>
          <w:lang w:val="en-IN"/>
        </w:rPr>
      </w:pPr>
    </w:p>
    <w:p w14:paraId="755EAFC1" w14:textId="77777777" w:rsidR="00C82697" w:rsidRPr="00C82697" w:rsidRDefault="00C82697" w:rsidP="00C82697">
      <w:pPr>
        <w:spacing w:after="0" w:line="240" w:lineRule="auto"/>
        <w:rPr>
          <w:sz w:val="24"/>
          <w:szCs w:val="24"/>
          <w:lang w:val="en-IN"/>
        </w:rPr>
      </w:pPr>
      <w:r w:rsidRPr="00C82697">
        <w:rPr>
          <w:sz w:val="24"/>
          <w:szCs w:val="24"/>
          <w:lang w:val="en-IN"/>
        </w:rPr>
        <w:t xml:space="preserve">void </w:t>
      </w:r>
      <w:proofErr w:type="spellStart"/>
      <w:proofErr w:type="gramStart"/>
      <w:r w:rsidRPr="00C82697">
        <w:rPr>
          <w:sz w:val="24"/>
          <w:szCs w:val="24"/>
          <w:lang w:val="en-IN"/>
        </w:rPr>
        <w:t>printOddNumbers</w:t>
      </w:r>
      <w:proofErr w:type="spellEnd"/>
      <w:r w:rsidRPr="00C82697">
        <w:rPr>
          <w:sz w:val="24"/>
          <w:szCs w:val="24"/>
          <w:lang w:val="en-IN"/>
        </w:rPr>
        <w:t>(</w:t>
      </w:r>
      <w:proofErr w:type="gramEnd"/>
      <w:r w:rsidRPr="00C82697">
        <w:rPr>
          <w:sz w:val="24"/>
          <w:szCs w:val="24"/>
          <w:lang w:val="en-IN"/>
        </w:rPr>
        <w:t>int count) {</w:t>
      </w:r>
    </w:p>
    <w:p w14:paraId="4C8987A2" w14:textId="77777777" w:rsidR="00C82697" w:rsidRPr="00C82697" w:rsidRDefault="00C82697" w:rsidP="00C82697">
      <w:pPr>
        <w:spacing w:after="0" w:line="240" w:lineRule="auto"/>
        <w:rPr>
          <w:sz w:val="24"/>
          <w:szCs w:val="24"/>
          <w:lang w:val="en-IN"/>
        </w:rPr>
      </w:pPr>
      <w:r w:rsidRPr="00C82697">
        <w:rPr>
          <w:sz w:val="24"/>
          <w:szCs w:val="24"/>
          <w:lang w:val="en-IN"/>
        </w:rPr>
        <w:t xml:space="preserve">    int </w:t>
      </w:r>
      <w:proofErr w:type="spellStart"/>
      <w:r w:rsidRPr="00C82697">
        <w:rPr>
          <w:sz w:val="24"/>
          <w:szCs w:val="24"/>
          <w:lang w:val="en-IN"/>
        </w:rPr>
        <w:t>num</w:t>
      </w:r>
      <w:proofErr w:type="spellEnd"/>
      <w:r w:rsidRPr="00C82697">
        <w:rPr>
          <w:sz w:val="24"/>
          <w:szCs w:val="24"/>
          <w:lang w:val="en-IN"/>
        </w:rPr>
        <w:t xml:space="preserve"> = 1;</w:t>
      </w:r>
    </w:p>
    <w:p w14:paraId="532540D2" w14:textId="77777777" w:rsidR="00C82697" w:rsidRPr="00C82697" w:rsidRDefault="00C82697" w:rsidP="00C82697">
      <w:pPr>
        <w:spacing w:after="0" w:line="240" w:lineRule="auto"/>
        <w:rPr>
          <w:sz w:val="24"/>
          <w:szCs w:val="24"/>
          <w:lang w:val="en-IN"/>
        </w:rPr>
      </w:pPr>
      <w:r w:rsidRPr="00C82697">
        <w:rPr>
          <w:sz w:val="24"/>
          <w:szCs w:val="24"/>
          <w:lang w:val="en-IN"/>
        </w:rPr>
        <w:t xml:space="preserve">    for (int </w:t>
      </w:r>
      <w:proofErr w:type="spellStart"/>
      <w:r w:rsidRPr="00C82697">
        <w:rPr>
          <w:sz w:val="24"/>
          <w:szCs w:val="24"/>
          <w:lang w:val="en-IN"/>
        </w:rPr>
        <w:t>i</w:t>
      </w:r>
      <w:proofErr w:type="spellEnd"/>
      <w:r w:rsidRPr="00C82697">
        <w:rPr>
          <w:sz w:val="24"/>
          <w:szCs w:val="24"/>
          <w:lang w:val="en-IN"/>
        </w:rPr>
        <w:t xml:space="preserve"> = 0; </w:t>
      </w:r>
      <w:proofErr w:type="spellStart"/>
      <w:r w:rsidRPr="00C82697">
        <w:rPr>
          <w:sz w:val="24"/>
          <w:szCs w:val="24"/>
          <w:lang w:val="en-IN"/>
        </w:rPr>
        <w:t>i</w:t>
      </w:r>
      <w:proofErr w:type="spellEnd"/>
      <w:r w:rsidRPr="00C82697">
        <w:rPr>
          <w:sz w:val="24"/>
          <w:szCs w:val="24"/>
          <w:lang w:val="en-IN"/>
        </w:rPr>
        <w:t xml:space="preserve"> &lt; count; </w:t>
      </w:r>
      <w:proofErr w:type="spellStart"/>
      <w:r w:rsidRPr="00C82697">
        <w:rPr>
          <w:sz w:val="24"/>
          <w:szCs w:val="24"/>
          <w:lang w:val="en-IN"/>
        </w:rPr>
        <w:t>i</w:t>
      </w:r>
      <w:proofErr w:type="spellEnd"/>
      <w:r w:rsidRPr="00C82697">
        <w:rPr>
          <w:sz w:val="24"/>
          <w:szCs w:val="24"/>
          <w:lang w:val="en-IN"/>
        </w:rPr>
        <w:t>++) {</w:t>
      </w:r>
    </w:p>
    <w:p w14:paraId="57349280" w14:textId="77777777" w:rsidR="00C82697" w:rsidRPr="00C82697" w:rsidRDefault="00C82697" w:rsidP="00C82697">
      <w:pPr>
        <w:spacing w:after="0" w:line="240" w:lineRule="auto"/>
        <w:rPr>
          <w:sz w:val="24"/>
          <w:szCs w:val="24"/>
          <w:lang w:val="en-IN"/>
        </w:rPr>
      </w:pPr>
      <w:r w:rsidRPr="00C82697">
        <w:rPr>
          <w:sz w:val="24"/>
          <w:szCs w:val="24"/>
          <w:lang w:val="en-IN"/>
        </w:rPr>
        <w:t xml:space="preserve">        </w:t>
      </w:r>
      <w:proofErr w:type="spellStart"/>
      <w:r w:rsidRPr="00C82697">
        <w:rPr>
          <w:sz w:val="24"/>
          <w:szCs w:val="24"/>
          <w:lang w:val="en-IN"/>
        </w:rPr>
        <w:t>cout</w:t>
      </w:r>
      <w:proofErr w:type="spellEnd"/>
      <w:r w:rsidRPr="00C82697">
        <w:rPr>
          <w:sz w:val="24"/>
          <w:szCs w:val="24"/>
          <w:lang w:val="en-IN"/>
        </w:rPr>
        <w:t xml:space="preserve"> &lt;&lt; </w:t>
      </w:r>
      <w:proofErr w:type="spellStart"/>
      <w:r w:rsidRPr="00C82697">
        <w:rPr>
          <w:sz w:val="24"/>
          <w:szCs w:val="24"/>
          <w:lang w:val="en-IN"/>
        </w:rPr>
        <w:t>num</w:t>
      </w:r>
      <w:proofErr w:type="spellEnd"/>
      <w:r w:rsidRPr="00C82697">
        <w:rPr>
          <w:sz w:val="24"/>
          <w:szCs w:val="24"/>
          <w:lang w:val="en-IN"/>
        </w:rPr>
        <w:t xml:space="preserve"> &lt;&lt; " ";</w:t>
      </w:r>
    </w:p>
    <w:p w14:paraId="16E52D04" w14:textId="77777777" w:rsidR="00C82697" w:rsidRPr="00C82697" w:rsidRDefault="00C82697" w:rsidP="00C82697">
      <w:pPr>
        <w:spacing w:after="0" w:line="240" w:lineRule="auto"/>
        <w:rPr>
          <w:sz w:val="24"/>
          <w:szCs w:val="24"/>
          <w:lang w:val="en-IN"/>
        </w:rPr>
      </w:pPr>
      <w:r w:rsidRPr="00C82697">
        <w:rPr>
          <w:sz w:val="24"/>
          <w:szCs w:val="24"/>
          <w:lang w:val="en-IN"/>
        </w:rPr>
        <w:t xml:space="preserve">        </w:t>
      </w:r>
      <w:proofErr w:type="spellStart"/>
      <w:r w:rsidRPr="00C82697">
        <w:rPr>
          <w:sz w:val="24"/>
          <w:szCs w:val="24"/>
          <w:lang w:val="en-IN"/>
        </w:rPr>
        <w:t>num</w:t>
      </w:r>
      <w:proofErr w:type="spellEnd"/>
      <w:r w:rsidRPr="00C82697">
        <w:rPr>
          <w:sz w:val="24"/>
          <w:szCs w:val="24"/>
          <w:lang w:val="en-IN"/>
        </w:rPr>
        <w:t xml:space="preserve"> += 2;</w:t>
      </w:r>
    </w:p>
    <w:p w14:paraId="70FCB73C" w14:textId="77777777" w:rsidR="00C82697" w:rsidRPr="00C82697" w:rsidRDefault="00C82697" w:rsidP="00C82697">
      <w:pPr>
        <w:spacing w:after="0" w:line="240" w:lineRule="auto"/>
        <w:rPr>
          <w:sz w:val="24"/>
          <w:szCs w:val="24"/>
          <w:lang w:val="en-IN"/>
        </w:rPr>
      </w:pPr>
      <w:r w:rsidRPr="00C82697">
        <w:rPr>
          <w:sz w:val="24"/>
          <w:szCs w:val="24"/>
          <w:lang w:val="en-IN"/>
        </w:rPr>
        <w:t>    }</w:t>
      </w:r>
    </w:p>
    <w:p w14:paraId="2A0E6F43" w14:textId="77777777" w:rsidR="00C82697" w:rsidRPr="00C82697" w:rsidRDefault="00C82697" w:rsidP="00C82697">
      <w:pPr>
        <w:spacing w:after="0" w:line="240" w:lineRule="auto"/>
        <w:rPr>
          <w:sz w:val="24"/>
          <w:szCs w:val="24"/>
          <w:lang w:val="en-IN"/>
        </w:rPr>
      </w:pPr>
      <w:r w:rsidRPr="00C82697">
        <w:rPr>
          <w:sz w:val="24"/>
          <w:szCs w:val="24"/>
          <w:lang w:val="en-IN"/>
        </w:rPr>
        <w:t>}</w:t>
      </w:r>
    </w:p>
    <w:p w14:paraId="06CF1790" w14:textId="77777777" w:rsidR="00C82697" w:rsidRPr="00C82697" w:rsidRDefault="00C82697" w:rsidP="00C82697">
      <w:pPr>
        <w:spacing w:after="0" w:line="240" w:lineRule="auto"/>
        <w:rPr>
          <w:sz w:val="24"/>
          <w:szCs w:val="24"/>
          <w:lang w:val="en-IN"/>
        </w:rPr>
      </w:pPr>
    </w:p>
    <w:p w14:paraId="51C7A7F5" w14:textId="77777777" w:rsidR="00C82697" w:rsidRPr="00C82697" w:rsidRDefault="00C82697" w:rsidP="00C82697">
      <w:pPr>
        <w:spacing w:after="0" w:line="240" w:lineRule="auto"/>
        <w:rPr>
          <w:sz w:val="24"/>
          <w:szCs w:val="24"/>
          <w:lang w:val="en-IN"/>
        </w:rPr>
      </w:pPr>
      <w:r w:rsidRPr="00C82697">
        <w:rPr>
          <w:sz w:val="24"/>
          <w:szCs w:val="24"/>
          <w:lang w:val="en-IN"/>
        </w:rPr>
        <w:t xml:space="preserve">int </w:t>
      </w:r>
      <w:proofErr w:type="gramStart"/>
      <w:r w:rsidRPr="00C82697">
        <w:rPr>
          <w:sz w:val="24"/>
          <w:szCs w:val="24"/>
          <w:lang w:val="en-IN"/>
        </w:rPr>
        <w:t>main(</w:t>
      </w:r>
      <w:proofErr w:type="gramEnd"/>
      <w:r w:rsidRPr="00C82697">
        <w:rPr>
          <w:sz w:val="24"/>
          <w:szCs w:val="24"/>
          <w:lang w:val="en-IN"/>
        </w:rPr>
        <w:t>) {</w:t>
      </w:r>
    </w:p>
    <w:p w14:paraId="73834821" w14:textId="77777777" w:rsidR="00C82697" w:rsidRPr="00C82697" w:rsidRDefault="00C82697" w:rsidP="00C82697">
      <w:pPr>
        <w:spacing w:after="0" w:line="240" w:lineRule="auto"/>
        <w:rPr>
          <w:sz w:val="24"/>
          <w:szCs w:val="24"/>
          <w:lang w:val="en-IN"/>
        </w:rPr>
      </w:pPr>
      <w:r w:rsidRPr="00C82697">
        <w:rPr>
          <w:sz w:val="24"/>
          <w:szCs w:val="24"/>
          <w:lang w:val="en-IN"/>
        </w:rPr>
        <w:t xml:space="preserve">    </w:t>
      </w:r>
      <w:proofErr w:type="spellStart"/>
      <w:r w:rsidRPr="00C82697">
        <w:rPr>
          <w:sz w:val="24"/>
          <w:szCs w:val="24"/>
          <w:lang w:val="en-IN"/>
        </w:rPr>
        <w:t>cout</w:t>
      </w:r>
      <w:proofErr w:type="spellEnd"/>
      <w:r w:rsidRPr="00C82697">
        <w:rPr>
          <w:sz w:val="24"/>
          <w:szCs w:val="24"/>
          <w:lang w:val="en-IN"/>
        </w:rPr>
        <w:t xml:space="preserve"> &lt;&lt; "First 100 odd numbers:\n";</w:t>
      </w:r>
    </w:p>
    <w:p w14:paraId="0E7309EF" w14:textId="77777777" w:rsidR="00C82697" w:rsidRPr="00C82697" w:rsidRDefault="00C82697" w:rsidP="00C82697">
      <w:pPr>
        <w:spacing w:after="0" w:line="240" w:lineRule="auto"/>
        <w:rPr>
          <w:sz w:val="24"/>
          <w:szCs w:val="24"/>
          <w:lang w:val="en-IN"/>
        </w:rPr>
      </w:pPr>
      <w:r w:rsidRPr="00C82697">
        <w:rPr>
          <w:sz w:val="24"/>
          <w:szCs w:val="24"/>
          <w:lang w:val="en-IN"/>
        </w:rPr>
        <w:t xml:space="preserve">    </w:t>
      </w:r>
      <w:proofErr w:type="spellStart"/>
      <w:proofErr w:type="gramStart"/>
      <w:r w:rsidRPr="00C82697">
        <w:rPr>
          <w:sz w:val="24"/>
          <w:szCs w:val="24"/>
          <w:lang w:val="en-IN"/>
        </w:rPr>
        <w:t>printOddNumbers</w:t>
      </w:r>
      <w:proofErr w:type="spellEnd"/>
      <w:r w:rsidRPr="00C82697">
        <w:rPr>
          <w:sz w:val="24"/>
          <w:szCs w:val="24"/>
          <w:lang w:val="en-IN"/>
        </w:rPr>
        <w:t>(</w:t>
      </w:r>
      <w:proofErr w:type="gramEnd"/>
      <w:r w:rsidRPr="00C82697">
        <w:rPr>
          <w:sz w:val="24"/>
          <w:szCs w:val="24"/>
          <w:lang w:val="en-IN"/>
        </w:rPr>
        <w:t>100);</w:t>
      </w:r>
    </w:p>
    <w:p w14:paraId="6E50D7AF" w14:textId="77777777" w:rsidR="00C82697" w:rsidRPr="00C82697" w:rsidRDefault="00C82697" w:rsidP="00C82697">
      <w:pPr>
        <w:spacing w:after="0" w:line="240" w:lineRule="auto"/>
        <w:rPr>
          <w:sz w:val="24"/>
          <w:szCs w:val="24"/>
          <w:lang w:val="en-IN"/>
        </w:rPr>
      </w:pPr>
      <w:r w:rsidRPr="00C82697">
        <w:rPr>
          <w:sz w:val="24"/>
          <w:szCs w:val="24"/>
          <w:lang w:val="en-IN"/>
        </w:rPr>
        <w:t>    return 0;</w:t>
      </w:r>
    </w:p>
    <w:p w14:paraId="2E6F47D1" w14:textId="77777777" w:rsidR="00C82697" w:rsidRPr="00C82697" w:rsidRDefault="00C82697" w:rsidP="00C82697">
      <w:pPr>
        <w:spacing w:after="0" w:line="240" w:lineRule="auto"/>
        <w:rPr>
          <w:sz w:val="24"/>
          <w:szCs w:val="24"/>
          <w:lang w:val="en-IN"/>
        </w:rPr>
      </w:pPr>
      <w:r w:rsidRPr="00C82697">
        <w:rPr>
          <w:sz w:val="24"/>
          <w:szCs w:val="24"/>
          <w:lang w:val="en-IN"/>
        </w:rPr>
        <w:t>}</w:t>
      </w:r>
    </w:p>
    <w:p w14:paraId="7E22DE7C" w14:textId="77777777" w:rsidR="00C82697" w:rsidRDefault="00C82697" w:rsidP="00C82697">
      <w:pPr>
        <w:spacing w:after="0" w:line="240" w:lineRule="auto"/>
        <w:rPr>
          <w:sz w:val="24"/>
          <w:szCs w:val="24"/>
          <w:lang w:val="en-IN"/>
        </w:rPr>
      </w:pPr>
    </w:p>
    <w:p w14:paraId="29B58B33" w14:textId="77777777" w:rsidR="00C82697" w:rsidRDefault="00C82697" w:rsidP="00C82697">
      <w:pPr>
        <w:spacing w:after="0" w:line="240" w:lineRule="auto"/>
        <w:rPr>
          <w:sz w:val="24"/>
          <w:szCs w:val="24"/>
          <w:lang w:val="en-IN"/>
        </w:rPr>
      </w:pPr>
    </w:p>
    <w:p w14:paraId="5244E2E1" w14:textId="77777777" w:rsidR="00C82697" w:rsidRDefault="00C82697" w:rsidP="00C82697">
      <w:pPr>
        <w:spacing w:after="0" w:line="240" w:lineRule="auto"/>
        <w:rPr>
          <w:sz w:val="24"/>
          <w:szCs w:val="24"/>
          <w:lang w:val="en-IN"/>
        </w:rPr>
      </w:pPr>
    </w:p>
    <w:p w14:paraId="7976F0E9" w14:textId="56E67CF0" w:rsidR="00C82697" w:rsidRDefault="00C82697" w:rsidP="00C82697">
      <w:pPr>
        <w:spacing w:after="0" w:line="240" w:lineRule="auto"/>
        <w:rPr>
          <w:sz w:val="24"/>
          <w:szCs w:val="24"/>
          <w:lang w:val="en-IN"/>
        </w:rPr>
      </w:pPr>
      <w:r>
        <w:rPr>
          <w:noProof/>
          <w:sz w:val="24"/>
          <w:szCs w:val="24"/>
          <w:lang w:val="en-IN"/>
        </w:rPr>
        <w:drawing>
          <wp:inline distT="0" distB="0" distL="0" distR="0" wp14:anchorId="6353F048" wp14:editId="6991C851">
            <wp:extent cx="7052310" cy="1972945"/>
            <wp:effectExtent l="0" t="0" r="0" b="8255"/>
            <wp:docPr id="122119639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196395" name="Picture 1221196395"/>
                    <pic:cNvPicPr/>
                  </pic:nvPicPr>
                  <pic:blipFill>
                    <a:blip r:embed="rId29"/>
                    <a:stretch>
                      <a:fillRect/>
                    </a:stretch>
                  </pic:blipFill>
                  <pic:spPr>
                    <a:xfrm>
                      <a:off x="0" y="0"/>
                      <a:ext cx="7052310" cy="1972945"/>
                    </a:xfrm>
                    <a:prstGeom prst="rect">
                      <a:avLst/>
                    </a:prstGeom>
                  </pic:spPr>
                </pic:pic>
              </a:graphicData>
            </a:graphic>
          </wp:inline>
        </w:drawing>
      </w:r>
    </w:p>
    <w:p w14:paraId="69579F83" w14:textId="77777777" w:rsidR="00C82697" w:rsidRPr="00C82697" w:rsidRDefault="00C82697" w:rsidP="00C82697">
      <w:pPr>
        <w:spacing w:after="0" w:line="240" w:lineRule="auto"/>
        <w:rPr>
          <w:sz w:val="24"/>
          <w:szCs w:val="24"/>
          <w:lang w:val="en-IN"/>
        </w:rPr>
      </w:pPr>
    </w:p>
    <w:p w14:paraId="3477DBB1" w14:textId="22CBBF28" w:rsidR="00C82697" w:rsidRPr="005D4F35" w:rsidRDefault="00C82697" w:rsidP="00E27E48">
      <w:pPr>
        <w:spacing w:after="0" w:line="240" w:lineRule="auto"/>
        <w:rPr>
          <w:sz w:val="24"/>
          <w:szCs w:val="24"/>
          <w:lang w:val="en-IN"/>
        </w:rPr>
      </w:pPr>
      <w:r w:rsidRPr="00C82697">
        <w:rPr>
          <w:b/>
          <w:bCs/>
          <w:sz w:val="24"/>
          <w:szCs w:val="24"/>
          <w:highlight w:val="yellow"/>
          <w:lang w:val="en-IN"/>
        </w:rPr>
        <w:t>18. Write a program to calculate average of all elements of 1D array.</w:t>
      </w:r>
      <w:r w:rsidRPr="00C82697">
        <w:rPr>
          <w:b/>
          <w:bCs/>
          <w:sz w:val="24"/>
          <w:szCs w:val="24"/>
          <w:lang w:val="en-IN"/>
        </w:rPr>
        <w:t xml:space="preserve"> </w:t>
      </w:r>
    </w:p>
    <w:p w14:paraId="635F4EE7" w14:textId="77777777" w:rsidR="00C82697" w:rsidRDefault="00C82697" w:rsidP="00E27E48">
      <w:pPr>
        <w:spacing w:after="0" w:line="240" w:lineRule="auto"/>
        <w:rPr>
          <w:b/>
          <w:bCs/>
          <w:sz w:val="24"/>
          <w:szCs w:val="24"/>
          <w:lang w:val="en-IN"/>
        </w:rPr>
      </w:pPr>
    </w:p>
    <w:p w14:paraId="16FB7DD1" w14:textId="77777777" w:rsidR="00C82697" w:rsidRPr="00C82697" w:rsidRDefault="00C82697" w:rsidP="00C82697">
      <w:pPr>
        <w:spacing w:after="0" w:line="240" w:lineRule="auto"/>
        <w:rPr>
          <w:sz w:val="24"/>
          <w:szCs w:val="24"/>
          <w:lang w:val="en-IN"/>
        </w:rPr>
      </w:pPr>
      <w:r w:rsidRPr="00C82697">
        <w:rPr>
          <w:sz w:val="24"/>
          <w:szCs w:val="24"/>
          <w:lang w:val="en-IN"/>
        </w:rPr>
        <w:t>#include &lt;iostream&gt;</w:t>
      </w:r>
    </w:p>
    <w:p w14:paraId="491684F4" w14:textId="77777777" w:rsidR="00C82697" w:rsidRPr="00C82697" w:rsidRDefault="00C82697" w:rsidP="00C82697">
      <w:pPr>
        <w:spacing w:after="0" w:line="240" w:lineRule="auto"/>
        <w:rPr>
          <w:sz w:val="24"/>
          <w:szCs w:val="24"/>
          <w:lang w:val="en-IN"/>
        </w:rPr>
      </w:pPr>
      <w:r w:rsidRPr="00C82697">
        <w:rPr>
          <w:sz w:val="24"/>
          <w:szCs w:val="24"/>
          <w:lang w:val="en-IN"/>
        </w:rPr>
        <w:t>using namespace std;</w:t>
      </w:r>
    </w:p>
    <w:p w14:paraId="7FF77029" w14:textId="77777777" w:rsidR="00C82697" w:rsidRPr="00C82697" w:rsidRDefault="00C82697" w:rsidP="00C82697">
      <w:pPr>
        <w:spacing w:after="0" w:line="240" w:lineRule="auto"/>
        <w:rPr>
          <w:sz w:val="24"/>
          <w:szCs w:val="24"/>
          <w:lang w:val="en-IN"/>
        </w:rPr>
      </w:pPr>
      <w:r w:rsidRPr="00C82697">
        <w:rPr>
          <w:sz w:val="24"/>
          <w:szCs w:val="24"/>
          <w:lang w:val="en-IN"/>
        </w:rPr>
        <w:lastRenderedPageBreak/>
        <w:t xml:space="preserve">int </w:t>
      </w:r>
      <w:proofErr w:type="gramStart"/>
      <w:r w:rsidRPr="00C82697">
        <w:rPr>
          <w:sz w:val="24"/>
          <w:szCs w:val="24"/>
          <w:lang w:val="en-IN"/>
        </w:rPr>
        <w:t>main(</w:t>
      </w:r>
      <w:proofErr w:type="gramEnd"/>
      <w:r w:rsidRPr="00C82697">
        <w:rPr>
          <w:sz w:val="24"/>
          <w:szCs w:val="24"/>
          <w:lang w:val="en-IN"/>
        </w:rPr>
        <w:t>)</w:t>
      </w:r>
    </w:p>
    <w:p w14:paraId="5296C7D5" w14:textId="77777777" w:rsidR="00C82697" w:rsidRPr="00C82697" w:rsidRDefault="00C82697" w:rsidP="00C82697">
      <w:pPr>
        <w:spacing w:after="0" w:line="240" w:lineRule="auto"/>
        <w:rPr>
          <w:sz w:val="24"/>
          <w:szCs w:val="24"/>
          <w:lang w:val="en-IN"/>
        </w:rPr>
      </w:pPr>
      <w:r w:rsidRPr="00C82697">
        <w:rPr>
          <w:sz w:val="24"/>
          <w:szCs w:val="24"/>
          <w:lang w:val="en-IN"/>
        </w:rPr>
        <w:t>{</w:t>
      </w:r>
    </w:p>
    <w:p w14:paraId="7D7D28CA" w14:textId="77777777" w:rsidR="00C82697" w:rsidRPr="00C82697" w:rsidRDefault="00C82697" w:rsidP="00C82697">
      <w:pPr>
        <w:spacing w:after="0" w:line="240" w:lineRule="auto"/>
        <w:rPr>
          <w:sz w:val="24"/>
          <w:szCs w:val="24"/>
          <w:lang w:val="en-IN"/>
        </w:rPr>
      </w:pPr>
      <w:r w:rsidRPr="00C82697">
        <w:rPr>
          <w:sz w:val="24"/>
          <w:szCs w:val="24"/>
          <w:lang w:val="en-IN"/>
        </w:rPr>
        <w:t xml:space="preserve">    int n, </w:t>
      </w:r>
      <w:proofErr w:type="spellStart"/>
      <w:r w:rsidRPr="00C82697">
        <w:rPr>
          <w:sz w:val="24"/>
          <w:szCs w:val="24"/>
          <w:lang w:val="en-IN"/>
        </w:rPr>
        <w:t>i</w:t>
      </w:r>
      <w:proofErr w:type="spellEnd"/>
      <w:r w:rsidRPr="00C82697">
        <w:rPr>
          <w:sz w:val="24"/>
          <w:szCs w:val="24"/>
          <w:lang w:val="en-IN"/>
        </w:rPr>
        <w:t>;</w:t>
      </w:r>
    </w:p>
    <w:p w14:paraId="4592DB99" w14:textId="77777777" w:rsidR="00C82697" w:rsidRPr="00C82697" w:rsidRDefault="00C82697" w:rsidP="00C82697">
      <w:pPr>
        <w:spacing w:after="0" w:line="240" w:lineRule="auto"/>
        <w:rPr>
          <w:sz w:val="24"/>
          <w:szCs w:val="24"/>
          <w:lang w:val="en-IN"/>
        </w:rPr>
      </w:pPr>
      <w:r w:rsidRPr="00C82697">
        <w:rPr>
          <w:sz w:val="24"/>
          <w:szCs w:val="24"/>
          <w:lang w:val="en-IN"/>
        </w:rPr>
        <w:t xml:space="preserve">    float </w:t>
      </w:r>
      <w:proofErr w:type="spellStart"/>
      <w:proofErr w:type="gramStart"/>
      <w:r w:rsidRPr="00C82697">
        <w:rPr>
          <w:sz w:val="24"/>
          <w:szCs w:val="24"/>
          <w:lang w:val="en-IN"/>
        </w:rPr>
        <w:t>num</w:t>
      </w:r>
      <w:proofErr w:type="spellEnd"/>
      <w:r w:rsidRPr="00C82697">
        <w:rPr>
          <w:sz w:val="24"/>
          <w:szCs w:val="24"/>
          <w:lang w:val="en-IN"/>
        </w:rPr>
        <w:t>[</w:t>
      </w:r>
      <w:proofErr w:type="gramEnd"/>
      <w:r w:rsidRPr="00C82697">
        <w:rPr>
          <w:sz w:val="24"/>
          <w:szCs w:val="24"/>
          <w:lang w:val="en-IN"/>
        </w:rPr>
        <w:t>100], sum=0.0, average;</w:t>
      </w:r>
    </w:p>
    <w:p w14:paraId="2DFF4D22" w14:textId="77777777" w:rsidR="00C82697" w:rsidRPr="00C82697" w:rsidRDefault="00C82697" w:rsidP="00C82697">
      <w:pPr>
        <w:spacing w:after="0" w:line="240" w:lineRule="auto"/>
        <w:rPr>
          <w:sz w:val="24"/>
          <w:szCs w:val="24"/>
          <w:lang w:val="en-IN"/>
        </w:rPr>
      </w:pPr>
      <w:r w:rsidRPr="00C82697">
        <w:rPr>
          <w:sz w:val="24"/>
          <w:szCs w:val="24"/>
          <w:lang w:val="en-IN"/>
        </w:rPr>
        <w:t xml:space="preserve">    </w:t>
      </w:r>
      <w:proofErr w:type="spellStart"/>
      <w:r w:rsidRPr="00C82697">
        <w:rPr>
          <w:sz w:val="24"/>
          <w:szCs w:val="24"/>
          <w:lang w:val="en-IN"/>
        </w:rPr>
        <w:t>cout</w:t>
      </w:r>
      <w:proofErr w:type="spellEnd"/>
      <w:r w:rsidRPr="00C82697">
        <w:rPr>
          <w:sz w:val="24"/>
          <w:szCs w:val="24"/>
          <w:lang w:val="en-IN"/>
        </w:rPr>
        <w:t xml:space="preserve"> &lt;&lt; "Enter the numbers of data: ";</w:t>
      </w:r>
    </w:p>
    <w:p w14:paraId="363ECEF2" w14:textId="77777777" w:rsidR="00C82697" w:rsidRPr="00C82697" w:rsidRDefault="00C82697" w:rsidP="00C82697">
      <w:pPr>
        <w:spacing w:after="0" w:line="240" w:lineRule="auto"/>
        <w:rPr>
          <w:sz w:val="24"/>
          <w:szCs w:val="24"/>
          <w:lang w:val="en-IN"/>
        </w:rPr>
      </w:pPr>
      <w:r w:rsidRPr="00C82697">
        <w:rPr>
          <w:sz w:val="24"/>
          <w:szCs w:val="24"/>
          <w:lang w:val="en-IN"/>
        </w:rPr>
        <w:t xml:space="preserve">    </w:t>
      </w:r>
      <w:proofErr w:type="spellStart"/>
      <w:r w:rsidRPr="00C82697">
        <w:rPr>
          <w:sz w:val="24"/>
          <w:szCs w:val="24"/>
          <w:lang w:val="en-IN"/>
        </w:rPr>
        <w:t>cin</w:t>
      </w:r>
      <w:proofErr w:type="spellEnd"/>
      <w:r w:rsidRPr="00C82697">
        <w:rPr>
          <w:sz w:val="24"/>
          <w:szCs w:val="24"/>
          <w:lang w:val="en-IN"/>
        </w:rPr>
        <w:t xml:space="preserve"> &gt;&gt; n;</w:t>
      </w:r>
    </w:p>
    <w:p w14:paraId="2295D93B" w14:textId="77777777" w:rsidR="00C82697" w:rsidRPr="00C82697" w:rsidRDefault="00C82697" w:rsidP="00C82697">
      <w:pPr>
        <w:spacing w:after="0" w:line="240" w:lineRule="auto"/>
        <w:rPr>
          <w:sz w:val="24"/>
          <w:szCs w:val="24"/>
          <w:lang w:val="en-IN"/>
        </w:rPr>
      </w:pPr>
      <w:r w:rsidRPr="00C82697">
        <w:rPr>
          <w:sz w:val="24"/>
          <w:szCs w:val="24"/>
          <w:lang w:val="en-IN"/>
        </w:rPr>
        <w:t>    while (n &gt; 100 || n &lt;= 0)</w:t>
      </w:r>
    </w:p>
    <w:p w14:paraId="69BB7290" w14:textId="77777777" w:rsidR="00C82697" w:rsidRPr="00C82697" w:rsidRDefault="00C82697" w:rsidP="00C82697">
      <w:pPr>
        <w:spacing w:after="0" w:line="240" w:lineRule="auto"/>
        <w:rPr>
          <w:sz w:val="24"/>
          <w:szCs w:val="24"/>
          <w:lang w:val="en-IN"/>
        </w:rPr>
      </w:pPr>
      <w:r w:rsidRPr="00C82697">
        <w:rPr>
          <w:sz w:val="24"/>
          <w:szCs w:val="24"/>
          <w:lang w:val="en-IN"/>
        </w:rPr>
        <w:t>    {</w:t>
      </w:r>
    </w:p>
    <w:p w14:paraId="5726FF1D" w14:textId="77777777" w:rsidR="00C82697" w:rsidRPr="00C82697" w:rsidRDefault="00C82697" w:rsidP="00C82697">
      <w:pPr>
        <w:spacing w:after="0" w:line="240" w:lineRule="auto"/>
        <w:rPr>
          <w:sz w:val="24"/>
          <w:szCs w:val="24"/>
          <w:lang w:val="en-IN"/>
        </w:rPr>
      </w:pPr>
      <w:r w:rsidRPr="00C82697">
        <w:rPr>
          <w:sz w:val="24"/>
          <w:szCs w:val="24"/>
          <w:lang w:val="en-IN"/>
        </w:rPr>
        <w:t xml:space="preserve">        </w:t>
      </w:r>
      <w:proofErr w:type="spellStart"/>
      <w:r w:rsidRPr="00C82697">
        <w:rPr>
          <w:sz w:val="24"/>
          <w:szCs w:val="24"/>
          <w:lang w:val="en-IN"/>
        </w:rPr>
        <w:t>cout</w:t>
      </w:r>
      <w:proofErr w:type="spellEnd"/>
      <w:r w:rsidRPr="00C82697">
        <w:rPr>
          <w:sz w:val="24"/>
          <w:szCs w:val="24"/>
          <w:lang w:val="en-IN"/>
        </w:rPr>
        <w:t xml:space="preserve"> &lt;&lt; "Error! number should in range of (1 to 100)." &lt;&lt; </w:t>
      </w:r>
      <w:proofErr w:type="spellStart"/>
      <w:r w:rsidRPr="00C82697">
        <w:rPr>
          <w:sz w:val="24"/>
          <w:szCs w:val="24"/>
          <w:lang w:val="en-IN"/>
        </w:rPr>
        <w:t>endl</w:t>
      </w:r>
      <w:proofErr w:type="spellEnd"/>
      <w:r w:rsidRPr="00C82697">
        <w:rPr>
          <w:sz w:val="24"/>
          <w:szCs w:val="24"/>
          <w:lang w:val="en-IN"/>
        </w:rPr>
        <w:t>;</w:t>
      </w:r>
    </w:p>
    <w:p w14:paraId="0E15DE98" w14:textId="77777777" w:rsidR="00C82697" w:rsidRPr="00C82697" w:rsidRDefault="00C82697" w:rsidP="00C82697">
      <w:pPr>
        <w:spacing w:after="0" w:line="240" w:lineRule="auto"/>
        <w:rPr>
          <w:sz w:val="24"/>
          <w:szCs w:val="24"/>
          <w:lang w:val="en-IN"/>
        </w:rPr>
      </w:pPr>
      <w:r w:rsidRPr="00C82697">
        <w:rPr>
          <w:sz w:val="24"/>
          <w:szCs w:val="24"/>
          <w:lang w:val="en-IN"/>
        </w:rPr>
        <w:t xml:space="preserve">        </w:t>
      </w:r>
      <w:proofErr w:type="spellStart"/>
      <w:r w:rsidRPr="00C82697">
        <w:rPr>
          <w:sz w:val="24"/>
          <w:szCs w:val="24"/>
          <w:lang w:val="en-IN"/>
        </w:rPr>
        <w:t>cout</w:t>
      </w:r>
      <w:proofErr w:type="spellEnd"/>
      <w:r w:rsidRPr="00C82697">
        <w:rPr>
          <w:sz w:val="24"/>
          <w:szCs w:val="24"/>
          <w:lang w:val="en-IN"/>
        </w:rPr>
        <w:t xml:space="preserve"> &lt;&lt; "Enter the number again: ";</w:t>
      </w:r>
    </w:p>
    <w:p w14:paraId="780925A3" w14:textId="77777777" w:rsidR="00C82697" w:rsidRPr="00C82697" w:rsidRDefault="00C82697" w:rsidP="00C82697">
      <w:pPr>
        <w:spacing w:after="0" w:line="240" w:lineRule="auto"/>
        <w:rPr>
          <w:sz w:val="24"/>
          <w:szCs w:val="24"/>
          <w:lang w:val="en-IN"/>
        </w:rPr>
      </w:pPr>
      <w:r w:rsidRPr="00C82697">
        <w:rPr>
          <w:sz w:val="24"/>
          <w:szCs w:val="24"/>
          <w:lang w:val="en-IN"/>
        </w:rPr>
        <w:t xml:space="preserve">        </w:t>
      </w:r>
      <w:proofErr w:type="spellStart"/>
      <w:r w:rsidRPr="00C82697">
        <w:rPr>
          <w:sz w:val="24"/>
          <w:szCs w:val="24"/>
          <w:lang w:val="en-IN"/>
        </w:rPr>
        <w:t>cin</w:t>
      </w:r>
      <w:proofErr w:type="spellEnd"/>
      <w:r w:rsidRPr="00C82697">
        <w:rPr>
          <w:sz w:val="24"/>
          <w:szCs w:val="24"/>
          <w:lang w:val="en-IN"/>
        </w:rPr>
        <w:t xml:space="preserve"> &gt;&gt; n;</w:t>
      </w:r>
    </w:p>
    <w:p w14:paraId="11F5D5CE" w14:textId="77777777" w:rsidR="00C82697" w:rsidRPr="00C82697" w:rsidRDefault="00C82697" w:rsidP="00C82697">
      <w:pPr>
        <w:spacing w:after="0" w:line="240" w:lineRule="auto"/>
        <w:rPr>
          <w:sz w:val="24"/>
          <w:szCs w:val="24"/>
          <w:lang w:val="en-IN"/>
        </w:rPr>
      </w:pPr>
      <w:r w:rsidRPr="00C82697">
        <w:rPr>
          <w:sz w:val="24"/>
          <w:szCs w:val="24"/>
          <w:lang w:val="en-IN"/>
        </w:rPr>
        <w:t>    }</w:t>
      </w:r>
    </w:p>
    <w:p w14:paraId="1F17EF6B" w14:textId="77777777" w:rsidR="00C82697" w:rsidRPr="00C82697" w:rsidRDefault="00C82697" w:rsidP="00C82697">
      <w:pPr>
        <w:spacing w:after="0" w:line="240" w:lineRule="auto"/>
        <w:rPr>
          <w:sz w:val="24"/>
          <w:szCs w:val="24"/>
          <w:lang w:val="en-IN"/>
        </w:rPr>
      </w:pPr>
      <w:r w:rsidRPr="00C82697">
        <w:rPr>
          <w:sz w:val="24"/>
          <w:szCs w:val="24"/>
          <w:lang w:val="en-IN"/>
        </w:rPr>
        <w:t xml:space="preserve">    </w:t>
      </w:r>
      <w:proofErr w:type="gramStart"/>
      <w:r w:rsidRPr="00C82697">
        <w:rPr>
          <w:sz w:val="24"/>
          <w:szCs w:val="24"/>
          <w:lang w:val="en-IN"/>
        </w:rPr>
        <w:t>for(</w:t>
      </w:r>
      <w:proofErr w:type="spellStart"/>
      <w:proofErr w:type="gramEnd"/>
      <w:r w:rsidRPr="00C82697">
        <w:rPr>
          <w:sz w:val="24"/>
          <w:szCs w:val="24"/>
          <w:lang w:val="en-IN"/>
        </w:rPr>
        <w:t>i</w:t>
      </w:r>
      <w:proofErr w:type="spellEnd"/>
      <w:r w:rsidRPr="00C82697">
        <w:rPr>
          <w:sz w:val="24"/>
          <w:szCs w:val="24"/>
          <w:lang w:val="en-IN"/>
        </w:rPr>
        <w:t xml:space="preserve"> = 0; </w:t>
      </w:r>
      <w:proofErr w:type="spellStart"/>
      <w:r w:rsidRPr="00C82697">
        <w:rPr>
          <w:sz w:val="24"/>
          <w:szCs w:val="24"/>
          <w:lang w:val="en-IN"/>
        </w:rPr>
        <w:t>i</w:t>
      </w:r>
      <w:proofErr w:type="spellEnd"/>
      <w:r w:rsidRPr="00C82697">
        <w:rPr>
          <w:sz w:val="24"/>
          <w:szCs w:val="24"/>
          <w:lang w:val="en-IN"/>
        </w:rPr>
        <w:t xml:space="preserve"> &lt; n; ++</w:t>
      </w:r>
      <w:proofErr w:type="spellStart"/>
      <w:r w:rsidRPr="00C82697">
        <w:rPr>
          <w:sz w:val="24"/>
          <w:szCs w:val="24"/>
          <w:lang w:val="en-IN"/>
        </w:rPr>
        <w:t>i</w:t>
      </w:r>
      <w:proofErr w:type="spellEnd"/>
      <w:r w:rsidRPr="00C82697">
        <w:rPr>
          <w:sz w:val="24"/>
          <w:szCs w:val="24"/>
          <w:lang w:val="en-IN"/>
        </w:rPr>
        <w:t>)</w:t>
      </w:r>
    </w:p>
    <w:p w14:paraId="74489C75" w14:textId="77777777" w:rsidR="00C82697" w:rsidRPr="00C82697" w:rsidRDefault="00C82697" w:rsidP="00C82697">
      <w:pPr>
        <w:spacing w:after="0" w:line="240" w:lineRule="auto"/>
        <w:rPr>
          <w:sz w:val="24"/>
          <w:szCs w:val="24"/>
          <w:lang w:val="en-IN"/>
        </w:rPr>
      </w:pPr>
      <w:r w:rsidRPr="00C82697">
        <w:rPr>
          <w:sz w:val="24"/>
          <w:szCs w:val="24"/>
          <w:lang w:val="en-IN"/>
        </w:rPr>
        <w:t>    {</w:t>
      </w:r>
    </w:p>
    <w:p w14:paraId="20A72460" w14:textId="77777777" w:rsidR="00C82697" w:rsidRPr="00C82697" w:rsidRDefault="00C82697" w:rsidP="00C82697">
      <w:pPr>
        <w:spacing w:after="0" w:line="240" w:lineRule="auto"/>
        <w:rPr>
          <w:sz w:val="24"/>
          <w:szCs w:val="24"/>
          <w:lang w:val="en-IN"/>
        </w:rPr>
      </w:pPr>
      <w:r w:rsidRPr="00C82697">
        <w:rPr>
          <w:sz w:val="24"/>
          <w:szCs w:val="24"/>
          <w:lang w:val="en-IN"/>
        </w:rPr>
        <w:t xml:space="preserve">        </w:t>
      </w:r>
      <w:proofErr w:type="spellStart"/>
      <w:r w:rsidRPr="00C82697">
        <w:rPr>
          <w:sz w:val="24"/>
          <w:szCs w:val="24"/>
          <w:lang w:val="en-IN"/>
        </w:rPr>
        <w:t>cout</w:t>
      </w:r>
      <w:proofErr w:type="spellEnd"/>
      <w:r w:rsidRPr="00C82697">
        <w:rPr>
          <w:sz w:val="24"/>
          <w:szCs w:val="24"/>
          <w:lang w:val="en-IN"/>
        </w:rPr>
        <w:t xml:space="preserve"> &lt;&lt; </w:t>
      </w:r>
      <w:proofErr w:type="spellStart"/>
      <w:r w:rsidRPr="00C82697">
        <w:rPr>
          <w:sz w:val="24"/>
          <w:szCs w:val="24"/>
          <w:lang w:val="en-IN"/>
        </w:rPr>
        <w:t>i</w:t>
      </w:r>
      <w:proofErr w:type="spellEnd"/>
      <w:r w:rsidRPr="00C82697">
        <w:rPr>
          <w:sz w:val="24"/>
          <w:szCs w:val="24"/>
          <w:lang w:val="en-IN"/>
        </w:rPr>
        <w:t xml:space="preserve"> + 1 &lt;&lt; ". Enter number: ";</w:t>
      </w:r>
    </w:p>
    <w:p w14:paraId="472B31B2" w14:textId="77777777" w:rsidR="00C82697" w:rsidRPr="00C82697" w:rsidRDefault="00C82697" w:rsidP="00C82697">
      <w:pPr>
        <w:spacing w:after="0" w:line="240" w:lineRule="auto"/>
        <w:rPr>
          <w:sz w:val="24"/>
          <w:szCs w:val="24"/>
          <w:lang w:val="en-IN"/>
        </w:rPr>
      </w:pPr>
      <w:r w:rsidRPr="00C82697">
        <w:rPr>
          <w:sz w:val="24"/>
          <w:szCs w:val="24"/>
          <w:lang w:val="en-IN"/>
        </w:rPr>
        <w:t xml:space="preserve">        </w:t>
      </w:r>
      <w:proofErr w:type="spellStart"/>
      <w:r w:rsidRPr="00C82697">
        <w:rPr>
          <w:sz w:val="24"/>
          <w:szCs w:val="24"/>
          <w:lang w:val="en-IN"/>
        </w:rPr>
        <w:t>cin</w:t>
      </w:r>
      <w:proofErr w:type="spellEnd"/>
      <w:r w:rsidRPr="00C82697">
        <w:rPr>
          <w:sz w:val="24"/>
          <w:szCs w:val="24"/>
          <w:lang w:val="en-IN"/>
        </w:rPr>
        <w:t xml:space="preserve"> &gt;&gt; </w:t>
      </w:r>
      <w:proofErr w:type="spellStart"/>
      <w:r w:rsidRPr="00C82697">
        <w:rPr>
          <w:sz w:val="24"/>
          <w:szCs w:val="24"/>
          <w:lang w:val="en-IN"/>
        </w:rPr>
        <w:t>num</w:t>
      </w:r>
      <w:proofErr w:type="spellEnd"/>
      <w:r w:rsidRPr="00C82697">
        <w:rPr>
          <w:sz w:val="24"/>
          <w:szCs w:val="24"/>
          <w:lang w:val="en-IN"/>
        </w:rPr>
        <w:t>[</w:t>
      </w:r>
      <w:proofErr w:type="spellStart"/>
      <w:r w:rsidRPr="00C82697">
        <w:rPr>
          <w:sz w:val="24"/>
          <w:szCs w:val="24"/>
          <w:lang w:val="en-IN"/>
        </w:rPr>
        <w:t>i</w:t>
      </w:r>
      <w:proofErr w:type="spellEnd"/>
      <w:r w:rsidRPr="00C82697">
        <w:rPr>
          <w:sz w:val="24"/>
          <w:szCs w:val="24"/>
          <w:lang w:val="en-IN"/>
        </w:rPr>
        <w:t>];</w:t>
      </w:r>
    </w:p>
    <w:p w14:paraId="5F1E43B1" w14:textId="77777777" w:rsidR="00C82697" w:rsidRPr="00C82697" w:rsidRDefault="00C82697" w:rsidP="00C82697">
      <w:pPr>
        <w:spacing w:after="0" w:line="240" w:lineRule="auto"/>
        <w:rPr>
          <w:sz w:val="24"/>
          <w:szCs w:val="24"/>
          <w:lang w:val="en-IN"/>
        </w:rPr>
      </w:pPr>
      <w:r w:rsidRPr="00C82697">
        <w:rPr>
          <w:sz w:val="24"/>
          <w:szCs w:val="24"/>
          <w:lang w:val="en-IN"/>
        </w:rPr>
        <w:t xml:space="preserve">        sum += </w:t>
      </w:r>
      <w:proofErr w:type="spellStart"/>
      <w:r w:rsidRPr="00C82697">
        <w:rPr>
          <w:sz w:val="24"/>
          <w:szCs w:val="24"/>
          <w:lang w:val="en-IN"/>
        </w:rPr>
        <w:t>num</w:t>
      </w:r>
      <w:proofErr w:type="spellEnd"/>
      <w:r w:rsidRPr="00C82697">
        <w:rPr>
          <w:sz w:val="24"/>
          <w:szCs w:val="24"/>
          <w:lang w:val="en-IN"/>
        </w:rPr>
        <w:t>[</w:t>
      </w:r>
      <w:proofErr w:type="spellStart"/>
      <w:r w:rsidRPr="00C82697">
        <w:rPr>
          <w:sz w:val="24"/>
          <w:szCs w:val="24"/>
          <w:lang w:val="en-IN"/>
        </w:rPr>
        <w:t>i</w:t>
      </w:r>
      <w:proofErr w:type="spellEnd"/>
      <w:r w:rsidRPr="00C82697">
        <w:rPr>
          <w:sz w:val="24"/>
          <w:szCs w:val="24"/>
          <w:lang w:val="en-IN"/>
        </w:rPr>
        <w:t>];</w:t>
      </w:r>
    </w:p>
    <w:p w14:paraId="2717C8D3" w14:textId="77777777" w:rsidR="00C82697" w:rsidRPr="00C82697" w:rsidRDefault="00C82697" w:rsidP="00C82697">
      <w:pPr>
        <w:spacing w:after="0" w:line="240" w:lineRule="auto"/>
        <w:rPr>
          <w:sz w:val="24"/>
          <w:szCs w:val="24"/>
          <w:lang w:val="en-IN"/>
        </w:rPr>
      </w:pPr>
      <w:r w:rsidRPr="00C82697">
        <w:rPr>
          <w:sz w:val="24"/>
          <w:szCs w:val="24"/>
          <w:lang w:val="en-IN"/>
        </w:rPr>
        <w:t>    }</w:t>
      </w:r>
    </w:p>
    <w:p w14:paraId="5680133A" w14:textId="77777777" w:rsidR="00C82697" w:rsidRPr="00C82697" w:rsidRDefault="00C82697" w:rsidP="00C82697">
      <w:pPr>
        <w:spacing w:after="0" w:line="240" w:lineRule="auto"/>
        <w:rPr>
          <w:sz w:val="24"/>
          <w:szCs w:val="24"/>
          <w:lang w:val="en-IN"/>
        </w:rPr>
      </w:pPr>
      <w:r w:rsidRPr="00C82697">
        <w:rPr>
          <w:sz w:val="24"/>
          <w:szCs w:val="24"/>
          <w:lang w:val="en-IN"/>
        </w:rPr>
        <w:t>    average = sum / n;</w:t>
      </w:r>
    </w:p>
    <w:p w14:paraId="0A6E8A57" w14:textId="77777777" w:rsidR="00C82697" w:rsidRPr="00C82697" w:rsidRDefault="00C82697" w:rsidP="00C82697">
      <w:pPr>
        <w:spacing w:after="0" w:line="240" w:lineRule="auto"/>
        <w:rPr>
          <w:sz w:val="24"/>
          <w:szCs w:val="24"/>
          <w:lang w:val="en-IN"/>
        </w:rPr>
      </w:pPr>
      <w:r w:rsidRPr="00C82697">
        <w:rPr>
          <w:sz w:val="24"/>
          <w:szCs w:val="24"/>
          <w:lang w:val="en-IN"/>
        </w:rPr>
        <w:t xml:space="preserve">    </w:t>
      </w:r>
      <w:proofErr w:type="spellStart"/>
      <w:r w:rsidRPr="00C82697">
        <w:rPr>
          <w:sz w:val="24"/>
          <w:szCs w:val="24"/>
          <w:lang w:val="en-IN"/>
        </w:rPr>
        <w:t>cout</w:t>
      </w:r>
      <w:proofErr w:type="spellEnd"/>
      <w:r w:rsidRPr="00C82697">
        <w:rPr>
          <w:sz w:val="24"/>
          <w:szCs w:val="24"/>
          <w:lang w:val="en-IN"/>
        </w:rPr>
        <w:t xml:space="preserve"> &lt;&lt; "Average = " &lt;&lt; average;</w:t>
      </w:r>
    </w:p>
    <w:p w14:paraId="4DBDDF28" w14:textId="77777777" w:rsidR="00C82697" w:rsidRPr="00C82697" w:rsidRDefault="00C82697" w:rsidP="00C82697">
      <w:pPr>
        <w:spacing w:after="0" w:line="240" w:lineRule="auto"/>
        <w:rPr>
          <w:sz w:val="24"/>
          <w:szCs w:val="24"/>
          <w:lang w:val="en-IN"/>
        </w:rPr>
      </w:pPr>
      <w:r w:rsidRPr="00C82697">
        <w:rPr>
          <w:sz w:val="24"/>
          <w:szCs w:val="24"/>
          <w:lang w:val="en-IN"/>
        </w:rPr>
        <w:t>    return 0;</w:t>
      </w:r>
    </w:p>
    <w:p w14:paraId="0826DA2D" w14:textId="78B7A023" w:rsidR="00C82697" w:rsidRDefault="00C82697" w:rsidP="00C82697">
      <w:pPr>
        <w:spacing w:after="0" w:line="240" w:lineRule="auto"/>
        <w:rPr>
          <w:sz w:val="24"/>
          <w:szCs w:val="24"/>
          <w:lang w:val="en-IN"/>
        </w:rPr>
      </w:pPr>
      <w:r w:rsidRPr="00C82697">
        <w:rPr>
          <w:sz w:val="24"/>
          <w:szCs w:val="24"/>
          <w:lang w:val="en-IN"/>
        </w:rPr>
        <w:t>}</w:t>
      </w:r>
    </w:p>
    <w:p w14:paraId="5BB398C2" w14:textId="77777777" w:rsidR="00C82697" w:rsidRDefault="00C82697" w:rsidP="00C82697">
      <w:pPr>
        <w:spacing w:after="0" w:line="240" w:lineRule="auto"/>
        <w:rPr>
          <w:sz w:val="24"/>
          <w:szCs w:val="24"/>
          <w:lang w:val="en-IN"/>
        </w:rPr>
      </w:pPr>
    </w:p>
    <w:p w14:paraId="35F436CA" w14:textId="541E180F" w:rsidR="00C82697" w:rsidRPr="00C82697" w:rsidRDefault="00C82697" w:rsidP="00C82697">
      <w:pPr>
        <w:spacing w:after="0" w:line="240" w:lineRule="auto"/>
        <w:rPr>
          <w:sz w:val="24"/>
          <w:szCs w:val="24"/>
          <w:lang w:val="en-IN"/>
        </w:rPr>
      </w:pPr>
      <w:r>
        <w:rPr>
          <w:noProof/>
          <w:sz w:val="24"/>
          <w:szCs w:val="24"/>
          <w:lang w:val="en-IN"/>
        </w:rPr>
        <w:drawing>
          <wp:inline distT="0" distB="0" distL="0" distR="0" wp14:anchorId="218DCE71" wp14:editId="441E3A57">
            <wp:extent cx="7052310" cy="1894205"/>
            <wp:effectExtent l="0" t="0" r="0" b="0"/>
            <wp:docPr id="102495338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953381" name="Picture 1024953381"/>
                    <pic:cNvPicPr/>
                  </pic:nvPicPr>
                  <pic:blipFill>
                    <a:blip r:embed="rId30"/>
                    <a:stretch>
                      <a:fillRect/>
                    </a:stretch>
                  </pic:blipFill>
                  <pic:spPr>
                    <a:xfrm>
                      <a:off x="0" y="0"/>
                      <a:ext cx="7052310" cy="1894205"/>
                    </a:xfrm>
                    <a:prstGeom prst="rect">
                      <a:avLst/>
                    </a:prstGeom>
                  </pic:spPr>
                </pic:pic>
              </a:graphicData>
            </a:graphic>
          </wp:inline>
        </w:drawing>
      </w:r>
    </w:p>
    <w:p w14:paraId="1F1FB340" w14:textId="77777777" w:rsidR="00C82697" w:rsidRDefault="00C82697" w:rsidP="00E27E48">
      <w:pPr>
        <w:spacing w:after="0" w:line="240" w:lineRule="auto"/>
        <w:rPr>
          <w:b/>
          <w:bCs/>
          <w:sz w:val="24"/>
          <w:szCs w:val="24"/>
          <w:lang w:val="en-IN"/>
        </w:rPr>
      </w:pPr>
    </w:p>
    <w:p w14:paraId="38D48366" w14:textId="18297B50" w:rsidR="00C82697" w:rsidRDefault="00C82697" w:rsidP="00E27E48">
      <w:pPr>
        <w:spacing w:after="0" w:line="240" w:lineRule="auto"/>
        <w:rPr>
          <w:b/>
          <w:bCs/>
          <w:sz w:val="24"/>
          <w:szCs w:val="24"/>
          <w:lang w:val="en-IN"/>
        </w:rPr>
      </w:pPr>
      <w:r w:rsidRPr="00C82697">
        <w:rPr>
          <w:b/>
          <w:bCs/>
          <w:sz w:val="24"/>
          <w:szCs w:val="24"/>
          <w:highlight w:val="yellow"/>
          <w:lang w:val="en-IN"/>
        </w:rPr>
        <w:t>19. Write a program to find out maximum and minimum value of a 1D numeric array.</w:t>
      </w:r>
      <w:r>
        <w:rPr>
          <w:b/>
          <w:bCs/>
          <w:sz w:val="24"/>
          <w:szCs w:val="24"/>
          <w:lang w:val="en-IN"/>
        </w:rPr>
        <w:t xml:space="preserve"> </w:t>
      </w:r>
    </w:p>
    <w:p w14:paraId="7A18A89F" w14:textId="77777777" w:rsidR="00C82697" w:rsidRDefault="00C82697" w:rsidP="00E27E48">
      <w:pPr>
        <w:spacing w:after="0" w:line="240" w:lineRule="auto"/>
        <w:rPr>
          <w:sz w:val="24"/>
          <w:szCs w:val="24"/>
          <w:lang w:val="en-IN"/>
        </w:rPr>
      </w:pPr>
    </w:p>
    <w:p w14:paraId="132E6A73" w14:textId="77777777" w:rsidR="00C82697" w:rsidRPr="00C82697" w:rsidRDefault="00C82697" w:rsidP="00C82697">
      <w:pPr>
        <w:spacing w:after="0" w:line="240" w:lineRule="auto"/>
        <w:rPr>
          <w:sz w:val="24"/>
          <w:szCs w:val="24"/>
          <w:lang w:val="en-IN"/>
        </w:rPr>
      </w:pPr>
      <w:r w:rsidRPr="00C82697">
        <w:rPr>
          <w:sz w:val="24"/>
          <w:szCs w:val="24"/>
          <w:lang w:val="en-IN"/>
        </w:rPr>
        <w:t>#include &lt;iostream&gt;</w:t>
      </w:r>
    </w:p>
    <w:p w14:paraId="76B674BC" w14:textId="77777777" w:rsidR="00C82697" w:rsidRPr="00C82697" w:rsidRDefault="00C82697" w:rsidP="00C82697">
      <w:pPr>
        <w:spacing w:after="0" w:line="240" w:lineRule="auto"/>
        <w:rPr>
          <w:sz w:val="24"/>
          <w:szCs w:val="24"/>
          <w:lang w:val="en-IN"/>
        </w:rPr>
      </w:pPr>
      <w:r w:rsidRPr="00C82697">
        <w:rPr>
          <w:sz w:val="24"/>
          <w:szCs w:val="24"/>
          <w:lang w:val="en-IN"/>
        </w:rPr>
        <w:t>using namespace std;</w:t>
      </w:r>
    </w:p>
    <w:p w14:paraId="50A94645" w14:textId="77777777" w:rsidR="00C82697" w:rsidRPr="00C82697" w:rsidRDefault="00C82697" w:rsidP="00C82697">
      <w:pPr>
        <w:spacing w:after="0" w:line="240" w:lineRule="auto"/>
        <w:rPr>
          <w:sz w:val="24"/>
          <w:szCs w:val="24"/>
          <w:lang w:val="en-IN"/>
        </w:rPr>
      </w:pPr>
      <w:r w:rsidRPr="00C82697">
        <w:rPr>
          <w:sz w:val="24"/>
          <w:szCs w:val="24"/>
          <w:lang w:val="en-IN"/>
        </w:rPr>
        <w:t xml:space="preserve">int </w:t>
      </w:r>
      <w:proofErr w:type="gramStart"/>
      <w:r w:rsidRPr="00C82697">
        <w:rPr>
          <w:sz w:val="24"/>
          <w:szCs w:val="24"/>
          <w:lang w:val="en-IN"/>
        </w:rPr>
        <w:t>main(</w:t>
      </w:r>
      <w:proofErr w:type="gramEnd"/>
      <w:r w:rsidRPr="00C82697">
        <w:rPr>
          <w:sz w:val="24"/>
          <w:szCs w:val="24"/>
          <w:lang w:val="en-IN"/>
        </w:rPr>
        <w:t>){</w:t>
      </w:r>
    </w:p>
    <w:p w14:paraId="08F9B1F1" w14:textId="77777777" w:rsidR="00C82697" w:rsidRPr="00C82697" w:rsidRDefault="00C82697" w:rsidP="00C82697">
      <w:pPr>
        <w:spacing w:after="0" w:line="240" w:lineRule="auto"/>
        <w:rPr>
          <w:sz w:val="24"/>
          <w:szCs w:val="24"/>
          <w:lang w:val="en-IN"/>
        </w:rPr>
      </w:pPr>
      <w:r w:rsidRPr="00C82697">
        <w:rPr>
          <w:sz w:val="24"/>
          <w:szCs w:val="24"/>
          <w:lang w:val="en-IN"/>
        </w:rPr>
        <w:t xml:space="preserve">    int </w:t>
      </w:r>
      <w:proofErr w:type="spellStart"/>
      <w:proofErr w:type="gramStart"/>
      <w:r w:rsidRPr="00C82697">
        <w:rPr>
          <w:sz w:val="24"/>
          <w:szCs w:val="24"/>
          <w:lang w:val="en-IN"/>
        </w:rPr>
        <w:t>n,ar</w:t>
      </w:r>
      <w:proofErr w:type="spellEnd"/>
      <w:proofErr w:type="gramEnd"/>
      <w:r w:rsidRPr="00C82697">
        <w:rPr>
          <w:sz w:val="24"/>
          <w:szCs w:val="24"/>
          <w:lang w:val="en-IN"/>
        </w:rPr>
        <w:t>[100];</w:t>
      </w:r>
    </w:p>
    <w:p w14:paraId="6E2C1B1A" w14:textId="77777777" w:rsidR="00C82697" w:rsidRPr="00C82697" w:rsidRDefault="00C82697" w:rsidP="00C82697">
      <w:pPr>
        <w:spacing w:after="0" w:line="240" w:lineRule="auto"/>
        <w:rPr>
          <w:sz w:val="24"/>
          <w:szCs w:val="24"/>
          <w:lang w:val="en-IN"/>
        </w:rPr>
      </w:pPr>
      <w:r w:rsidRPr="00C82697">
        <w:rPr>
          <w:sz w:val="24"/>
          <w:szCs w:val="24"/>
          <w:lang w:val="en-IN"/>
        </w:rPr>
        <w:t xml:space="preserve">    </w:t>
      </w:r>
      <w:proofErr w:type="spellStart"/>
      <w:r w:rsidRPr="00C82697">
        <w:rPr>
          <w:sz w:val="24"/>
          <w:szCs w:val="24"/>
          <w:lang w:val="en-IN"/>
        </w:rPr>
        <w:t>cout</w:t>
      </w:r>
      <w:proofErr w:type="spellEnd"/>
      <w:r w:rsidRPr="00C82697">
        <w:rPr>
          <w:sz w:val="24"/>
          <w:szCs w:val="24"/>
          <w:lang w:val="en-IN"/>
        </w:rPr>
        <w:t>&lt;&lt;"enter the length of array";</w:t>
      </w:r>
    </w:p>
    <w:p w14:paraId="2D18A943" w14:textId="77777777" w:rsidR="00C82697" w:rsidRPr="00C82697" w:rsidRDefault="00C82697" w:rsidP="00C82697">
      <w:pPr>
        <w:spacing w:after="0" w:line="240" w:lineRule="auto"/>
        <w:rPr>
          <w:sz w:val="24"/>
          <w:szCs w:val="24"/>
          <w:lang w:val="en-IN"/>
        </w:rPr>
      </w:pPr>
      <w:r w:rsidRPr="00C82697">
        <w:rPr>
          <w:sz w:val="24"/>
          <w:szCs w:val="24"/>
          <w:lang w:val="en-IN"/>
        </w:rPr>
        <w:t xml:space="preserve">    </w:t>
      </w:r>
      <w:proofErr w:type="spellStart"/>
      <w:r w:rsidRPr="00C82697">
        <w:rPr>
          <w:sz w:val="24"/>
          <w:szCs w:val="24"/>
          <w:lang w:val="en-IN"/>
        </w:rPr>
        <w:t>cin</w:t>
      </w:r>
      <w:proofErr w:type="spellEnd"/>
      <w:r w:rsidRPr="00C82697">
        <w:rPr>
          <w:sz w:val="24"/>
          <w:szCs w:val="24"/>
          <w:lang w:val="en-IN"/>
        </w:rPr>
        <w:t>&gt;&gt;n;</w:t>
      </w:r>
    </w:p>
    <w:p w14:paraId="262229B6" w14:textId="77777777" w:rsidR="00C82697" w:rsidRPr="00C82697" w:rsidRDefault="00C82697" w:rsidP="00C82697">
      <w:pPr>
        <w:spacing w:after="0" w:line="240" w:lineRule="auto"/>
        <w:rPr>
          <w:sz w:val="24"/>
          <w:szCs w:val="24"/>
          <w:lang w:val="en-IN"/>
        </w:rPr>
      </w:pPr>
      <w:r w:rsidRPr="00C82697">
        <w:rPr>
          <w:sz w:val="24"/>
          <w:szCs w:val="24"/>
          <w:lang w:val="en-IN"/>
        </w:rPr>
        <w:t xml:space="preserve">    </w:t>
      </w:r>
      <w:proofErr w:type="gramStart"/>
      <w:r w:rsidRPr="00C82697">
        <w:rPr>
          <w:sz w:val="24"/>
          <w:szCs w:val="24"/>
          <w:lang w:val="en-IN"/>
        </w:rPr>
        <w:t>for(</w:t>
      </w:r>
      <w:proofErr w:type="gramEnd"/>
      <w:r w:rsidRPr="00C82697">
        <w:rPr>
          <w:sz w:val="24"/>
          <w:szCs w:val="24"/>
          <w:lang w:val="en-IN"/>
        </w:rPr>
        <w:t xml:space="preserve">int </w:t>
      </w:r>
      <w:proofErr w:type="spellStart"/>
      <w:r w:rsidRPr="00C82697">
        <w:rPr>
          <w:sz w:val="24"/>
          <w:szCs w:val="24"/>
          <w:lang w:val="en-IN"/>
        </w:rPr>
        <w:t>i</w:t>
      </w:r>
      <w:proofErr w:type="spellEnd"/>
      <w:r w:rsidRPr="00C82697">
        <w:rPr>
          <w:sz w:val="24"/>
          <w:szCs w:val="24"/>
          <w:lang w:val="en-IN"/>
        </w:rPr>
        <w:t>=0;i&lt;</w:t>
      </w:r>
      <w:proofErr w:type="spellStart"/>
      <w:r w:rsidRPr="00C82697">
        <w:rPr>
          <w:sz w:val="24"/>
          <w:szCs w:val="24"/>
          <w:lang w:val="en-IN"/>
        </w:rPr>
        <w:t>n;i</w:t>
      </w:r>
      <w:proofErr w:type="spellEnd"/>
      <w:r w:rsidRPr="00C82697">
        <w:rPr>
          <w:sz w:val="24"/>
          <w:szCs w:val="24"/>
          <w:lang w:val="en-IN"/>
        </w:rPr>
        <w:t>++){</w:t>
      </w:r>
    </w:p>
    <w:p w14:paraId="07A6F1B4" w14:textId="77777777" w:rsidR="00C82697" w:rsidRPr="00C82697" w:rsidRDefault="00C82697" w:rsidP="00C82697">
      <w:pPr>
        <w:spacing w:after="0" w:line="240" w:lineRule="auto"/>
        <w:rPr>
          <w:sz w:val="24"/>
          <w:szCs w:val="24"/>
          <w:lang w:val="en-IN"/>
        </w:rPr>
      </w:pPr>
      <w:r w:rsidRPr="00C82697">
        <w:rPr>
          <w:sz w:val="24"/>
          <w:szCs w:val="24"/>
          <w:lang w:val="en-IN"/>
        </w:rPr>
        <w:t xml:space="preserve">        </w:t>
      </w:r>
      <w:proofErr w:type="spellStart"/>
      <w:r w:rsidRPr="00C82697">
        <w:rPr>
          <w:sz w:val="24"/>
          <w:szCs w:val="24"/>
          <w:lang w:val="en-IN"/>
        </w:rPr>
        <w:t>cout</w:t>
      </w:r>
      <w:proofErr w:type="spellEnd"/>
      <w:r w:rsidRPr="00C82697">
        <w:rPr>
          <w:sz w:val="24"/>
          <w:szCs w:val="24"/>
          <w:lang w:val="en-IN"/>
        </w:rPr>
        <w:t xml:space="preserve"> &lt;&lt; </w:t>
      </w:r>
      <w:proofErr w:type="spellStart"/>
      <w:r w:rsidRPr="00C82697">
        <w:rPr>
          <w:sz w:val="24"/>
          <w:szCs w:val="24"/>
          <w:lang w:val="en-IN"/>
        </w:rPr>
        <w:t>i</w:t>
      </w:r>
      <w:proofErr w:type="spellEnd"/>
      <w:r w:rsidRPr="00C82697">
        <w:rPr>
          <w:sz w:val="24"/>
          <w:szCs w:val="24"/>
          <w:lang w:val="en-IN"/>
        </w:rPr>
        <w:t xml:space="preserve"> + 1 &lt;&lt; ". Enter number: ";</w:t>
      </w:r>
    </w:p>
    <w:p w14:paraId="2A933DEA" w14:textId="77777777" w:rsidR="00C82697" w:rsidRPr="00C82697" w:rsidRDefault="00C82697" w:rsidP="00C82697">
      <w:pPr>
        <w:spacing w:after="0" w:line="240" w:lineRule="auto"/>
        <w:rPr>
          <w:sz w:val="24"/>
          <w:szCs w:val="24"/>
          <w:lang w:val="en-IN"/>
        </w:rPr>
      </w:pPr>
      <w:r w:rsidRPr="00C82697">
        <w:rPr>
          <w:sz w:val="24"/>
          <w:szCs w:val="24"/>
          <w:lang w:val="en-IN"/>
        </w:rPr>
        <w:t xml:space="preserve">        </w:t>
      </w:r>
      <w:proofErr w:type="spellStart"/>
      <w:r w:rsidRPr="00C82697">
        <w:rPr>
          <w:sz w:val="24"/>
          <w:szCs w:val="24"/>
          <w:lang w:val="en-IN"/>
        </w:rPr>
        <w:t>cin</w:t>
      </w:r>
      <w:proofErr w:type="spellEnd"/>
      <w:r w:rsidRPr="00C82697">
        <w:rPr>
          <w:sz w:val="24"/>
          <w:szCs w:val="24"/>
          <w:lang w:val="en-IN"/>
        </w:rPr>
        <w:t xml:space="preserve"> &gt;&gt; </w:t>
      </w:r>
      <w:proofErr w:type="spellStart"/>
      <w:r w:rsidRPr="00C82697">
        <w:rPr>
          <w:sz w:val="24"/>
          <w:szCs w:val="24"/>
          <w:lang w:val="en-IN"/>
        </w:rPr>
        <w:t>ar</w:t>
      </w:r>
      <w:proofErr w:type="spellEnd"/>
      <w:r w:rsidRPr="00C82697">
        <w:rPr>
          <w:sz w:val="24"/>
          <w:szCs w:val="24"/>
          <w:lang w:val="en-IN"/>
        </w:rPr>
        <w:t>[</w:t>
      </w:r>
      <w:proofErr w:type="spellStart"/>
      <w:r w:rsidRPr="00C82697">
        <w:rPr>
          <w:sz w:val="24"/>
          <w:szCs w:val="24"/>
          <w:lang w:val="en-IN"/>
        </w:rPr>
        <w:t>i</w:t>
      </w:r>
      <w:proofErr w:type="spellEnd"/>
      <w:r w:rsidRPr="00C82697">
        <w:rPr>
          <w:sz w:val="24"/>
          <w:szCs w:val="24"/>
          <w:lang w:val="en-IN"/>
        </w:rPr>
        <w:t xml:space="preserve">];   </w:t>
      </w:r>
    </w:p>
    <w:p w14:paraId="6DBB0456" w14:textId="77777777" w:rsidR="00C82697" w:rsidRPr="00C82697" w:rsidRDefault="00C82697" w:rsidP="00C82697">
      <w:pPr>
        <w:spacing w:after="0" w:line="240" w:lineRule="auto"/>
        <w:rPr>
          <w:sz w:val="24"/>
          <w:szCs w:val="24"/>
          <w:lang w:val="en-IN"/>
        </w:rPr>
      </w:pPr>
      <w:r w:rsidRPr="00C82697">
        <w:rPr>
          <w:sz w:val="24"/>
          <w:szCs w:val="24"/>
          <w:lang w:val="en-IN"/>
        </w:rPr>
        <w:t>    }</w:t>
      </w:r>
    </w:p>
    <w:p w14:paraId="3AA23846" w14:textId="77777777" w:rsidR="00C82697" w:rsidRPr="00C82697" w:rsidRDefault="00C82697" w:rsidP="00C82697">
      <w:pPr>
        <w:spacing w:after="0" w:line="240" w:lineRule="auto"/>
        <w:rPr>
          <w:sz w:val="24"/>
          <w:szCs w:val="24"/>
          <w:lang w:val="en-IN"/>
        </w:rPr>
      </w:pPr>
      <w:r w:rsidRPr="00C82697">
        <w:rPr>
          <w:sz w:val="24"/>
          <w:szCs w:val="24"/>
          <w:lang w:val="en-IN"/>
        </w:rPr>
        <w:t>    int max=</w:t>
      </w:r>
      <w:proofErr w:type="spellStart"/>
      <w:r w:rsidRPr="00C82697">
        <w:rPr>
          <w:sz w:val="24"/>
          <w:szCs w:val="24"/>
          <w:lang w:val="en-IN"/>
        </w:rPr>
        <w:t>ar</w:t>
      </w:r>
      <w:proofErr w:type="spellEnd"/>
      <w:r w:rsidRPr="00C82697">
        <w:rPr>
          <w:sz w:val="24"/>
          <w:szCs w:val="24"/>
          <w:lang w:val="en-IN"/>
        </w:rPr>
        <w:t>[0</w:t>
      </w:r>
      <w:proofErr w:type="gramStart"/>
      <w:r w:rsidRPr="00C82697">
        <w:rPr>
          <w:sz w:val="24"/>
          <w:szCs w:val="24"/>
          <w:lang w:val="en-IN"/>
        </w:rPr>
        <w:t>],min</w:t>
      </w:r>
      <w:proofErr w:type="gramEnd"/>
      <w:r w:rsidRPr="00C82697">
        <w:rPr>
          <w:sz w:val="24"/>
          <w:szCs w:val="24"/>
          <w:lang w:val="en-IN"/>
        </w:rPr>
        <w:t>=</w:t>
      </w:r>
      <w:proofErr w:type="spellStart"/>
      <w:r w:rsidRPr="00C82697">
        <w:rPr>
          <w:sz w:val="24"/>
          <w:szCs w:val="24"/>
          <w:lang w:val="en-IN"/>
        </w:rPr>
        <w:t>ar</w:t>
      </w:r>
      <w:proofErr w:type="spellEnd"/>
      <w:r w:rsidRPr="00C82697">
        <w:rPr>
          <w:sz w:val="24"/>
          <w:szCs w:val="24"/>
          <w:lang w:val="en-IN"/>
        </w:rPr>
        <w:t>[0];</w:t>
      </w:r>
    </w:p>
    <w:p w14:paraId="7C55B7F5" w14:textId="77777777" w:rsidR="00C82697" w:rsidRPr="00C82697" w:rsidRDefault="00C82697" w:rsidP="00C82697">
      <w:pPr>
        <w:spacing w:after="0" w:line="240" w:lineRule="auto"/>
        <w:rPr>
          <w:sz w:val="24"/>
          <w:szCs w:val="24"/>
          <w:lang w:val="en-IN"/>
        </w:rPr>
      </w:pPr>
      <w:r w:rsidRPr="00C82697">
        <w:rPr>
          <w:sz w:val="24"/>
          <w:szCs w:val="24"/>
          <w:lang w:val="en-IN"/>
        </w:rPr>
        <w:t xml:space="preserve">    </w:t>
      </w:r>
      <w:proofErr w:type="gramStart"/>
      <w:r w:rsidRPr="00C82697">
        <w:rPr>
          <w:sz w:val="24"/>
          <w:szCs w:val="24"/>
          <w:lang w:val="en-IN"/>
        </w:rPr>
        <w:t>for(</w:t>
      </w:r>
      <w:proofErr w:type="gramEnd"/>
      <w:r w:rsidRPr="00C82697">
        <w:rPr>
          <w:sz w:val="24"/>
          <w:szCs w:val="24"/>
          <w:lang w:val="en-IN"/>
        </w:rPr>
        <w:t xml:space="preserve">int </w:t>
      </w:r>
      <w:proofErr w:type="spellStart"/>
      <w:r w:rsidRPr="00C82697">
        <w:rPr>
          <w:sz w:val="24"/>
          <w:szCs w:val="24"/>
          <w:lang w:val="en-IN"/>
        </w:rPr>
        <w:t>i</w:t>
      </w:r>
      <w:proofErr w:type="spellEnd"/>
      <w:r w:rsidRPr="00C82697">
        <w:rPr>
          <w:sz w:val="24"/>
          <w:szCs w:val="24"/>
          <w:lang w:val="en-IN"/>
        </w:rPr>
        <w:t>=0;i&lt;</w:t>
      </w:r>
      <w:proofErr w:type="spellStart"/>
      <w:r w:rsidRPr="00C82697">
        <w:rPr>
          <w:sz w:val="24"/>
          <w:szCs w:val="24"/>
          <w:lang w:val="en-IN"/>
        </w:rPr>
        <w:t>n;i</w:t>
      </w:r>
      <w:proofErr w:type="spellEnd"/>
      <w:r w:rsidRPr="00C82697">
        <w:rPr>
          <w:sz w:val="24"/>
          <w:szCs w:val="24"/>
          <w:lang w:val="en-IN"/>
        </w:rPr>
        <w:t>++){</w:t>
      </w:r>
    </w:p>
    <w:p w14:paraId="7F7F2CBC" w14:textId="77777777" w:rsidR="00C82697" w:rsidRPr="00C82697" w:rsidRDefault="00C82697" w:rsidP="00C82697">
      <w:pPr>
        <w:spacing w:after="0" w:line="240" w:lineRule="auto"/>
        <w:rPr>
          <w:sz w:val="24"/>
          <w:szCs w:val="24"/>
          <w:lang w:val="en-IN"/>
        </w:rPr>
      </w:pPr>
      <w:r w:rsidRPr="00C82697">
        <w:rPr>
          <w:sz w:val="24"/>
          <w:szCs w:val="24"/>
          <w:lang w:val="en-IN"/>
        </w:rPr>
        <w:lastRenderedPageBreak/>
        <w:t>        if(</w:t>
      </w:r>
      <w:proofErr w:type="spellStart"/>
      <w:r w:rsidRPr="00C82697">
        <w:rPr>
          <w:sz w:val="24"/>
          <w:szCs w:val="24"/>
          <w:lang w:val="en-IN"/>
        </w:rPr>
        <w:t>ar</w:t>
      </w:r>
      <w:proofErr w:type="spellEnd"/>
      <w:r w:rsidRPr="00C82697">
        <w:rPr>
          <w:sz w:val="24"/>
          <w:szCs w:val="24"/>
          <w:lang w:val="en-IN"/>
        </w:rPr>
        <w:t>[</w:t>
      </w:r>
      <w:proofErr w:type="spellStart"/>
      <w:r w:rsidRPr="00C82697">
        <w:rPr>
          <w:sz w:val="24"/>
          <w:szCs w:val="24"/>
          <w:lang w:val="en-IN"/>
        </w:rPr>
        <w:t>i</w:t>
      </w:r>
      <w:proofErr w:type="spellEnd"/>
      <w:r w:rsidRPr="00C82697">
        <w:rPr>
          <w:sz w:val="24"/>
          <w:szCs w:val="24"/>
          <w:lang w:val="en-IN"/>
        </w:rPr>
        <w:t>]&lt;min</w:t>
      </w:r>
      <w:proofErr w:type="gramStart"/>
      <w:r w:rsidRPr="00C82697">
        <w:rPr>
          <w:sz w:val="24"/>
          <w:szCs w:val="24"/>
          <w:lang w:val="en-IN"/>
        </w:rPr>
        <w:t>){</w:t>
      </w:r>
      <w:proofErr w:type="gramEnd"/>
    </w:p>
    <w:p w14:paraId="4CE41684" w14:textId="77777777" w:rsidR="00C82697" w:rsidRPr="00C82697" w:rsidRDefault="00C82697" w:rsidP="00C82697">
      <w:pPr>
        <w:spacing w:after="0" w:line="240" w:lineRule="auto"/>
        <w:rPr>
          <w:sz w:val="24"/>
          <w:szCs w:val="24"/>
          <w:lang w:val="en-IN"/>
        </w:rPr>
      </w:pPr>
      <w:r w:rsidRPr="00C82697">
        <w:rPr>
          <w:sz w:val="24"/>
          <w:szCs w:val="24"/>
          <w:lang w:val="en-IN"/>
        </w:rPr>
        <w:t>            min=</w:t>
      </w:r>
      <w:proofErr w:type="spellStart"/>
      <w:r w:rsidRPr="00C82697">
        <w:rPr>
          <w:sz w:val="24"/>
          <w:szCs w:val="24"/>
          <w:lang w:val="en-IN"/>
        </w:rPr>
        <w:t>ar</w:t>
      </w:r>
      <w:proofErr w:type="spellEnd"/>
      <w:r w:rsidRPr="00C82697">
        <w:rPr>
          <w:sz w:val="24"/>
          <w:szCs w:val="24"/>
          <w:lang w:val="en-IN"/>
        </w:rPr>
        <w:t>[</w:t>
      </w:r>
      <w:proofErr w:type="spellStart"/>
      <w:r w:rsidRPr="00C82697">
        <w:rPr>
          <w:sz w:val="24"/>
          <w:szCs w:val="24"/>
          <w:lang w:val="en-IN"/>
        </w:rPr>
        <w:t>i</w:t>
      </w:r>
      <w:proofErr w:type="spellEnd"/>
      <w:r w:rsidRPr="00C82697">
        <w:rPr>
          <w:sz w:val="24"/>
          <w:szCs w:val="24"/>
          <w:lang w:val="en-IN"/>
        </w:rPr>
        <w:t>];</w:t>
      </w:r>
    </w:p>
    <w:p w14:paraId="6540A748" w14:textId="77777777" w:rsidR="00C82697" w:rsidRPr="00C82697" w:rsidRDefault="00C82697" w:rsidP="00C82697">
      <w:pPr>
        <w:spacing w:after="0" w:line="240" w:lineRule="auto"/>
        <w:rPr>
          <w:sz w:val="24"/>
          <w:szCs w:val="24"/>
          <w:lang w:val="en-IN"/>
        </w:rPr>
      </w:pPr>
      <w:r w:rsidRPr="00C82697">
        <w:rPr>
          <w:sz w:val="24"/>
          <w:szCs w:val="24"/>
          <w:lang w:val="en-IN"/>
        </w:rPr>
        <w:t>        }</w:t>
      </w:r>
    </w:p>
    <w:p w14:paraId="7C5E737B" w14:textId="77777777" w:rsidR="00C82697" w:rsidRPr="00C82697" w:rsidRDefault="00C82697" w:rsidP="00C82697">
      <w:pPr>
        <w:spacing w:after="0" w:line="240" w:lineRule="auto"/>
        <w:rPr>
          <w:sz w:val="24"/>
          <w:szCs w:val="24"/>
          <w:lang w:val="en-IN"/>
        </w:rPr>
      </w:pPr>
      <w:r w:rsidRPr="00C82697">
        <w:rPr>
          <w:sz w:val="24"/>
          <w:szCs w:val="24"/>
          <w:lang w:val="en-IN"/>
        </w:rPr>
        <w:t>        if(</w:t>
      </w:r>
      <w:proofErr w:type="spellStart"/>
      <w:r w:rsidRPr="00C82697">
        <w:rPr>
          <w:sz w:val="24"/>
          <w:szCs w:val="24"/>
          <w:lang w:val="en-IN"/>
        </w:rPr>
        <w:t>ar</w:t>
      </w:r>
      <w:proofErr w:type="spellEnd"/>
      <w:r w:rsidRPr="00C82697">
        <w:rPr>
          <w:sz w:val="24"/>
          <w:szCs w:val="24"/>
          <w:lang w:val="en-IN"/>
        </w:rPr>
        <w:t>[</w:t>
      </w:r>
      <w:proofErr w:type="spellStart"/>
      <w:r w:rsidRPr="00C82697">
        <w:rPr>
          <w:sz w:val="24"/>
          <w:szCs w:val="24"/>
          <w:lang w:val="en-IN"/>
        </w:rPr>
        <w:t>i</w:t>
      </w:r>
      <w:proofErr w:type="spellEnd"/>
      <w:r w:rsidRPr="00C82697">
        <w:rPr>
          <w:sz w:val="24"/>
          <w:szCs w:val="24"/>
          <w:lang w:val="en-IN"/>
        </w:rPr>
        <w:t>]&gt;</w:t>
      </w:r>
      <w:proofErr w:type="gramStart"/>
      <w:r w:rsidRPr="00C82697">
        <w:rPr>
          <w:sz w:val="24"/>
          <w:szCs w:val="24"/>
          <w:lang w:val="en-IN"/>
        </w:rPr>
        <w:t>max){</w:t>
      </w:r>
      <w:proofErr w:type="gramEnd"/>
    </w:p>
    <w:p w14:paraId="4E813F54" w14:textId="77777777" w:rsidR="00C82697" w:rsidRPr="00C82697" w:rsidRDefault="00C82697" w:rsidP="00C82697">
      <w:pPr>
        <w:spacing w:after="0" w:line="240" w:lineRule="auto"/>
        <w:rPr>
          <w:sz w:val="24"/>
          <w:szCs w:val="24"/>
          <w:lang w:val="en-IN"/>
        </w:rPr>
      </w:pPr>
      <w:r w:rsidRPr="00C82697">
        <w:rPr>
          <w:sz w:val="24"/>
          <w:szCs w:val="24"/>
          <w:lang w:val="en-IN"/>
        </w:rPr>
        <w:t>            max=</w:t>
      </w:r>
      <w:proofErr w:type="spellStart"/>
      <w:r w:rsidRPr="00C82697">
        <w:rPr>
          <w:sz w:val="24"/>
          <w:szCs w:val="24"/>
          <w:lang w:val="en-IN"/>
        </w:rPr>
        <w:t>ar</w:t>
      </w:r>
      <w:proofErr w:type="spellEnd"/>
      <w:r w:rsidRPr="00C82697">
        <w:rPr>
          <w:sz w:val="24"/>
          <w:szCs w:val="24"/>
          <w:lang w:val="en-IN"/>
        </w:rPr>
        <w:t>[</w:t>
      </w:r>
      <w:proofErr w:type="spellStart"/>
      <w:r w:rsidRPr="00C82697">
        <w:rPr>
          <w:sz w:val="24"/>
          <w:szCs w:val="24"/>
          <w:lang w:val="en-IN"/>
        </w:rPr>
        <w:t>i</w:t>
      </w:r>
      <w:proofErr w:type="spellEnd"/>
      <w:r w:rsidRPr="00C82697">
        <w:rPr>
          <w:sz w:val="24"/>
          <w:szCs w:val="24"/>
          <w:lang w:val="en-IN"/>
        </w:rPr>
        <w:t>];</w:t>
      </w:r>
    </w:p>
    <w:p w14:paraId="4F6746EA" w14:textId="77777777" w:rsidR="00C82697" w:rsidRPr="00C82697" w:rsidRDefault="00C82697" w:rsidP="00C82697">
      <w:pPr>
        <w:spacing w:after="0" w:line="240" w:lineRule="auto"/>
        <w:rPr>
          <w:sz w:val="24"/>
          <w:szCs w:val="24"/>
          <w:lang w:val="en-IN"/>
        </w:rPr>
      </w:pPr>
      <w:r w:rsidRPr="00C82697">
        <w:rPr>
          <w:sz w:val="24"/>
          <w:szCs w:val="24"/>
          <w:lang w:val="en-IN"/>
        </w:rPr>
        <w:t>        }</w:t>
      </w:r>
    </w:p>
    <w:p w14:paraId="48187133" w14:textId="77777777" w:rsidR="00C82697" w:rsidRPr="00C82697" w:rsidRDefault="00C82697" w:rsidP="00C82697">
      <w:pPr>
        <w:spacing w:after="0" w:line="240" w:lineRule="auto"/>
        <w:rPr>
          <w:sz w:val="24"/>
          <w:szCs w:val="24"/>
          <w:lang w:val="en-IN"/>
        </w:rPr>
      </w:pPr>
      <w:r w:rsidRPr="00C82697">
        <w:rPr>
          <w:sz w:val="24"/>
          <w:szCs w:val="24"/>
          <w:lang w:val="en-IN"/>
        </w:rPr>
        <w:t>    }</w:t>
      </w:r>
    </w:p>
    <w:p w14:paraId="6CBB8478" w14:textId="77777777" w:rsidR="00C82697" w:rsidRPr="00C82697" w:rsidRDefault="00C82697" w:rsidP="00C82697">
      <w:pPr>
        <w:spacing w:after="0" w:line="240" w:lineRule="auto"/>
        <w:rPr>
          <w:sz w:val="24"/>
          <w:szCs w:val="24"/>
          <w:lang w:val="en-IN"/>
        </w:rPr>
      </w:pPr>
      <w:r w:rsidRPr="00C82697">
        <w:rPr>
          <w:sz w:val="24"/>
          <w:szCs w:val="24"/>
          <w:lang w:val="en-IN"/>
        </w:rPr>
        <w:t xml:space="preserve">    </w:t>
      </w:r>
      <w:proofErr w:type="spellStart"/>
      <w:r w:rsidRPr="00C82697">
        <w:rPr>
          <w:sz w:val="24"/>
          <w:szCs w:val="24"/>
          <w:lang w:val="en-IN"/>
        </w:rPr>
        <w:t>cout</w:t>
      </w:r>
      <w:proofErr w:type="spellEnd"/>
      <w:r w:rsidRPr="00C82697">
        <w:rPr>
          <w:sz w:val="24"/>
          <w:szCs w:val="24"/>
          <w:lang w:val="en-IN"/>
        </w:rPr>
        <w:t>&lt;&lt;"the Maximum element in array"&lt;&lt;max&lt;&lt;</w:t>
      </w:r>
      <w:proofErr w:type="spellStart"/>
      <w:r w:rsidRPr="00C82697">
        <w:rPr>
          <w:sz w:val="24"/>
          <w:szCs w:val="24"/>
          <w:lang w:val="en-IN"/>
        </w:rPr>
        <w:t>endl</w:t>
      </w:r>
      <w:proofErr w:type="spellEnd"/>
      <w:r w:rsidRPr="00C82697">
        <w:rPr>
          <w:sz w:val="24"/>
          <w:szCs w:val="24"/>
          <w:lang w:val="en-IN"/>
        </w:rPr>
        <w:t>;</w:t>
      </w:r>
    </w:p>
    <w:p w14:paraId="70D5F2B7" w14:textId="77777777" w:rsidR="00C82697" w:rsidRPr="00C82697" w:rsidRDefault="00C82697" w:rsidP="00C82697">
      <w:pPr>
        <w:spacing w:after="0" w:line="240" w:lineRule="auto"/>
        <w:rPr>
          <w:sz w:val="24"/>
          <w:szCs w:val="24"/>
          <w:lang w:val="en-IN"/>
        </w:rPr>
      </w:pPr>
      <w:r w:rsidRPr="00C82697">
        <w:rPr>
          <w:sz w:val="24"/>
          <w:szCs w:val="24"/>
          <w:lang w:val="en-IN"/>
        </w:rPr>
        <w:t xml:space="preserve">    </w:t>
      </w:r>
      <w:proofErr w:type="spellStart"/>
      <w:r w:rsidRPr="00C82697">
        <w:rPr>
          <w:sz w:val="24"/>
          <w:szCs w:val="24"/>
          <w:lang w:val="en-IN"/>
        </w:rPr>
        <w:t>cout</w:t>
      </w:r>
      <w:proofErr w:type="spellEnd"/>
      <w:r w:rsidRPr="00C82697">
        <w:rPr>
          <w:sz w:val="24"/>
          <w:szCs w:val="24"/>
          <w:lang w:val="en-IN"/>
        </w:rPr>
        <w:t>&lt;&lt;"the minimum element in array"&lt;&lt;min;</w:t>
      </w:r>
    </w:p>
    <w:p w14:paraId="5ACD51E3" w14:textId="77777777" w:rsidR="00C82697" w:rsidRPr="00C82697" w:rsidRDefault="00C82697" w:rsidP="00C82697">
      <w:pPr>
        <w:spacing w:after="0" w:line="240" w:lineRule="auto"/>
        <w:rPr>
          <w:sz w:val="24"/>
          <w:szCs w:val="24"/>
          <w:lang w:val="en-IN"/>
        </w:rPr>
      </w:pPr>
    </w:p>
    <w:p w14:paraId="11CB519A" w14:textId="77777777" w:rsidR="00C82697" w:rsidRDefault="00C82697" w:rsidP="00C82697">
      <w:pPr>
        <w:spacing w:after="0" w:line="240" w:lineRule="auto"/>
        <w:rPr>
          <w:sz w:val="24"/>
          <w:szCs w:val="24"/>
          <w:lang w:val="en-IN"/>
        </w:rPr>
      </w:pPr>
      <w:r w:rsidRPr="00C82697">
        <w:rPr>
          <w:sz w:val="24"/>
          <w:szCs w:val="24"/>
          <w:lang w:val="en-IN"/>
        </w:rPr>
        <w:t>}</w:t>
      </w:r>
    </w:p>
    <w:p w14:paraId="7443105B" w14:textId="77777777" w:rsidR="00C82697" w:rsidRDefault="00C82697" w:rsidP="00C82697">
      <w:pPr>
        <w:spacing w:after="0" w:line="240" w:lineRule="auto"/>
        <w:rPr>
          <w:sz w:val="24"/>
          <w:szCs w:val="24"/>
          <w:lang w:val="en-IN"/>
        </w:rPr>
      </w:pPr>
    </w:p>
    <w:p w14:paraId="201DA92A" w14:textId="7AB76817" w:rsidR="00C82697" w:rsidRDefault="00C82697" w:rsidP="00C82697">
      <w:pPr>
        <w:spacing w:after="0" w:line="240" w:lineRule="auto"/>
        <w:rPr>
          <w:sz w:val="24"/>
          <w:szCs w:val="24"/>
          <w:lang w:val="en-IN"/>
        </w:rPr>
      </w:pPr>
      <w:r>
        <w:rPr>
          <w:noProof/>
          <w:sz w:val="24"/>
          <w:szCs w:val="24"/>
          <w:lang w:val="en-IN"/>
        </w:rPr>
        <w:drawing>
          <wp:inline distT="0" distB="0" distL="0" distR="0" wp14:anchorId="69212F8B" wp14:editId="6C9E0A96">
            <wp:extent cx="7052310" cy="2002155"/>
            <wp:effectExtent l="0" t="0" r="0" b="0"/>
            <wp:docPr id="214702343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023432" name="Picture 2147023432"/>
                    <pic:cNvPicPr/>
                  </pic:nvPicPr>
                  <pic:blipFill>
                    <a:blip r:embed="rId31"/>
                    <a:stretch>
                      <a:fillRect/>
                    </a:stretch>
                  </pic:blipFill>
                  <pic:spPr>
                    <a:xfrm>
                      <a:off x="0" y="0"/>
                      <a:ext cx="7052310" cy="2002155"/>
                    </a:xfrm>
                    <a:prstGeom prst="rect">
                      <a:avLst/>
                    </a:prstGeom>
                  </pic:spPr>
                </pic:pic>
              </a:graphicData>
            </a:graphic>
          </wp:inline>
        </w:drawing>
      </w:r>
    </w:p>
    <w:p w14:paraId="0DFA7416" w14:textId="77777777" w:rsidR="00B2708D" w:rsidRDefault="00B2708D" w:rsidP="00C82697">
      <w:pPr>
        <w:spacing w:after="0" w:line="240" w:lineRule="auto"/>
        <w:rPr>
          <w:sz w:val="24"/>
          <w:szCs w:val="24"/>
          <w:lang w:val="en-IN"/>
        </w:rPr>
      </w:pPr>
    </w:p>
    <w:p w14:paraId="7504200C" w14:textId="77777777" w:rsidR="00EF4786" w:rsidRDefault="00EF4786" w:rsidP="00C82697">
      <w:pPr>
        <w:spacing w:after="0" w:line="240" w:lineRule="auto"/>
        <w:rPr>
          <w:b/>
          <w:bCs/>
          <w:sz w:val="24"/>
          <w:szCs w:val="24"/>
          <w:highlight w:val="yellow"/>
          <w:lang w:val="en-IN"/>
        </w:rPr>
      </w:pPr>
    </w:p>
    <w:p w14:paraId="6AB3A3FF" w14:textId="77777777" w:rsidR="00EF4786" w:rsidRDefault="00EF4786" w:rsidP="00C82697">
      <w:pPr>
        <w:spacing w:after="0" w:line="240" w:lineRule="auto"/>
        <w:rPr>
          <w:b/>
          <w:bCs/>
          <w:sz w:val="24"/>
          <w:szCs w:val="24"/>
          <w:highlight w:val="yellow"/>
          <w:lang w:val="en-IN"/>
        </w:rPr>
      </w:pPr>
    </w:p>
    <w:p w14:paraId="3D1A23E1" w14:textId="3A4E58DB" w:rsidR="00B2708D" w:rsidRDefault="00B2708D" w:rsidP="00C82697">
      <w:pPr>
        <w:spacing w:after="0" w:line="240" w:lineRule="auto"/>
        <w:rPr>
          <w:b/>
          <w:bCs/>
          <w:sz w:val="24"/>
          <w:szCs w:val="24"/>
          <w:lang w:val="en-IN"/>
        </w:rPr>
      </w:pPr>
      <w:r w:rsidRPr="00B2708D">
        <w:rPr>
          <w:b/>
          <w:bCs/>
          <w:sz w:val="24"/>
          <w:szCs w:val="24"/>
          <w:highlight w:val="yellow"/>
          <w:lang w:val="en-IN"/>
        </w:rPr>
        <w:t>20. Write a program to find transpose of 2D array.</w:t>
      </w:r>
    </w:p>
    <w:p w14:paraId="075BFBA9" w14:textId="77777777" w:rsidR="00B2708D" w:rsidRDefault="00B2708D" w:rsidP="00C82697">
      <w:pPr>
        <w:spacing w:after="0" w:line="240" w:lineRule="auto"/>
        <w:rPr>
          <w:b/>
          <w:bCs/>
          <w:sz w:val="24"/>
          <w:szCs w:val="24"/>
          <w:lang w:val="en-IN"/>
        </w:rPr>
      </w:pPr>
    </w:p>
    <w:p w14:paraId="762A47CF" w14:textId="77777777" w:rsidR="00B2708D" w:rsidRPr="00B2708D" w:rsidRDefault="00B2708D" w:rsidP="00B2708D">
      <w:pPr>
        <w:spacing w:after="0" w:line="240" w:lineRule="auto"/>
        <w:rPr>
          <w:sz w:val="24"/>
          <w:szCs w:val="24"/>
          <w:lang w:val="en-IN"/>
        </w:rPr>
      </w:pPr>
      <w:r w:rsidRPr="00B2708D">
        <w:rPr>
          <w:sz w:val="24"/>
          <w:szCs w:val="24"/>
          <w:lang w:val="en-IN"/>
        </w:rPr>
        <w:t>#include &lt;iostream&gt;</w:t>
      </w:r>
    </w:p>
    <w:p w14:paraId="4F11CCCE" w14:textId="77777777" w:rsidR="00B2708D" w:rsidRPr="00B2708D" w:rsidRDefault="00B2708D" w:rsidP="00B2708D">
      <w:pPr>
        <w:spacing w:after="0" w:line="240" w:lineRule="auto"/>
        <w:rPr>
          <w:sz w:val="24"/>
          <w:szCs w:val="24"/>
          <w:lang w:val="en-IN"/>
        </w:rPr>
      </w:pPr>
      <w:r w:rsidRPr="00B2708D">
        <w:rPr>
          <w:sz w:val="24"/>
          <w:szCs w:val="24"/>
          <w:lang w:val="en-IN"/>
        </w:rPr>
        <w:t>using namespace std;</w:t>
      </w:r>
    </w:p>
    <w:p w14:paraId="78EAD75F" w14:textId="77777777" w:rsidR="00B2708D" w:rsidRPr="00B2708D" w:rsidRDefault="00B2708D" w:rsidP="00B2708D">
      <w:pPr>
        <w:spacing w:after="0" w:line="240" w:lineRule="auto"/>
        <w:rPr>
          <w:sz w:val="24"/>
          <w:szCs w:val="24"/>
          <w:lang w:val="en-IN"/>
        </w:rPr>
      </w:pPr>
    </w:p>
    <w:p w14:paraId="64553DDD" w14:textId="77777777" w:rsidR="00B2708D" w:rsidRPr="00B2708D" w:rsidRDefault="00B2708D" w:rsidP="00B2708D">
      <w:pPr>
        <w:spacing w:after="0" w:line="240" w:lineRule="auto"/>
        <w:rPr>
          <w:sz w:val="24"/>
          <w:szCs w:val="24"/>
          <w:lang w:val="en-IN"/>
        </w:rPr>
      </w:pPr>
      <w:r w:rsidRPr="00B2708D">
        <w:rPr>
          <w:sz w:val="24"/>
          <w:szCs w:val="24"/>
          <w:lang w:val="en-IN"/>
        </w:rPr>
        <w:t xml:space="preserve">int </w:t>
      </w:r>
      <w:proofErr w:type="gramStart"/>
      <w:r w:rsidRPr="00B2708D">
        <w:rPr>
          <w:sz w:val="24"/>
          <w:szCs w:val="24"/>
          <w:lang w:val="en-IN"/>
        </w:rPr>
        <w:t>main(</w:t>
      </w:r>
      <w:proofErr w:type="gramEnd"/>
      <w:r w:rsidRPr="00B2708D">
        <w:rPr>
          <w:sz w:val="24"/>
          <w:szCs w:val="24"/>
          <w:lang w:val="en-IN"/>
        </w:rPr>
        <w:t>) {</w:t>
      </w:r>
    </w:p>
    <w:p w14:paraId="353325EC" w14:textId="77777777" w:rsidR="00B2708D" w:rsidRPr="00B2708D" w:rsidRDefault="00B2708D" w:rsidP="00B2708D">
      <w:pPr>
        <w:spacing w:after="0" w:line="240" w:lineRule="auto"/>
        <w:rPr>
          <w:sz w:val="24"/>
          <w:szCs w:val="24"/>
          <w:lang w:val="en-IN"/>
        </w:rPr>
      </w:pPr>
      <w:r w:rsidRPr="00B2708D">
        <w:rPr>
          <w:sz w:val="24"/>
          <w:szCs w:val="24"/>
          <w:lang w:val="en-IN"/>
        </w:rPr>
        <w:t>    int rows, cols;</w:t>
      </w:r>
    </w:p>
    <w:p w14:paraId="06429206" w14:textId="77777777" w:rsidR="00B2708D" w:rsidRPr="00B2708D" w:rsidRDefault="00B2708D" w:rsidP="00B2708D">
      <w:pPr>
        <w:spacing w:after="0" w:line="240" w:lineRule="auto"/>
        <w:rPr>
          <w:sz w:val="24"/>
          <w:szCs w:val="24"/>
          <w:lang w:val="en-IN"/>
        </w:rPr>
      </w:pPr>
      <w:r w:rsidRPr="00B2708D">
        <w:rPr>
          <w:sz w:val="24"/>
          <w:szCs w:val="24"/>
          <w:lang w:val="en-IN"/>
        </w:rPr>
        <w:t xml:space="preserve">    </w:t>
      </w:r>
      <w:proofErr w:type="spellStart"/>
      <w:r w:rsidRPr="00B2708D">
        <w:rPr>
          <w:sz w:val="24"/>
          <w:szCs w:val="24"/>
          <w:lang w:val="en-IN"/>
        </w:rPr>
        <w:t>cout</w:t>
      </w:r>
      <w:proofErr w:type="spellEnd"/>
      <w:r w:rsidRPr="00B2708D">
        <w:rPr>
          <w:sz w:val="24"/>
          <w:szCs w:val="24"/>
          <w:lang w:val="en-IN"/>
        </w:rPr>
        <w:t xml:space="preserve"> &lt;&lt; "Enter the number of rows and columns: ";</w:t>
      </w:r>
    </w:p>
    <w:p w14:paraId="42E8A800" w14:textId="77777777" w:rsidR="00B2708D" w:rsidRPr="00B2708D" w:rsidRDefault="00B2708D" w:rsidP="00B2708D">
      <w:pPr>
        <w:spacing w:after="0" w:line="240" w:lineRule="auto"/>
        <w:rPr>
          <w:sz w:val="24"/>
          <w:szCs w:val="24"/>
          <w:lang w:val="en-IN"/>
        </w:rPr>
      </w:pPr>
      <w:r w:rsidRPr="00B2708D">
        <w:rPr>
          <w:sz w:val="24"/>
          <w:szCs w:val="24"/>
          <w:lang w:val="en-IN"/>
        </w:rPr>
        <w:t xml:space="preserve">    </w:t>
      </w:r>
      <w:proofErr w:type="spellStart"/>
      <w:r w:rsidRPr="00B2708D">
        <w:rPr>
          <w:sz w:val="24"/>
          <w:szCs w:val="24"/>
          <w:lang w:val="en-IN"/>
        </w:rPr>
        <w:t>cin</w:t>
      </w:r>
      <w:proofErr w:type="spellEnd"/>
      <w:r w:rsidRPr="00B2708D">
        <w:rPr>
          <w:sz w:val="24"/>
          <w:szCs w:val="24"/>
          <w:lang w:val="en-IN"/>
        </w:rPr>
        <w:t xml:space="preserve"> &gt;&gt; rows &gt;&gt; cols;</w:t>
      </w:r>
    </w:p>
    <w:p w14:paraId="7281EE33" w14:textId="77777777" w:rsidR="00B2708D" w:rsidRPr="00B2708D" w:rsidRDefault="00B2708D" w:rsidP="00B2708D">
      <w:pPr>
        <w:spacing w:after="0" w:line="240" w:lineRule="auto"/>
        <w:rPr>
          <w:sz w:val="24"/>
          <w:szCs w:val="24"/>
          <w:lang w:val="en-IN"/>
        </w:rPr>
      </w:pPr>
      <w:r w:rsidRPr="00B2708D">
        <w:rPr>
          <w:sz w:val="24"/>
          <w:szCs w:val="24"/>
          <w:lang w:val="en-IN"/>
        </w:rPr>
        <w:t xml:space="preserve">    int </w:t>
      </w:r>
      <w:proofErr w:type="spellStart"/>
      <w:r w:rsidRPr="00B2708D">
        <w:rPr>
          <w:sz w:val="24"/>
          <w:szCs w:val="24"/>
          <w:lang w:val="en-IN"/>
        </w:rPr>
        <w:t>arr</w:t>
      </w:r>
      <w:proofErr w:type="spellEnd"/>
      <w:r w:rsidRPr="00B2708D">
        <w:rPr>
          <w:sz w:val="24"/>
          <w:szCs w:val="24"/>
          <w:lang w:val="en-IN"/>
        </w:rPr>
        <w:t>[rows][cols], transpose[cols][rows];</w:t>
      </w:r>
    </w:p>
    <w:p w14:paraId="7D9C116F" w14:textId="77777777" w:rsidR="00B2708D" w:rsidRPr="00B2708D" w:rsidRDefault="00B2708D" w:rsidP="00B2708D">
      <w:pPr>
        <w:spacing w:after="0" w:line="240" w:lineRule="auto"/>
        <w:rPr>
          <w:sz w:val="24"/>
          <w:szCs w:val="24"/>
          <w:lang w:val="en-IN"/>
        </w:rPr>
      </w:pPr>
      <w:r w:rsidRPr="00B2708D">
        <w:rPr>
          <w:sz w:val="24"/>
          <w:szCs w:val="24"/>
          <w:lang w:val="en-IN"/>
        </w:rPr>
        <w:t xml:space="preserve">    </w:t>
      </w:r>
      <w:proofErr w:type="spellStart"/>
      <w:r w:rsidRPr="00B2708D">
        <w:rPr>
          <w:sz w:val="24"/>
          <w:szCs w:val="24"/>
          <w:lang w:val="en-IN"/>
        </w:rPr>
        <w:t>cout</w:t>
      </w:r>
      <w:proofErr w:type="spellEnd"/>
      <w:r w:rsidRPr="00B2708D">
        <w:rPr>
          <w:sz w:val="24"/>
          <w:szCs w:val="24"/>
          <w:lang w:val="en-IN"/>
        </w:rPr>
        <w:t xml:space="preserve"> &lt;&lt; "Enter elements of the matrix:\n";</w:t>
      </w:r>
    </w:p>
    <w:p w14:paraId="6755D9B7" w14:textId="77777777" w:rsidR="00B2708D" w:rsidRPr="00B2708D" w:rsidRDefault="00B2708D" w:rsidP="00B2708D">
      <w:pPr>
        <w:spacing w:after="0" w:line="240" w:lineRule="auto"/>
        <w:rPr>
          <w:sz w:val="24"/>
          <w:szCs w:val="24"/>
          <w:lang w:val="en-IN"/>
        </w:rPr>
      </w:pPr>
      <w:r w:rsidRPr="00B2708D">
        <w:rPr>
          <w:sz w:val="24"/>
          <w:szCs w:val="24"/>
          <w:lang w:val="en-IN"/>
        </w:rPr>
        <w:t xml:space="preserve">    for (int </w:t>
      </w:r>
      <w:proofErr w:type="spellStart"/>
      <w:r w:rsidRPr="00B2708D">
        <w:rPr>
          <w:sz w:val="24"/>
          <w:szCs w:val="24"/>
          <w:lang w:val="en-IN"/>
        </w:rPr>
        <w:t>i</w:t>
      </w:r>
      <w:proofErr w:type="spellEnd"/>
      <w:r w:rsidRPr="00B2708D">
        <w:rPr>
          <w:sz w:val="24"/>
          <w:szCs w:val="24"/>
          <w:lang w:val="en-IN"/>
        </w:rPr>
        <w:t xml:space="preserve"> = 0; </w:t>
      </w:r>
      <w:proofErr w:type="spellStart"/>
      <w:r w:rsidRPr="00B2708D">
        <w:rPr>
          <w:sz w:val="24"/>
          <w:szCs w:val="24"/>
          <w:lang w:val="en-IN"/>
        </w:rPr>
        <w:t>i</w:t>
      </w:r>
      <w:proofErr w:type="spellEnd"/>
      <w:r w:rsidRPr="00B2708D">
        <w:rPr>
          <w:sz w:val="24"/>
          <w:szCs w:val="24"/>
          <w:lang w:val="en-IN"/>
        </w:rPr>
        <w:t xml:space="preserve"> &lt; rows; </w:t>
      </w:r>
      <w:proofErr w:type="spellStart"/>
      <w:r w:rsidRPr="00B2708D">
        <w:rPr>
          <w:sz w:val="24"/>
          <w:szCs w:val="24"/>
          <w:lang w:val="en-IN"/>
        </w:rPr>
        <w:t>i</w:t>
      </w:r>
      <w:proofErr w:type="spellEnd"/>
      <w:r w:rsidRPr="00B2708D">
        <w:rPr>
          <w:sz w:val="24"/>
          <w:szCs w:val="24"/>
          <w:lang w:val="en-IN"/>
        </w:rPr>
        <w:t>++) {</w:t>
      </w:r>
    </w:p>
    <w:p w14:paraId="638E2E33" w14:textId="77777777" w:rsidR="00B2708D" w:rsidRPr="00B2708D" w:rsidRDefault="00B2708D" w:rsidP="00B2708D">
      <w:pPr>
        <w:spacing w:after="0" w:line="240" w:lineRule="auto"/>
        <w:rPr>
          <w:sz w:val="24"/>
          <w:szCs w:val="24"/>
          <w:lang w:val="en-IN"/>
        </w:rPr>
      </w:pPr>
      <w:r w:rsidRPr="00B2708D">
        <w:rPr>
          <w:sz w:val="24"/>
          <w:szCs w:val="24"/>
          <w:lang w:val="en-IN"/>
        </w:rPr>
        <w:t xml:space="preserve">        for (int j = 0; j &lt; cols; </w:t>
      </w:r>
      <w:proofErr w:type="spellStart"/>
      <w:r w:rsidRPr="00B2708D">
        <w:rPr>
          <w:sz w:val="24"/>
          <w:szCs w:val="24"/>
          <w:lang w:val="en-IN"/>
        </w:rPr>
        <w:t>j++</w:t>
      </w:r>
      <w:proofErr w:type="spellEnd"/>
      <w:r w:rsidRPr="00B2708D">
        <w:rPr>
          <w:sz w:val="24"/>
          <w:szCs w:val="24"/>
          <w:lang w:val="en-IN"/>
        </w:rPr>
        <w:t>) {</w:t>
      </w:r>
    </w:p>
    <w:p w14:paraId="608F49DE" w14:textId="77777777" w:rsidR="00B2708D" w:rsidRPr="00B2708D" w:rsidRDefault="00B2708D" w:rsidP="00B2708D">
      <w:pPr>
        <w:spacing w:after="0" w:line="240" w:lineRule="auto"/>
        <w:rPr>
          <w:sz w:val="24"/>
          <w:szCs w:val="24"/>
          <w:lang w:val="en-IN"/>
        </w:rPr>
      </w:pPr>
      <w:r w:rsidRPr="00B2708D">
        <w:rPr>
          <w:sz w:val="24"/>
          <w:szCs w:val="24"/>
          <w:lang w:val="en-IN"/>
        </w:rPr>
        <w:t xml:space="preserve">            </w:t>
      </w:r>
      <w:proofErr w:type="spellStart"/>
      <w:r w:rsidRPr="00B2708D">
        <w:rPr>
          <w:sz w:val="24"/>
          <w:szCs w:val="24"/>
          <w:lang w:val="en-IN"/>
        </w:rPr>
        <w:t>cin</w:t>
      </w:r>
      <w:proofErr w:type="spellEnd"/>
      <w:r w:rsidRPr="00B2708D">
        <w:rPr>
          <w:sz w:val="24"/>
          <w:szCs w:val="24"/>
          <w:lang w:val="en-IN"/>
        </w:rPr>
        <w:t xml:space="preserve"> &gt;&gt; </w:t>
      </w:r>
      <w:proofErr w:type="spellStart"/>
      <w:r w:rsidRPr="00B2708D">
        <w:rPr>
          <w:sz w:val="24"/>
          <w:szCs w:val="24"/>
          <w:lang w:val="en-IN"/>
        </w:rPr>
        <w:t>arr</w:t>
      </w:r>
      <w:proofErr w:type="spellEnd"/>
      <w:r w:rsidRPr="00B2708D">
        <w:rPr>
          <w:sz w:val="24"/>
          <w:szCs w:val="24"/>
          <w:lang w:val="en-IN"/>
        </w:rPr>
        <w:t>[</w:t>
      </w:r>
      <w:proofErr w:type="spellStart"/>
      <w:r w:rsidRPr="00B2708D">
        <w:rPr>
          <w:sz w:val="24"/>
          <w:szCs w:val="24"/>
          <w:lang w:val="en-IN"/>
        </w:rPr>
        <w:t>i</w:t>
      </w:r>
      <w:proofErr w:type="spellEnd"/>
      <w:r w:rsidRPr="00B2708D">
        <w:rPr>
          <w:sz w:val="24"/>
          <w:szCs w:val="24"/>
          <w:lang w:val="en-IN"/>
        </w:rPr>
        <w:t>][j];</w:t>
      </w:r>
    </w:p>
    <w:p w14:paraId="7411C6B3" w14:textId="77777777" w:rsidR="00B2708D" w:rsidRPr="00B2708D" w:rsidRDefault="00B2708D" w:rsidP="00B2708D">
      <w:pPr>
        <w:spacing w:after="0" w:line="240" w:lineRule="auto"/>
        <w:rPr>
          <w:sz w:val="24"/>
          <w:szCs w:val="24"/>
          <w:lang w:val="en-IN"/>
        </w:rPr>
      </w:pPr>
      <w:r w:rsidRPr="00B2708D">
        <w:rPr>
          <w:sz w:val="24"/>
          <w:szCs w:val="24"/>
          <w:lang w:val="en-IN"/>
        </w:rPr>
        <w:t>        }</w:t>
      </w:r>
    </w:p>
    <w:p w14:paraId="6900C74C" w14:textId="77777777" w:rsidR="00B2708D" w:rsidRPr="00B2708D" w:rsidRDefault="00B2708D" w:rsidP="00B2708D">
      <w:pPr>
        <w:spacing w:after="0" w:line="240" w:lineRule="auto"/>
        <w:rPr>
          <w:sz w:val="24"/>
          <w:szCs w:val="24"/>
          <w:lang w:val="en-IN"/>
        </w:rPr>
      </w:pPr>
      <w:r w:rsidRPr="00B2708D">
        <w:rPr>
          <w:sz w:val="24"/>
          <w:szCs w:val="24"/>
          <w:lang w:val="en-IN"/>
        </w:rPr>
        <w:t>    }</w:t>
      </w:r>
    </w:p>
    <w:p w14:paraId="5DEA9BA1" w14:textId="77777777" w:rsidR="00B2708D" w:rsidRPr="00B2708D" w:rsidRDefault="00B2708D" w:rsidP="00B2708D">
      <w:pPr>
        <w:spacing w:after="0" w:line="240" w:lineRule="auto"/>
        <w:rPr>
          <w:sz w:val="24"/>
          <w:szCs w:val="24"/>
          <w:lang w:val="en-IN"/>
        </w:rPr>
      </w:pPr>
      <w:r w:rsidRPr="00B2708D">
        <w:rPr>
          <w:sz w:val="24"/>
          <w:szCs w:val="24"/>
          <w:lang w:val="en-IN"/>
        </w:rPr>
        <w:t xml:space="preserve">    for (int </w:t>
      </w:r>
      <w:proofErr w:type="spellStart"/>
      <w:r w:rsidRPr="00B2708D">
        <w:rPr>
          <w:sz w:val="24"/>
          <w:szCs w:val="24"/>
          <w:lang w:val="en-IN"/>
        </w:rPr>
        <w:t>i</w:t>
      </w:r>
      <w:proofErr w:type="spellEnd"/>
      <w:r w:rsidRPr="00B2708D">
        <w:rPr>
          <w:sz w:val="24"/>
          <w:szCs w:val="24"/>
          <w:lang w:val="en-IN"/>
        </w:rPr>
        <w:t xml:space="preserve"> = 0; </w:t>
      </w:r>
      <w:proofErr w:type="spellStart"/>
      <w:r w:rsidRPr="00B2708D">
        <w:rPr>
          <w:sz w:val="24"/>
          <w:szCs w:val="24"/>
          <w:lang w:val="en-IN"/>
        </w:rPr>
        <w:t>i</w:t>
      </w:r>
      <w:proofErr w:type="spellEnd"/>
      <w:r w:rsidRPr="00B2708D">
        <w:rPr>
          <w:sz w:val="24"/>
          <w:szCs w:val="24"/>
          <w:lang w:val="en-IN"/>
        </w:rPr>
        <w:t xml:space="preserve"> &lt; rows; </w:t>
      </w:r>
      <w:proofErr w:type="spellStart"/>
      <w:r w:rsidRPr="00B2708D">
        <w:rPr>
          <w:sz w:val="24"/>
          <w:szCs w:val="24"/>
          <w:lang w:val="en-IN"/>
        </w:rPr>
        <w:t>i</w:t>
      </w:r>
      <w:proofErr w:type="spellEnd"/>
      <w:r w:rsidRPr="00B2708D">
        <w:rPr>
          <w:sz w:val="24"/>
          <w:szCs w:val="24"/>
          <w:lang w:val="en-IN"/>
        </w:rPr>
        <w:t>++) {</w:t>
      </w:r>
    </w:p>
    <w:p w14:paraId="0C615458" w14:textId="77777777" w:rsidR="00B2708D" w:rsidRPr="00B2708D" w:rsidRDefault="00B2708D" w:rsidP="00B2708D">
      <w:pPr>
        <w:spacing w:after="0" w:line="240" w:lineRule="auto"/>
        <w:rPr>
          <w:sz w:val="24"/>
          <w:szCs w:val="24"/>
          <w:lang w:val="en-IN"/>
        </w:rPr>
      </w:pPr>
      <w:r w:rsidRPr="00B2708D">
        <w:rPr>
          <w:sz w:val="24"/>
          <w:szCs w:val="24"/>
          <w:lang w:val="en-IN"/>
        </w:rPr>
        <w:t xml:space="preserve">        for (int j = 0; j &lt; cols; </w:t>
      </w:r>
      <w:proofErr w:type="spellStart"/>
      <w:r w:rsidRPr="00B2708D">
        <w:rPr>
          <w:sz w:val="24"/>
          <w:szCs w:val="24"/>
          <w:lang w:val="en-IN"/>
        </w:rPr>
        <w:t>j++</w:t>
      </w:r>
      <w:proofErr w:type="spellEnd"/>
      <w:r w:rsidRPr="00B2708D">
        <w:rPr>
          <w:sz w:val="24"/>
          <w:szCs w:val="24"/>
          <w:lang w:val="en-IN"/>
        </w:rPr>
        <w:t>) {</w:t>
      </w:r>
    </w:p>
    <w:p w14:paraId="0CED7A2E" w14:textId="77777777" w:rsidR="00B2708D" w:rsidRPr="00B2708D" w:rsidRDefault="00B2708D" w:rsidP="00B2708D">
      <w:pPr>
        <w:spacing w:after="0" w:line="240" w:lineRule="auto"/>
        <w:rPr>
          <w:sz w:val="24"/>
          <w:szCs w:val="24"/>
          <w:lang w:val="en-IN"/>
        </w:rPr>
      </w:pPr>
      <w:r w:rsidRPr="00B2708D">
        <w:rPr>
          <w:sz w:val="24"/>
          <w:szCs w:val="24"/>
          <w:lang w:val="en-IN"/>
        </w:rPr>
        <w:t>            transpose[j][</w:t>
      </w:r>
      <w:proofErr w:type="spellStart"/>
      <w:r w:rsidRPr="00B2708D">
        <w:rPr>
          <w:sz w:val="24"/>
          <w:szCs w:val="24"/>
          <w:lang w:val="en-IN"/>
        </w:rPr>
        <w:t>i</w:t>
      </w:r>
      <w:proofErr w:type="spellEnd"/>
      <w:r w:rsidRPr="00B2708D">
        <w:rPr>
          <w:sz w:val="24"/>
          <w:szCs w:val="24"/>
          <w:lang w:val="en-IN"/>
        </w:rPr>
        <w:t xml:space="preserve">] = </w:t>
      </w:r>
      <w:proofErr w:type="spellStart"/>
      <w:r w:rsidRPr="00B2708D">
        <w:rPr>
          <w:sz w:val="24"/>
          <w:szCs w:val="24"/>
          <w:lang w:val="en-IN"/>
        </w:rPr>
        <w:t>arr</w:t>
      </w:r>
      <w:proofErr w:type="spellEnd"/>
      <w:r w:rsidRPr="00B2708D">
        <w:rPr>
          <w:sz w:val="24"/>
          <w:szCs w:val="24"/>
          <w:lang w:val="en-IN"/>
        </w:rPr>
        <w:t>[</w:t>
      </w:r>
      <w:proofErr w:type="spellStart"/>
      <w:r w:rsidRPr="00B2708D">
        <w:rPr>
          <w:sz w:val="24"/>
          <w:szCs w:val="24"/>
          <w:lang w:val="en-IN"/>
        </w:rPr>
        <w:t>i</w:t>
      </w:r>
      <w:proofErr w:type="spellEnd"/>
      <w:r w:rsidRPr="00B2708D">
        <w:rPr>
          <w:sz w:val="24"/>
          <w:szCs w:val="24"/>
          <w:lang w:val="en-IN"/>
        </w:rPr>
        <w:t>][j];</w:t>
      </w:r>
    </w:p>
    <w:p w14:paraId="0D74F1C2" w14:textId="77777777" w:rsidR="00B2708D" w:rsidRPr="00B2708D" w:rsidRDefault="00B2708D" w:rsidP="00B2708D">
      <w:pPr>
        <w:spacing w:after="0" w:line="240" w:lineRule="auto"/>
        <w:rPr>
          <w:sz w:val="24"/>
          <w:szCs w:val="24"/>
          <w:lang w:val="en-IN"/>
        </w:rPr>
      </w:pPr>
      <w:r w:rsidRPr="00B2708D">
        <w:rPr>
          <w:sz w:val="24"/>
          <w:szCs w:val="24"/>
          <w:lang w:val="en-IN"/>
        </w:rPr>
        <w:t>        }</w:t>
      </w:r>
    </w:p>
    <w:p w14:paraId="5A6B580C" w14:textId="77777777" w:rsidR="00B2708D" w:rsidRPr="00B2708D" w:rsidRDefault="00B2708D" w:rsidP="00B2708D">
      <w:pPr>
        <w:spacing w:after="0" w:line="240" w:lineRule="auto"/>
        <w:rPr>
          <w:sz w:val="24"/>
          <w:szCs w:val="24"/>
          <w:lang w:val="en-IN"/>
        </w:rPr>
      </w:pPr>
      <w:r w:rsidRPr="00B2708D">
        <w:rPr>
          <w:sz w:val="24"/>
          <w:szCs w:val="24"/>
          <w:lang w:val="en-IN"/>
        </w:rPr>
        <w:t>    }</w:t>
      </w:r>
    </w:p>
    <w:p w14:paraId="631DA384" w14:textId="77777777" w:rsidR="00B2708D" w:rsidRPr="00B2708D" w:rsidRDefault="00B2708D" w:rsidP="00B2708D">
      <w:pPr>
        <w:spacing w:after="0" w:line="240" w:lineRule="auto"/>
        <w:rPr>
          <w:sz w:val="24"/>
          <w:szCs w:val="24"/>
          <w:lang w:val="en-IN"/>
        </w:rPr>
      </w:pPr>
      <w:r w:rsidRPr="00B2708D">
        <w:rPr>
          <w:sz w:val="24"/>
          <w:szCs w:val="24"/>
          <w:lang w:val="en-IN"/>
        </w:rPr>
        <w:t xml:space="preserve">    </w:t>
      </w:r>
      <w:proofErr w:type="spellStart"/>
      <w:r w:rsidRPr="00B2708D">
        <w:rPr>
          <w:sz w:val="24"/>
          <w:szCs w:val="24"/>
          <w:lang w:val="en-IN"/>
        </w:rPr>
        <w:t>cout</w:t>
      </w:r>
      <w:proofErr w:type="spellEnd"/>
      <w:r w:rsidRPr="00B2708D">
        <w:rPr>
          <w:sz w:val="24"/>
          <w:szCs w:val="24"/>
          <w:lang w:val="en-IN"/>
        </w:rPr>
        <w:t xml:space="preserve"> &lt;&lt; "Transpose of the matrix:\n";</w:t>
      </w:r>
    </w:p>
    <w:p w14:paraId="0316F305" w14:textId="77777777" w:rsidR="00B2708D" w:rsidRPr="00B2708D" w:rsidRDefault="00B2708D" w:rsidP="00B2708D">
      <w:pPr>
        <w:spacing w:after="0" w:line="240" w:lineRule="auto"/>
        <w:rPr>
          <w:sz w:val="24"/>
          <w:szCs w:val="24"/>
          <w:lang w:val="en-IN"/>
        </w:rPr>
      </w:pPr>
      <w:r w:rsidRPr="00B2708D">
        <w:rPr>
          <w:sz w:val="24"/>
          <w:szCs w:val="24"/>
          <w:lang w:val="en-IN"/>
        </w:rPr>
        <w:t xml:space="preserve">    for (int </w:t>
      </w:r>
      <w:proofErr w:type="spellStart"/>
      <w:r w:rsidRPr="00B2708D">
        <w:rPr>
          <w:sz w:val="24"/>
          <w:szCs w:val="24"/>
          <w:lang w:val="en-IN"/>
        </w:rPr>
        <w:t>i</w:t>
      </w:r>
      <w:proofErr w:type="spellEnd"/>
      <w:r w:rsidRPr="00B2708D">
        <w:rPr>
          <w:sz w:val="24"/>
          <w:szCs w:val="24"/>
          <w:lang w:val="en-IN"/>
        </w:rPr>
        <w:t xml:space="preserve"> = 0; </w:t>
      </w:r>
      <w:proofErr w:type="spellStart"/>
      <w:r w:rsidRPr="00B2708D">
        <w:rPr>
          <w:sz w:val="24"/>
          <w:szCs w:val="24"/>
          <w:lang w:val="en-IN"/>
        </w:rPr>
        <w:t>i</w:t>
      </w:r>
      <w:proofErr w:type="spellEnd"/>
      <w:r w:rsidRPr="00B2708D">
        <w:rPr>
          <w:sz w:val="24"/>
          <w:szCs w:val="24"/>
          <w:lang w:val="en-IN"/>
        </w:rPr>
        <w:t xml:space="preserve"> &lt; cols; </w:t>
      </w:r>
      <w:proofErr w:type="spellStart"/>
      <w:r w:rsidRPr="00B2708D">
        <w:rPr>
          <w:sz w:val="24"/>
          <w:szCs w:val="24"/>
          <w:lang w:val="en-IN"/>
        </w:rPr>
        <w:t>i</w:t>
      </w:r>
      <w:proofErr w:type="spellEnd"/>
      <w:r w:rsidRPr="00B2708D">
        <w:rPr>
          <w:sz w:val="24"/>
          <w:szCs w:val="24"/>
          <w:lang w:val="en-IN"/>
        </w:rPr>
        <w:t>++) {</w:t>
      </w:r>
    </w:p>
    <w:p w14:paraId="2275C828" w14:textId="77777777" w:rsidR="00B2708D" w:rsidRPr="00B2708D" w:rsidRDefault="00B2708D" w:rsidP="00B2708D">
      <w:pPr>
        <w:spacing w:after="0" w:line="240" w:lineRule="auto"/>
        <w:rPr>
          <w:sz w:val="24"/>
          <w:szCs w:val="24"/>
          <w:lang w:val="en-IN"/>
        </w:rPr>
      </w:pPr>
      <w:r w:rsidRPr="00B2708D">
        <w:rPr>
          <w:sz w:val="24"/>
          <w:szCs w:val="24"/>
          <w:lang w:val="en-IN"/>
        </w:rPr>
        <w:lastRenderedPageBreak/>
        <w:t xml:space="preserve">        for (int j = 0; j &lt; rows; </w:t>
      </w:r>
      <w:proofErr w:type="spellStart"/>
      <w:r w:rsidRPr="00B2708D">
        <w:rPr>
          <w:sz w:val="24"/>
          <w:szCs w:val="24"/>
          <w:lang w:val="en-IN"/>
        </w:rPr>
        <w:t>j++</w:t>
      </w:r>
      <w:proofErr w:type="spellEnd"/>
      <w:r w:rsidRPr="00B2708D">
        <w:rPr>
          <w:sz w:val="24"/>
          <w:szCs w:val="24"/>
          <w:lang w:val="en-IN"/>
        </w:rPr>
        <w:t>) {</w:t>
      </w:r>
    </w:p>
    <w:p w14:paraId="1B8C68FF" w14:textId="77777777" w:rsidR="00B2708D" w:rsidRPr="00B2708D" w:rsidRDefault="00B2708D" w:rsidP="00B2708D">
      <w:pPr>
        <w:spacing w:after="0" w:line="240" w:lineRule="auto"/>
        <w:rPr>
          <w:sz w:val="24"/>
          <w:szCs w:val="24"/>
          <w:lang w:val="en-IN"/>
        </w:rPr>
      </w:pPr>
      <w:r w:rsidRPr="00B2708D">
        <w:rPr>
          <w:sz w:val="24"/>
          <w:szCs w:val="24"/>
          <w:lang w:val="en-IN"/>
        </w:rPr>
        <w:t xml:space="preserve">            </w:t>
      </w:r>
      <w:proofErr w:type="spellStart"/>
      <w:r w:rsidRPr="00B2708D">
        <w:rPr>
          <w:sz w:val="24"/>
          <w:szCs w:val="24"/>
          <w:lang w:val="en-IN"/>
        </w:rPr>
        <w:t>cout</w:t>
      </w:r>
      <w:proofErr w:type="spellEnd"/>
      <w:r w:rsidRPr="00B2708D">
        <w:rPr>
          <w:sz w:val="24"/>
          <w:szCs w:val="24"/>
          <w:lang w:val="en-IN"/>
        </w:rPr>
        <w:t xml:space="preserve"> &lt;&lt; transpose[</w:t>
      </w:r>
      <w:proofErr w:type="spellStart"/>
      <w:r w:rsidRPr="00B2708D">
        <w:rPr>
          <w:sz w:val="24"/>
          <w:szCs w:val="24"/>
          <w:lang w:val="en-IN"/>
        </w:rPr>
        <w:t>i</w:t>
      </w:r>
      <w:proofErr w:type="spellEnd"/>
      <w:r w:rsidRPr="00B2708D">
        <w:rPr>
          <w:sz w:val="24"/>
          <w:szCs w:val="24"/>
          <w:lang w:val="en-IN"/>
        </w:rPr>
        <w:t>][j] &lt;&lt; " ";</w:t>
      </w:r>
    </w:p>
    <w:p w14:paraId="74A4CD89" w14:textId="77777777" w:rsidR="00B2708D" w:rsidRPr="00B2708D" w:rsidRDefault="00B2708D" w:rsidP="00B2708D">
      <w:pPr>
        <w:spacing w:after="0" w:line="240" w:lineRule="auto"/>
        <w:rPr>
          <w:sz w:val="24"/>
          <w:szCs w:val="24"/>
          <w:lang w:val="en-IN"/>
        </w:rPr>
      </w:pPr>
      <w:r w:rsidRPr="00B2708D">
        <w:rPr>
          <w:sz w:val="24"/>
          <w:szCs w:val="24"/>
          <w:lang w:val="en-IN"/>
        </w:rPr>
        <w:t>        }</w:t>
      </w:r>
    </w:p>
    <w:p w14:paraId="716DE4DF" w14:textId="77777777" w:rsidR="00B2708D" w:rsidRPr="00B2708D" w:rsidRDefault="00B2708D" w:rsidP="00B2708D">
      <w:pPr>
        <w:spacing w:after="0" w:line="240" w:lineRule="auto"/>
        <w:rPr>
          <w:sz w:val="24"/>
          <w:szCs w:val="24"/>
          <w:lang w:val="en-IN"/>
        </w:rPr>
      </w:pPr>
      <w:r w:rsidRPr="00B2708D">
        <w:rPr>
          <w:sz w:val="24"/>
          <w:szCs w:val="24"/>
          <w:lang w:val="en-IN"/>
        </w:rPr>
        <w:t xml:space="preserve">        </w:t>
      </w:r>
      <w:proofErr w:type="spellStart"/>
      <w:r w:rsidRPr="00B2708D">
        <w:rPr>
          <w:sz w:val="24"/>
          <w:szCs w:val="24"/>
          <w:lang w:val="en-IN"/>
        </w:rPr>
        <w:t>cout</w:t>
      </w:r>
      <w:proofErr w:type="spellEnd"/>
      <w:r w:rsidRPr="00B2708D">
        <w:rPr>
          <w:sz w:val="24"/>
          <w:szCs w:val="24"/>
          <w:lang w:val="en-IN"/>
        </w:rPr>
        <w:t xml:space="preserve"> &lt;&lt; </w:t>
      </w:r>
      <w:proofErr w:type="spellStart"/>
      <w:r w:rsidRPr="00B2708D">
        <w:rPr>
          <w:sz w:val="24"/>
          <w:szCs w:val="24"/>
          <w:lang w:val="en-IN"/>
        </w:rPr>
        <w:t>endl</w:t>
      </w:r>
      <w:proofErr w:type="spellEnd"/>
      <w:r w:rsidRPr="00B2708D">
        <w:rPr>
          <w:sz w:val="24"/>
          <w:szCs w:val="24"/>
          <w:lang w:val="en-IN"/>
        </w:rPr>
        <w:t>;</w:t>
      </w:r>
    </w:p>
    <w:p w14:paraId="1FF232A1" w14:textId="77777777" w:rsidR="00B2708D" w:rsidRPr="00B2708D" w:rsidRDefault="00B2708D" w:rsidP="00B2708D">
      <w:pPr>
        <w:spacing w:after="0" w:line="240" w:lineRule="auto"/>
        <w:rPr>
          <w:sz w:val="24"/>
          <w:szCs w:val="24"/>
          <w:lang w:val="en-IN"/>
        </w:rPr>
      </w:pPr>
      <w:r w:rsidRPr="00B2708D">
        <w:rPr>
          <w:sz w:val="24"/>
          <w:szCs w:val="24"/>
          <w:lang w:val="en-IN"/>
        </w:rPr>
        <w:t>    }</w:t>
      </w:r>
    </w:p>
    <w:p w14:paraId="298D0875" w14:textId="77777777" w:rsidR="00B2708D" w:rsidRPr="00B2708D" w:rsidRDefault="00B2708D" w:rsidP="00B2708D">
      <w:pPr>
        <w:spacing w:after="0" w:line="240" w:lineRule="auto"/>
        <w:rPr>
          <w:sz w:val="24"/>
          <w:szCs w:val="24"/>
          <w:lang w:val="en-IN"/>
        </w:rPr>
      </w:pPr>
      <w:r w:rsidRPr="00B2708D">
        <w:rPr>
          <w:sz w:val="24"/>
          <w:szCs w:val="24"/>
          <w:lang w:val="en-IN"/>
        </w:rPr>
        <w:t>    return 0;</w:t>
      </w:r>
    </w:p>
    <w:p w14:paraId="228A2C4C" w14:textId="77777777" w:rsidR="00B2708D" w:rsidRPr="00B2708D" w:rsidRDefault="00B2708D" w:rsidP="00B2708D">
      <w:pPr>
        <w:spacing w:after="0" w:line="240" w:lineRule="auto"/>
        <w:rPr>
          <w:sz w:val="24"/>
          <w:szCs w:val="24"/>
          <w:lang w:val="en-IN"/>
        </w:rPr>
      </w:pPr>
      <w:r w:rsidRPr="00B2708D">
        <w:rPr>
          <w:sz w:val="24"/>
          <w:szCs w:val="24"/>
          <w:lang w:val="en-IN"/>
        </w:rPr>
        <w:t>}</w:t>
      </w:r>
    </w:p>
    <w:p w14:paraId="29D23780" w14:textId="77777777" w:rsidR="00B2708D" w:rsidRPr="00B2708D" w:rsidRDefault="00B2708D" w:rsidP="00B2708D">
      <w:pPr>
        <w:spacing w:after="0" w:line="240" w:lineRule="auto"/>
        <w:rPr>
          <w:b/>
          <w:bCs/>
          <w:sz w:val="24"/>
          <w:szCs w:val="24"/>
          <w:lang w:val="en-IN"/>
        </w:rPr>
      </w:pPr>
    </w:p>
    <w:p w14:paraId="129FEFB8" w14:textId="7C153407" w:rsidR="00B2708D" w:rsidRPr="00C82697" w:rsidRDefault="00B2708D" w:rsidP="00C82697">
      <w:pPr>
        <w:spacing w:after="0" w:line="240" w:lineRule="auto"/>
        <w:rPr>
          <w:b/>
          <w:bCs/>
          <w:sz w:val="24"/>
          <w:szCs w:val="24"/>
          <w:lang w:val="en-IN"/>
        </w:rPr>
      </w:pPr>
      <w:r>
        <w:rPr>
          <w:b/>
          <w:bCs/>
          <w:noProof/>
          <w:sz w:val="24"/>
          <w:szCs w:val="24"/>
          <w:lang w:val="en-IN"/>
        </w:rPr>
        <w:drawing>
          <wp:inline distT="0" distB="0" distL="0" distR="0" wp14:anchorId="5479FA43" wp14:editId="2179C4DE">
            <wp:extent cx="7052310" cy="1847850"/>
            <wp:effectExtent l="0" t="0" r="0" b="0"/>
            <wp:docPr id="41194220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942208" name="Picture 411942208"/>
                    <pic:cNvPicPr/>
                  </pic:nvPicPr>
                  <pic:blipFill>
                    <a:blip r:embed="rId32"/>
                    <a:stretch>
                      <a:fillRect/>
                    </a:stretch>
                  </pic:blipFill>
                  <pic:spPr>
                    <a:xfrm>
                      <a:off x="0" y="0"/>
                      <a:ext cx="7052310" cy="1847850"/>
                    </a:xfrm>
                    <a:prstGeom prst="rect">
                      <a:avLst/>
                    </a:prstGeom>
                  </pic:spPr>
                </pic:pic>
              </a:graphicData>
            </a:graphic>
          </wp:inline>
        </w:drawing>
      </w:r>
    </w:p>
    <w:p w14:paraId="5742D02B" w14:textId="77777777" w:rsidR="00C82697" w:rsidRDefault="00C82697" w:rsidP="00E27E48">
      <w:pPr>
        <w:spacing w:after="0" w:line="240" w:lineRule="auto"/>
        <w:rPr>
          <w:b/>
          <w:bCs/>
          <w:sz w:val="24"/>
          <w:szCs w:val="24"/>
          <w:lang w:val="en-IN"/>
        </w:rPr>
      </w:pPr>
    </w:p>
    <w:p w14:paraId="12AC279F" w14:textId="4C68FCAF" w:rsidR="00B2708D" w:rsidRDefault="00EF4786" w:rsidP="00E27E48">
      <w:pPr>
        <w:spacing w:after="0" w:line="240" w:lineRule="auto"/>
        <w:rPr>
          <w:b/>
          <w:bCs/>
          <w:sz w:val="24"/>
          <w:szCs w:val="24"/>
          <w:lang w:val="en-IN"/>
        </w:rPr>
      </w:pPr>
      <w:r w:rsidRPr="0050013A">
        <w:rPr>
          <w:b/>
          <w:bCs/>
          <w:sz w:val="24"/>
          <w:szCs w:val="24"/>
          <w:highlight w:val="yellow"/>
          <w:lang w:val="en-IN"/>
        </w:rPr>
        <w:t>21.</w:t>
      </w:r>
      <w:r w:rsidR="0050013A" w:rsidRPr="0050013A">
        <w:rPr>
          <w:b/>
          <w:bCs/>
          <w:sz w:val="24"/>
          <w:szCs w:val="24"/>
          <w:highlight w:val="yellow"/>
          <w:lang w:val="en-IN"/>
        </w:rPr>
        <w:t>W</w:t>
      </w:r>
      <w:r w:rsidRPr="0050013A">
        <w:rPr>
          <w:b/>
          <w:bCs/>
          <w:sz w:val="24"/>
          <w:szCs w:val="24"/>
          <w:highlight w:val="yellow"/>
          <w:lang w:val="en-IN"/>
        </w:rPr>
        <w:t xml:space="preserve">rite a program </w:t>
      </w:r>
      <w:r w:rsidR="0050013A" w:rsidRPr="0050013A">
        <w:rPr>
          <w:b/>
          <w:bCs/>
          <w:sz w:val="24"/>
          <w:szCs w:val="24"/>
          <w:highlight w:val="yellow"/>
          <w:lang w:val="en-IN"/>
        </w:rPr>
        <w:t>to add 2D matrices</w:t>
      </w:r>
      <w:r w:rsidR="0050013A">
        <w:rPr>
          <w:b/>
          <w:bCs/>
          <w:sz w:val="24"/>
          <w:szCs w:val="24"/>
          <w:lang w:val="en-IN"/>
        </w:rPr>
        <w:t>.</w:t>
      </w:r>
    </w:p>
    <w:p w14:paraId="4C9FB464" w14:textId="77777777" w:rsidR="0050013A" w:rsidRDefault="0050013A" w:rsidP="00E27E48">
      <w:pPr>
        <w:spacing w:after="0" w:line="240" w:lineRule="auto"/>
        <w:rPr>
          <w:b/>
          <w:bCs/>
          <w:sz w:val="24"/>
          <w:szCs w:val="24"/>
          <w:lang w:val="en-IN"/>
        </w:rPr>
      </w:pPr>
    </w:p>
    <w:p w14:paraId="0A9C60A0" w14:textId="77777777" w:rsidR="0050013A" w:rsidRPr="0050013A" w:rsidRDefault="0050013A" w:rsidP="0050013A">
      <w:pPr>
        <w:spacing w:after="0" w:line="240" w:lineRule="auto"/>
        <w:rPr>
          <w:sz w:val="24"/>
          <w:szCs w:val="24"/>
          <w:lang w:val="en-IN"/>
        </w:rPr>
      </w:pPr>
      <w:r w:rsidRPr="0050013A">
        <w:rPr>
          <w:sz w:val="24"/>
          <w:szCs w:val="24"/>
          <w:lang w:val="en-IN"/>
        </w:rPr>
        <w:t>#include &lt;iostream&gt;</w:t>
      </w:r>
    </w:p>
    <w:p w14:paraId="2C338C2E" w14:textId="77777777" w:rsidR="0050013A" w:rsidRPr="0050013A" w:rsidRDefault="0050013A" w:rsidP="0050013A">
      <w:pPr>
        <w:spacing w:after="0" w:line="240" w:lineRule="auto"/>
        <w:rPr>
          <w:sz w:val="24"/>
          <w:szCs w:val="24"/>
          <w:lang w:val="en-IN"/>
        </w:rPr>
      </w:pPr>
      <w:r w:rsidRPr="0050013A">
        <w:rPr>
          <w:sz w:val="24"/>
          <w:szCs w:val="24"/>
          <w:lang w:val="en-IN"/>
        </w:rPr>
        <w:t>using namespace std;</w:t>
      </w:r>
    </w:p>
    <w:p w14:paraId="50958113" w14:textId="77777777" w:rsidR="0050013A" w:rsidRPr="0050013A" w:rsidRDefault="0050013A" w:rsidP="0050013A">
      <w:pPr>
        <w:spacing w:after="0" w:line="240" w:lineRule="auto"/>
        <w:rPr>
          <w:sz w:val="24"/>
          <w:szCs w:val="24"/>
          <w:lang w:val="en-IN"/>
        </w:rPr>
      </w:pPr>
    </w:p>
    <w:p w14:paraId="128590DE" w14:textId="77777777" w:rsidR="0050013A" w:rsidRPr="0050013A" w:rsidRDefault="0050013A" w:rsidP="0050013A">
      <w:pPr>
        <w:spacing w:after="0" w:line="240" w:lineRule="auto"/>
        <w:rPr>
          <w:sz w:val="24"/>
          <w:szCs w:val="24"/>
          <w:lang w:val="en-IN"/>
        </w:rPr>
      </w:pPr>
      <w:r w:rsidRPr="0050013A">
        <w:rPr>
          <w:sz w:val="24"/>
          <w:szCs w:val="24"/>
          <w:lang w:val="en-IN"/>
        </w:rPr>
        <w:t xml:space="preserve">int </w:t>
      </w:r>
      <w:proofErr w:type="gramStart"/>
      <w:r w:rsidRPr="0050013A">
        <w:rPr>
          <w:sz w:val="24"/>
          <w:szCs w:val="24"/>
          <w:lang w:val="en-IN"/>
        </w:rPr>
        <w:t>main(</w:t>
      </w:r>
      <w:proofErr w:type="gramEnd"/>
      <w:r w:rsidRPr="0050013A">
        <w:rPr>
          <w:sz w:val="24"/>
          <w:szCs w:val="24"/>
          <w:lang w:val="en-IN"/>
        </w:rPr>
        <w:t>) {</w:t>
      </w:r>
    </w:p>
    <w:p w14:paraId="29135BC2" w14:textId="77777777" w:rsidR="0050013A" w:rsidRPr="0050013A" w:rsidRDefault="0050013A" w:rsidP="0050013A">
      <w:pPr>
        <w:spacing w:after="0" w:line="240" w:lineRule="auto"/>
        <w:rPr>
          <w:sz w:val="24"/>
          <w:szCs w:val="24"/>
          <w:lang w:val="en-IN"/>
        </w:rPr>
      </w:pPr>
      <w:r w:rsidRPr="0050013A">
        <w:rPr>
          <w:sz w:val="24"/>
          <w:szCs w:val="24"/>
          <w:lang w:val="en-IN"/>
        </w:rPr>
        <w:t>    int r, c;</w:t>
      </w:r>
    </w:p>
    <w:p w14:paraId="66B3E369" w14:textId="77777777" w:rsidR="0050013A" w:rsidRPr="0050013A" w:rsidRDefault="0050013A" w:rsidP="0050013A">
      <w:pPr>
        <w:spacing w:after="0" w:line="240" w:lineRule="auto"/>
        <w:rPr>
          <w:sz w:val="24"/>
          <w:szCs w:val="24"/>
          <w:lang w:val="en-IN"/>
        </w:rPr>
      </w:pPr>
      <w:r w:rsidRPr="0050013A">
        <w:rPr>
          <w:sz w:val="24"/>
          <w:szCs w:val="24"/>
          <w:lang w:val="en-IN"/>
        </w:rPr>
        <w:t xml:space="preserve">    </w:t>
      </w:r>
      <w:proofErr w:type="spellStart"/>
      <w:r w:rsidRPr="0050013A">
        <w:rPr>
          <w:sz w:val="24"/>
          <w:szCs w:val="24"/>
          <w:lang w:val="en-IN"/>
        </w:rPr>
        <w:t>cout</w:t>
      </w:r>
      <w:proofErr w:type="spellEnd"/>
      <w:r w:rsidRPr="0050013A">
        <w:rPr>
          <w:sz w:val="24"/>
          <w:szCs w:val="24"/>
          <w:lang w:val="en-IN"/>
        </w:rPr>
        <w:t xml:space="preserve"> &lt;&lt; "Enter number of rows and columns: ";</w:t>
      </w:r>
    </w:p>
    <w:p w14:paraId="1E282D5B" w14:textId="77777777" w:rsidR="0050013A" w:rsidRPr="0050013A" w:rsidRDefault="0050013A" w:rsidP="0050013A">
      <w:pPr>
        <w:spacing w:after="0" w:line="240" w:lineRule="auto"/>
        <w:rPr>
          <w:sz w:val="24"/>
          <w:szCs w:val="24"/>
          <w:lang w:val="en-IN"/>
        </w:rPr>
      </w:pPr>
      <w:r w:rsidRPr="0050013A">
        <w:rPr>
          <w:sz w:val="24"/>
          <w:szCs w:val="24"/>
          <w:lang w:val="en-IN"/>
        </w:rPr>
        <w:t xml:space="preserve">    </w:t>
      </w:r>
      <w:proofErr w:type="spellStart"/>
      <w:r w:rsidRPr="0050013A">
        <w:rPr>
          <w:sz w:val="24"/>
          <w:szCs w:val="24"/>
          <w:lang w:val="en-IN"/>
        </w:rPr>
        <w:t>cin</w:t>
      </w:r>
      <w:proofErr w:type="spellEnd"/>
      <w:r w:rsidRPr="0050013A">
        <w:rPr>
          <w:sz w:val="24"/>
          <w:szCs w:val="24"/>
          <w:lang w:val="en-IN"/>
        </w:rPr>
        <w:t xml:space="preserve"> &gt;&gt; r &gt;&gt; c;</w:t>
      </w:r>
    </w:p>
    <w:p w14:paraId="0660B95B" w14:textId="77777777" w:rsidR="0050013A" w:rsidRPr="0050013A" w:rsidRDefault="0050013A" w:rsidP="0050013A">
      <w:pPr>
        <w:spacing w:after="0" w:line="240" w:lineRule="auto"/>
        <w:rPr>
          <w:sz w:val="24"/>
          <w:szCs w:val="24"/>
          <w:lang w:val="en-IN"/>
        </w:rPr>
      </w:pPr>
      <w:r w:rsidRPr="0050013A">
        <w:rPr>
          <w:sz w:val="24"/>
          <w:szCs w:val="24"/>
          <w:lang w:val="en-IN"/>
        </w:rPr>
        <w:t xml:space="preserve">    int </w:t>
      </w:r>
      <w:proofErr w:type="gramStart"/>
      <w:r w:rsidRPr="0050013A">
        <w:rPr>
          <w:sz w:val="24"/>
          <w:szCs w:val="24"/>
          <w:lang w:val="en-IN"/>
        </w:rPr>
        <w:t>A[</w:t>
      </w:r>
      <w:proofErr w:type="gramEnd"/>
      <w:r w:rsidRPr="0050013A">
        <w:rPr>
          <w:sz w:val="24"/>
          <w:szCs w:val="24"/>
          <w:lang w:val="en-IN"/>
        </w:rPr>
        <w:t>10][10], B[10][10], result[10][10];</w:t>
      </w:r>
    </w:p>
    <w:p w14:paraId="3793C2A0" w14:textId="77777777" w:rsidR="0050013A" w:rsidRDefault="0050013A" w:rsidP="0050013A">
      <w:pPr>
        <w:spacing w:after="0" w:line="240" w:lineRule="auto"/>
        <w:rPr>
          <w:sz w:val="24"/>
          <w:szCs w:val="24"/>
          <w:lang w:val="en-IN"/>
        </w:rPr>
      </w:pPr>
      <w:r w:rsidRPr="0050013A">
        <w:rPr>
          <w:sz w:val="24"/>
          <w:szCs w:val="24"/>
          <w:lang w:val="en-IN"/>
        </w:rPr>
        <w:t xml:space="preserve">    </w:t>
      </w:r>
    </w:p>
    <w:p w14:paraId="47B37B80" w14:textId="5482DEB2" w:rsidR="0050013A" w:rsidRPr="0050013A" w:rsidRDefault="0050013A" w:rsidP="0050013A">
      <w:pPr>
        <w:spacing w:after="0" w:line="240" w:lineRule="auto"/>
        <w:rPr>
          <w:sz w:val="24"/>
          <w:szCs w:val="24"/>
          <w:lang w:val="en-IN"/>
        </w:rPr>
      </w:pPr>
      <w:r>
        <w:rPr>
          <w:sz w:val="24"/>
          <w:szCs w:val="24"/>
          <w:lang w:val="en-IN"/>
        </w:rPr>
        <w:t xml:space="preserve">    </w:t>
      </w:r>
      <w:proofErr w:type="spellStart"/>
      <w:r w:rsidRPr="0050013A">
        <w:rPr>
          <w:sz w:val="24"/>
          <w:szCs w:val="24"/>
          <w:lang w:val="en-IN"/>
        </w:rPr>
        <w:t>cout</w:t>
      </w:r>
      <w:proofErr w:type="spellEnd"/>
      <w:r w:rsidRPr="0050013A">
        <w:rPr>
          <w:sz w:val="24"/>
          <w:szCs w:val="24"/>
          <w:lang w:val="en-IN"/>
        </w:rPr>
        <w:t xml:space="preserve"> &lt;&lt; "Enter elements of first matrix:\n";</w:t>
      </w:r>
    </w:p>
    <w:p w14:paraId="4B95B41E" w14:textId="7BE794D0" w:rsidR="0050013A" w:rsidRPr="0050013A" w:rsidRDefault="0050013A" w:rsidP="0050013A">
      <w:pPr>
        <w:spacing w:after="0" w:line="240" w:lineRule="auto"/>
        <w:rPr>
          <w:sz w:val="24"/>
          <w:szCs w:val="24"/>
          <w:lang w:val="en-IN"/>
        </w:rPr>
      </w:pPr>
      <w:r w:rsidRPr="0050013A">
        <w:rPr>
          <w:sz w:val="24"/>
          <w:szCs w:val="24"/>
          <w:lang w:val="en-IN"/>
        </w:rPr>
        <w:t>   </w:t>
      </w:r>
      <w:r>
        <w:rPr>
          <w:sz w:val="24"/>
          <w:szCs w:val="24"/>
          <w:lang w:val="en-IN"/>
        </w:rPr>
        <w:t xml:space="preserve"> </w:t>
      </w:r>
      <w:r w:rsidRPr="0050013A">
        <w:rPr>
          <w:sz w:val="24"/>
          <w:szCs w:val="24"/>
          <w:lang w:val="en-IN"/>
        </w:rPr>
        <w:t xml:space="preserve">for (int </w:t>
      </w:r>
      <w:proofErr w:type="spellStart"/>
      <w:r w:rsidRPr="0050013A">
        <w:rPr>
          <w:sz w:val="24"/>
          <w:szCs w:val="24"/>
          <w:lang w:val="en-IN"/>
        </w:rPr>
        <w:t>i</w:t>
      </w:r>
      <w:proofErr w:type="spellEnd"/>
      <w:r w:rsidRPr="0050013A">
        <w:rPr>
          <w:sz w:val="24"/>
          <w:szCs w:val="24"/>
          <w:lang w:val="en-IN"/>
        </w:rPr>
        <w:t xml:space="preserve"> = 0; </w:t>
      </w:r>
      <w:proofErr w:type="spellStart"/>
      <w:r w:rsidRPr="0050013A">
        <w:rPr>
          <w:sz w:val="24"/>
          <w:szCs w:val="24"/>
          <w:lang w:val="en-IN"/>
        </w:rPr>
        <w:t>i</w:t>
      </w:r>
      <w:proofErr w:type="spellEnd"/>
      <w:r w:rsidRPr="0050013A">
        <w:rPr>
          <w:sz w:val="24"/>
          <w:szCs w:val="24"/>
          <w:lang w:val="en-IN"/>
        </w:rPr>
        <w:t xml:space="preserve"> &lt; r; </w:t>
      </w:r>
      <w:proofErr w:type="spellStart"/>
      <w:r w:rsidRPr="0050013A">
        <w:rPr>
          <w:sz w:val="24"/>
          <w:szCs w:val="24"/>
          <w:lang w:val="en-IN"/>
        </w:rPr>
        <w:t>i</w:t>
      </w:r>
      <w:proofErr w:type="spellEnd"/>
      <w:r w:rsidRPr="0050013A">
        <w:rPr>
          <w:sz w:val="24"/>
          <w:szCs w:val="24"/>
          <w:lang w:val="en-IN"/>
        </w:rPr>
        <w:t>++)</w:t>
      </w:r>
    </w:p>
    <w:p w14:paraId="492BBBD7" w14:textId="77777777" w:rsidR="0050013A" w:rsidRPr="0050013A" w:rsidRDefault="0050013A" w:rsidP="0050013A">
      <w:pPr>
        <w:spacing w:after="0" w:line="240" w:lineRule="auto"/>
        <w:rPr>
          <w:sz w:val="24"/>
          <w:szCs w:val="24"/>
          <w:lang w:val="en-IN"/>
        </w:rPr>
      </w:pPr>
      <w:r w:rsidRPr="0050013A">
        <w:rPr>
          <w:sz w:val="24"/>
          <w:szCs w:val="24"/>
          <w:lang w:val="en-IN"/>
        </w:rPr>
        <w:t xml:space="preserve">        for (int j = 0; j &lt; c; </w:t>
      </w:r>
      <w:proofErr w:type="spellStart"/>
      <w:r w:rsidRPr="0050013A">
        <w:rPr>
          <w:sz w:val="24"/>
          <w:szCs w:val="24"/>
          <w:lang w:val="en-IN"/>
        </w:rPr>
        <w:t>j++</w:t>
      </w:r>
      <w:proofErr w:type="spellEnd"/>
      <w:r w:rsidRPr="0050013A">
        <w:rPr>
          <w:sz w:val="24"/>
          <w:szCs w:val="24"/>
          <w:lang w:val="en-IN"/>
        </w:rPr>
        <w:t>)</w:t>
      </w:r>
    </w:p>
    <w:p w14:paraId="2DD1F1E3" w14:textId="77777777" w:rsidR="0050013A" w:rsidRPr="0050013A" w:rsidRDefault="0050013A" w:rsidP="0050013A">
      <w:pPr>
        <w:spacing w:after="0" w:line="240" w:lineRule="auto"/>
        <w:rPr>
          <w:sz w:val="24"/>
          <w:szCs w:val="24"/>
          <w:lang w:val="en-IN"/>
        </w:rPr>
      </w:pPr>
      <w:r w:rsidRPr="0050013A">
        <w:rPr>
          <w:sz w:val="24"/>
          <w:szCs w:val="24"/>
          <w:lang w:val="en-IN"/>
        </w:rPr>
        <w:t xml:space="preserve">            </w:t>
      </w:r>
      <w:proofErr w:type="spellStart"/>
      <w:r w:rsidRPr="0050013A">
        <w:rPr>
          <w:sz w:val="24"/>
          <w:szCs w:val="24"/>
          <w:lang w:val="en-IN"/>
        </w:rPr>
        <w:t>cin</w:t>
      </w:r>
      <w:proofErr w:type="spellEnd"/>
      <w:r w:rsidRPr="0050013A">
        <w:rPr>
          <w:sz w:val="24"/>
          <w:szCs w:val="24"/>
          <w:lang w:val="en-IN"/>
        </w:rPr>
        <w:t xml:space="preserve"> &gt;&gt; A[</w:t>
      </w:r>
      <w:proofErr w:type="spellStart"/>
      <w:r w:rsidRPr="0050013A">
        <w:rPr>
          <w:sz w:val="24"/>
          <w:szCs w:val="24"/>
          <w:lang w:val="en-IN"/>
        </w:rPr>
        <w:t>i</w:t>
      </w:r>
      <w:proofErr w:type="spellEnd"/>
      <w:r w:rsidRPr="0050013A">
        <w:rPr>
          <w:sz w:val="24"/>
          <w:szCs w:val="24"/>
          <w:lang w:val="en-IN"/>
        </w:rPr>
        <w:t>][j];</w:t>
      </w:r>
    </w:p>
    <w:p w14:paraId="48787A9C" w14:textId="77777777" w:rsidR="0050013A" w:rsidRDefault="0050013A" w:rsidP="0050013A">
      <w:pPr>
        <w:spacing w:after="0" w:line="240" w:lineRule="auto"/>
        <w:rPr>
          <w:sz w:val="24"/>
          <w:szCs w:val="24"/>
          <w:lang w:val="en-IN"/>
        </w:rPr>
      </w:pPr>
      <w:r w:rsidRPr="0050013A">
        <w:rPr>
          <w:sz w:val="24"/>
          <w:szCs w:val="24"/>
          <w:lang w:val="en-IN"/>
        </w:rPr>
        <w:t>   </w:t>
      </w:r>
      <w:r>
        <w:rPr>
          <w:sz w:val="24"/>
          <w:szCs w:val="24"/>
          <w:lang w:val="en-IN"/>
        </w:rPr>
        <w:t xml:space="preserve"> </w:t>
      </w:r>
    </w:p>
    <w:p w14:paraId="6A394F94" w14:textId="546CDEE2" w:rsidR="0050013A" w:rsidRPr="0050013A" w:rsidRDefault="0050013A" w:rsidP="0050013A">
      <w:pPr>
        <w:spacing w:after="0" w:line="240" w:lineRule="auto"/>
        <w:rPr>
          <w:sz w:val="24"/>
          <w:szCs w:val="24"/>
          <w:lang w:val="en-IN"/>
        </w:rPr>
      </w:pPr>
      <w:r>
        <w:rPr>
          <w:sz w:val="24"/>
          <w:szCs w:val="24"/>
          <w:lang w:val="en-IN"/>
        </w:rPr>
        <w:t xml:space="preserve">   </w:t>
      </w:r>
      <w:r w:rsidRPr="0050013A">
        <w:rPr>
          <w:sz w:val="24"/>
          <w:szCs w:val="24"/>
          <w:lang w:val="en-IN"/>
        </w:rPr>
        <w:t xml:space="preserve"> </w:t>
      </w:r>
      <w:proofErr w:type="spellStart"/>
      <w:r w:rsidRPr="0050013A">
        <w:rPr>
          <w:sz w:val="24"/>
          <w:szCs w:val="24"/>
          <w:lang w:val="en-IN"/>
        </w:rPr>
        <w:t>cout</w:t>
      </w:r>
      <w:proofErr w:type="spellEnd"/>
      <w:r w:rsidRPr="0050013A">
        <w:rPr>
          <w:sz w:val="24"/>
          <w:szCs w:val="24"/>
          <w:lang w:val="en-IN"/>
        </w:rPr>
        <w:t xml:space="preserve"> &lt;&lt; "Enter elements of second matrix:\n";</w:t>
      </w:r>
    </w:p>
    <w:p w14:paraId="33AED0DC" w14:textId="23884142" w:rsidR="0050013A" w:rsidRPr="0050013A" w:rsidRDefault="0050013A" w:rsidP="0050013A">
      <w:pPr>
        <w:spacing w:after="0" w:line="240" w:lineRule="auto"/>
        <w:rPr>
          <w:sz w:val="24"/>
          <w:szCs w:val="24"/>
          <w:lang w:val="en-IN"/>
        </w:rPr>
      </w:pPr>
      <w:r w:rsidRPr="0050013A">
        <w:rPr>
          <w:sz w:val="24"/>
          <w:szCs w:val="24"/>
          <w:lang w:val="en-IN"/>
        </w:rPr>
        <w:t xml:space="preserve">  </w:t>
      </w:r>
      <w:r>
        <w:rPr>
          <w:sz w:val="24"/>
          <w:szCs w:val="24"/>
          <w:lang w:val="en-IN"/>
        </w:rPr>
        <w:t xml:space="preserve">  </w:t>
      </w:r>
      <w:r w:rsidRPr="0050013A">
        <w:rPr>
          <w:sz w:val="24"/>
          <w:szCs w:val="24"/>
          <w:lang w:val="en-IN"/>
        </w:rPr>
        <w:t xml:space="preserve">for (int </w:t>
      </w:r>
      <w:proofErr w:type="spellStart"/>
      <w:r w:rsidRPr="0050013A">
        <w:rPr>
          <w:sz w:val="24"/>
          <w:szCs w:val="24"/>
          <w:lang w:val="en-IN"/>
        </w:rPr>
        <w:t>i</w:t>
      </w:r>
      <w:proofErr w:type="spellEnd"/>
      <w:r w:rsidRPr="0050013A">
        <w:rPr>
          <w:sz w:val="24"/>
          <w:szCs w:val="24"/>
          <w:lang w:val="en-IN"/>
        </w:rPr>
        <w:t xml:space="preserve"> = 0; </w:t>
      </w:r>
      <w:proofErr w:type="spellStart"/>
      <w:r w:rsidRPr="0050013A">
        <w:rPr>
          <w:sz w:val="24"/>
          <w:szCs w:val="24"/>
          <w:lang w:val="en-IN"/>
        </w:rPr>
        <w:t>i</w:t>
      </w:r>
      <w:proofErr w:type="spellEnd"/>
      <w:r w:rsidRPr="0050013A">
        <w:rPr>
          <w:sz w:val="24"/>
          <w:szCs w:val="24"/>
          <w:lang w:val="en-IN"/>
        </w:rPr>
        <w:t xml:space="preserve"> &lt; r; </w:t>
      </w:r>
      <w:proofErr w:type="spellStart"/>
      <w:r w:rsidRPr="0050013A">
        <w:rPr>
          <w:sz w:val="24"/>
          <w:szCs w:val="24"/>
          <w:lang w:val="en-IN"/>
        </w:rPr>
        <w:t>i</w:t>
      </w:r>
      <w:proofErr w:type="spellEnd"/>
      <w:r w:rsidRPr="0050013A">
        <w:rPr>
          <w:sz w:val="24"/>
          <w:szCs w:val="24"/>
          <w:lang w:val="en-IN"/>
        </w:rPr>
        <w:t>++)</w:t>
      </w:r>
    </w:p>
    <w:p w14:paraId="548F5792" w14:textId="77777777" w:rsidR="0050013A" w:rsidRPr="0050013A" w:rsidRDefault="0050013A" w:rsidP="0050013A">
      <w:pPr>
        <w:spacing w:after="0" w:line="240" w:lineRule="auto"/>
        <w:rPr>
          <w:sz w:val="24"/>
          <w:szCs w:val="24"/>
          <w:lang w:val="en-IN"/>
        </w:rPr>
      </w:pPr>
      <w:r w:rsidRPr="0050013A">
        <w:rPr>
          <w:sz w:val="24"/>
          <w:szCs w:val="24"/>
          <w:lang w:val="en-IN"/>
        </w:rPr>
        <w:t xml:space="preserve">        for (int j = 0; j &lt; c; </w:t>
      </w:r>
      <w:proofErr w:type="spellStart"/>
      <w:r w:rsidRPr="0050013A">
        <w:rPr>
          <w:sz w:val="24"/>
          <w:szCs w:val="24"/>
          <w:lang w:val="en-IN"/>
        </w:rPr>
        <w:t>j++</w:t>
      </w:r>
      <w:proofErr w:type="spellEnd"/>
      <w:r w:rsidRPr="0050013A">
        <w:rPr>
          <w:sz w:val="24"/>
          <w:szCs w:val="24"/>
          <w:lang w:val="en-IN"/>
        </w:rPr>
        <w:t>)</w:t>
      </w:r>
    </w:p>
    <w:p w14:paraId="1A1F591A" w14:textId="77777777" w:rsidR="0050013A" w:rsidRPr="0050013A" w:rsidRDefault="0050013A" w:rsidP="0050013A">
      <w:pPr>
        <w:spacing w:after="0" w:line="240" w:lineRule="auto"/>
        <w:rPr>
          <w:sz w:val="24"/>
          <w:szCs w:val="24"/>
          <w:lang w:val="en-IN"/>
        </w:rPr>
      </w:pPr>
      <w:r w:rsidRPr="0050013A">
        <w:rPr>
          <w:sz w:val="24"/>
          <w:szCs w:val="24"/>
          <w:lang w:val="en-IN"/>
        </w:rPr>
        <w:t xml:space="preserve">            </w:t>
      </w:r>
      <w:proofErr w:type="spellStart"/>
      <w:r w:rsidRPr="0050013A">
        <w:rPr>
          <w:sz w:val="24"/>
          <w:szCs w:val="24"/>
          <w:lang w:val="en-IN"/>
        </w:rPr>
        <w:t>cin</w:t>
      </w:r>
      <w:proofErr w:type="spellEnd"/>
      <w:r w:rsidRPr="0050013A">
        <w:rPr>
          <w:sz w:val="24"/>
          <w:szCs w:val="24"/>
          <w:lang w:val="en-IN"/>
        </w:rPr>
        <w:t xml:space="preserve"> &gt;&gt; B[</w:t>
      </w:r>
      <w:proofErr w:type="spellStart"/>
      <w:r w:rsidRPr="0050013A">
        <w:rPr>
          <w:sz w:val="24"/>
          <w:szCs w:val="24"/>
          <w:lang w:val="en-IN"/>
        </w:rPr>
        <w:t>i</w:t>
      </w:r>
      <w:proofErr w:type="spellEnd"/>
      <w:r w:rsidRPr="0050013A">
        <w:rPr>
          <w:sz w:val="24"/>
          <w:szCs w:val="24"/>
          <w:lang w:val="en-IN"/>
        </w:rPr>
        <w:t>][j];</w:t>
      </w:r>
    </w:p>
    <w:p w14:paraId="71C4F122" w14:textId="77777777" w:rsidR="0050013A" w:rsidRDefault="0050013A" w:rsidP="0050013A">
      <w:pPr>
        <w:spacing w:after="0" w:line="240" w:lineRule="auto"/>
        <w:rPr>
          <w:sz w:val="24"/>
          <w:szCs w:val="24"/>
          <w:lang w:val="en-IN"/>
        </w:rPr>
      </w:pPr>
      <w:r w:rsidRPr="0050013A">
        <w:rPr>
          <w:sz w:val="24"/>
          <w:szCs w:val="24"/>
          <w:lang w:val="en-IN"/>
        </w:rPr>
        <w:t>   </w:t>
      </w:r>
    </w:p>
    <w:p w14:paraId="3FAA04D9" w14:textId="6B11DA5A" w:rsidR="0050013A" w:rsidRPr="0050013A" w:rsidRDefault="0050013A" w:rsidP="0050013A">
      <w:pPr>
        <w:spacing w:after="0" w:line="240" w:lineRule="auto"/>
        <w:rPr>
          <w:sz w:val="24"/>
          <w:szCs w:val="24"/>
          <w:lang w:val="en-IN"/>
        </w:rPr>
      </w:pPr>
      <w:r>
        <w:rPr>
          <w:sz w:val="24"/>
          <w:szCs w:val="24"/>
          <w:lang w:val="en-IN"/>
        </w:rPr>
        <w:t xml:space="preserve">   </w:t>
      </w:r>
      <w:r w:rsidRPr="0050013A">
        <w:rPr>
          <w:sz w:val="24"/>
          <w:szCs w:val="24"/>
          <w:lang w:val="en-IN"/>
        </w:rPr>
        <w:t xml:space="preserve"> for (int </w:t>
      </w:r>
      <w:proofErr w:type="spellStart"/>
      <w:r w:rsidRPr="0050013A">
        <w:rPr>
          <w:sz w:val="24"/>
          <w:szCs w:val="24"/>
          <w:lang w:val="en-IN"/>
        </w:rPr>
        <w:t>i</w:t>
      </w:r>
      <w:proofErr w:type="spellEnd"/>
      <w:r w:rsidRPr="0050013A">
        <w:rPr>
          <w:sz w:val="24"/>
          <w:szCs w:val="24"/>
          <w:lang w:val="en-IN"/>
        </w:rPr>
        <w:t xml:space="preserve"> = 0; </w:t>
      </w:r>
      <w:proofErr w:type="spellStart"/>
      <w:r w:rsidRPr="0050013A">
        <w:rPr>
          <w:sz w:val="24"/>
          <w:szCs w:val="24"/>
          <w:lang w:val="en-IN"/>
        </w:rPr>
        <w:t>i</w:t>
      </w:r>
      <w:proofErr w:type="spellEnd"/>
      <w:r w:rsidRPr="0050013A">
        <w:rPr>
          <w:sz w:val="24"/>
          <w:szCs w:val="24"/>
          <w:lang w:val="en-IN"/>
        </w:rPr>
        <w:t xml:space="preserve"> &lt; r; </w:t>
      </w:r>
      <w:proofErr w:type="spellStart"/>
      <w:r w:rsidRPr="0050013A">
        <w:rPr>
          <w:sz w:val="24"/>
          <w:szCs w:val="24"/>
          <w:lang w:val="en-IN"/>
        </w:rPr>
        <w:t>i</w:t>
      </w:r>
      <w:proofErr w:type="spellEnd"/>
      <w:r w:rsidRPr="0050013A">
        <w:rPr>
          <w:sz w:val="24"/>
          <w:szCs w:val="24"/>
          <w:lang w:val="en-IN"/>
        </w:rPr>
        <w:t>++)</w:t>
      </w:r>
    </w:p>
    <w:p w14:paraId="7888E0D4" w14:textId="77777777" w:rsidR="0050013A" w:rsidRPr="0050013A" w:rsidRDefault="0050013A" w:rsidP="0050013A">
      <w:pPr>
        <w:spacing w:after="0" w:line="240" w:lineRule="auto"/>
        <w:rPr>
          <w:sz w:val="24"/>
          <w:szCs w:val="24"/>
          <w:lang w:val="en-IN"/>
        </w:rPr>
      </w:pPr>
      <w:r w:rsidRPr="0050013A">
        <w:rPr>
          <w:sz w:val="24"/>
          <w:szCs w:val="24"/>
          <w:lang w:val="en-IN"/>
        </w:rPr>
        <w:t xml:space="preserve">        for (int j = 0; j &lt; c; </w:t>
      </w:r>
      <w:proofErr w:type="spellStart"/>
      <w:r w:rsidRPr="0050013A">
        <w:rPr>
          <w:sz w:val="24"/>
          <w:szCs w:val="24"/>
          <w:lang w:val="en-IN"/>
        </w:rPr>
        <w:t>j++</w:t>
      </w:r>
      <w:proofErr w:type="spellEnd"/>
      <w:r w:rsidRPr="0050013A">
        <w:rPr>
          <w:sz w:val="24"/>
          <w:szCs w:val="24"/>
          <w:lang w:val="en-IN"/>
        </w:rPr>
        <w:t>)</w:t>
      </w:r>
    </w:p>
    <w:p w14:paraId="362629B7" w14:textId="77777777" w:rsidR="0050013A" w:rsidRPr="0050013A" w:rsidRDefault="0050013A" w:rsidP="0050013A">
      <w:pPr>
        <w:spacing w:after="0" w:line="240" w:lineRule="auto"/>
        <w:rPr>
          <w:sz w:val="24"/>
          <w:szCs w:val="24"/>
          <w:lang w:val="en-IN"/>
        </w:rPr>
      </w:pPr>
      <w:r w:rsidRPr="0050013A">
        <w:rPr>
          <w:sz w:val="24"/>
          <w:szCs w:val="24"/>
          <w:lang w:val="en-IN"/>
        </w:rPr>
        <w:t>            result[</w:t>
      </w:r>
      <w:proofErr w:type="spellStart"/>
      <w:r w:rsidRPr="0050013A">
        <w:rPr>
          <w:sz w:val="24"/>
          <w:szCs w:val="24"/>
          <w:lang w:val="en-IN"/>
        </w:rPr>
        <w:t>i</w:t>
      </w:r>
      <w:proofErr w:type="spellEnd"/>
      <w:r w:rsidRPr="0050013A">
        <w:rPr>
          <w:sz w:val="24"/>
          <w:szCs w:val="24"/>
          <w:lang w:val="en-IN"/>
        </w:rPr>
        <w:t>][j] = A[</w:t>
      </w:r>
      <w:proofErr w:type="spellStart"/>
      <w:r w:rsidRPr="0050013A">
        <w:rPr>
          <w:sz w:val="24"/>
          <w:szCs w:val="24"/>
          <w:lang w:val="en-IN"/>
        </w:rPr>
        <w:t>i</w:t>
      </w:r>
      <w:proofErr w:type="spellEnd"/>
      <w:r w:rsidRPr="0050013A">
        <w:rPr>
          <w:sz w:val="24"/>
          <w:szCs w:val="24"/>
          <w:lang w:val="en-IN"/>
        </w:rPr>
        <w:t>][j] + B[</w:t>
      </w:r>
      <w:proofErr w:type="spellStart"/>
      <w:r w:rsidRPr="0050013A">
        <w:rPr>
          <w:sz w:val="24"/>
          <w:szCs w:val="24"/>
          <w:lang w:val="en-IN"/>
        </w:rPr>
        <w:t>i</w:t>
      </w:r>
      <w:proofErr w:type="spellEnd"/>
      <w:r w:rsidRPr="0050013A">
        <w:rPr>
          <w:sz w:val="24"/>
          <w:szCs w:val="24"/>
          <w:lang w:val="en-IN"/>
        </w:rPr>
        <w:t>][j];</w:t>
      </w:r>
    </w:p>
    <w:p w14:paraId="0E0973D9" w14:textId="77777777" w:rsidR="0050013A" w:rsidRDefault="0050013A" w:rsidP="0050013A">
      <w:pPr>
        <w:spacing w:after="0" w:line="240" w:lineRule="auto"/>
        <w:rPr>
          <w:sz w:val="24"/>
          <w:szCs w:val="24"/>
          <w:lang w:val="en-IN"/>
        </w:rPr>
      </w:pPr>
      <w:r w:rsidRPr="0050013A">
        <w:rPr>
          <w:sz w:val="24"/>
          <w:szCs w:val="24"/>
          <w:lang w:val="en-IN"/>
        </w:rPr>
        <w:t xml:space="preserve">    </w:t>
      </w:r>
      <w:r>
        <w:rPr>
          <w:sz w:val="24"/>
          <w:szCs w:val="24"/>
          <w:lang w:val="en-IN"/>
        </w:rPr>
        <w:t xml:space="preserve"> </w:t>
      </w:r>
    </w:p>
    <w:p w14:paraId="711B1F54" w14:textId="76127853" w:rsidR="0050013A" w:rsidRPr="0050013A" w:rsidRDefault="0050013A" w:rsidP="0050013A">
      <w:pPr>
        <w:spacing w:after="0" w:line="240" w:lineRule="auto"/>
        <w:rPr>
          <w:sz w:val="24"/>
          <w:szCs w:val="24"/>
          <w:lang w:val="en-IN"/>
        </w:rPr>
      </w:pPr>
      <w:r>
        <w:rPr>
          <w:sz w:val="24"/>
          <w:szCs w:val="24"/>
          <w:lang w:val="en-IN"/>
        </w:rPr>
        <w:t xml:space="preserve">    </w:t>
      </w:r>
      <w:proofErr w:type="spellStart"/>
      <w:r w:rsidRPr="0050013A">
        <w:rPr>
          <w:sz w:val="24"/>
          <w:szCs w:val="24"/>
          <w:lang w:val="en-IN"/>
        </w:rPr>
        <w:t>cout</w:t>
      </w:r>
      <w:proofErr w:type="spellEnd"/>
      <w:r w:rsidRPr="0050013A">
        <w:rPr>
          <w:sz w:val="24"/>
          <w:szCs w:val="24"/>
          <w:lang w:val="en-IN"/>
        </w:rPr>
        <w:t xml:space="preserve"> &lt;&lt; "Resultant Matrix:\n";</w:t>
      </w:r>
    </w:p>
    <w:p w14:paraId="388DCF27" w14:textId="77777777" w:rsidR="0050013A" w:rsidRPr="0050013A" w:rsidRDefault="0050013A" w:rsidP="0050013A">
      <w:pPr>
        <w:spacing w:after="0" w:line="240" w:lineRule="auto"/>
        <w:rPr>
          <w:sz w:val="24"/>
          <w:szCs w:val="24"/>
          <w:lang w:val="en-IN"/>
        </w:rPr>
      </w:pPr>
      <w:r w:rsidRPr="0050013A">
        <w:rPr>
          <w:sz w:val="24"/>
          <w:szCs w:val="24"/>
          <w:lang w:val="en-IN"/>
        </w:rPr>
        <w:t xml:space="preserve">    for (int </w:t>
      </w:r>
      <w:proofErr w:type="spellStart"/>
      <w:r w:rsidRPr="0050013A">
        <w:rPr>
          <w:sz w:val="24"/>
          <w:szCs w:val="24"/>
          <w:lang w:val="en-IN"/>
        </w:rPr>
        <w:t>i</w:t>
      </w:r>
      <w:proofErr w:type="spellEnd"/>
      <w:r w:rsidRPr="0050013A">
        <w:rPr>
          <w:sz w:val="24"/>
          <w:szCs w:val="24"/>
          <w:lang w:val="en-IN"/>
        </w:rPr>
        <w:t xml:space="preserve"> = 0; </w:t>
      </w:r>
      <w:proofErr w:type="spellStart"/>
      <w:r w:rsidRPr="0050013A">
        <w:rPr>
          <w:sz w:val="24"/>
          <w:szCs w:val="24"/>
          <w:lang w:val="en-IN"/>
        </w:rPr>
        <w:t>i</w:t>
      </w:r>
      <w:proofErr w:type="spellEnd"/>
      <w:r w:rsidRPr="0050013A">
        <w:rPr>
          <w:sz w:val="24"/>
          <w:szCs w:val="24"/>
          <w:lang w:val="en-IN"/>
        </w:rPr>
        <w:t xml:space="preserve"> &lt; r; </w:t>
      </w:r>
      <w:proofErr w:type="spellStart"/>
      <w:r w:rsidRPr="0050013A">
        <w:rPr>
          <w:sz w:val="24"/>
          <w:szCs w:val="24"/>
          <w:lang w:val="en-IN"/>
        </w:rPr>
        <w:t>i</w:t>
      </w:r>
      <w:proofErr w:type="spellEnd"/>
      <w:r w:rsidRPr="0050013A">
        <w:rPr>
          <w:sz w:val="24"/>
          <w:szCs w:val="24"/>
          <w:lang w:val="en-IN"/>
        </w:rPr>
        <w:t>++) {</w:t>
      </w:r>
    </w:p>
    <w:p w14:paraId="3350EBE7" w14:textId="77777777" w:rsidR="0050013A" w:rsidRPr="0050013A" w:rsidRDefault="0050013A" w:rsidP="0050013A">
      <w:pPr>
        <w:spacing w:after="0" w:line="240" w:lineRule="auto"/>
        <w:rPr>
          <w:sz w:val="24"/>
          <w:szCs w:val="24"/>
          <w:lang w:val="en-IN"/>
        </w:rPr>
      </w:pPr>
      <w:r w:rsidRPr="0050013A">
        <w:rPr>
          <w:sz w:val="24"/>
          <w:szCs w:val="24"/>
          <w:lang w:val="en-IN"/>
        </w:rPr>
        <w:t xml:space="preserve">        for (int j = 0; j &lt; c; </w:t>
      </w:r>
      <w:proofErr w:type="spellStart"/>
      <w:r w:rsidRPr="0050013A">
        <w:rPr>
          <w:sz w:val="24"/>
          <w:szCs w:val="24"/>
          <w:lang w:val="en-IN"/>
        </w:rPr>
        <w:t>j++</w:t>
      </w:r>
      <w:proofErr w:type="spellEnd"/>
      <w:r w:rsidRPr="0050013A">
        <w:rPr>
          <w:sz w:val="24"/>
          <w:szCs w:val="24"/>
          <w:lang w:val="en-IN"/>
        </w:rPr>
        <w:t>)</w:t>
      </w:r>
    </w:p>
    <w:p w14:paraId="4276C380" w14:textId="77777777" w:rsidR="0050013A" w:rsidRPr="0050013A" w:rsidRDefault="0050013A" w:rsidP="0050013A">
      <w:pPr>
        <w:spacing w:after="0" w:line="240" w:lineRule="auto"/>
        <w:rPr>
          <w:sz w:val="24"/>
          <w:szCs w:val="24"/>
          <w:lang w:val="en-IN"/>
        </w:rPr>
      </w:pPr>
      <w:r w:rsidRPr="0050013A">
        <w:rPr>
          <w:sz w:val="24"/>
          <w:szCs w:val="24"/>
          <w:lang w:val="en-IN"/>
        </w:rPr>
        <w:t xml:space="preserve">            </w:t>
      </w:r>
      <w:proofErr w:type="spellStart"/>
      <w:r w:rsidRPr="0050013A">
        <w:rPr>
          <w:sz w:val="24"/>
          <w:szCs w:val="24"/>
          <w:lang w:val="en-IN"/>
        </w:rPr>
        <w:t>cout</w:t>
      </w:r>
      <w:proofErr w:type="spellEnd"/>
      <w:r w:rsidRPr="0050013A">
        <w:rPr>
          <w:sz w:val="24"/>
          <w:szCs w:val="24"/>
          <w:lang w:val="en-IN"/>
        </w:rPr>
        <w:t xml:space="preserve"> &lt;&lt; result[</w:t>
      </w:r>
      <w:proofErr w:type="spellStart"/>
      <w:r w:rsidRPr="0050013A">
        <w:rPr>
          <w:sz w:val="24"/>
          <w:szCs w:val="24"/>
          <w:lang w:val="en-IN"/>
        </w:rPr>
        <w:t>i</w:t>
      </w:r>
      <w:proofErr w:type="spellEnd"/>
      <w:r w:rsidRPr="0050013A">
        <w:rPr>
          <w:sz w:val="24"/>
          <w:szCs w:val="24"/>
          <w:lang w:val="en-IN"/>
        </w:rPr>
        <w:t>][j] &lt;&lt; " ";</w:t>
      </w:r>
    </w:p>
    <w:p w14:paraId="6136E362" w14:textId="77777777" w:rsidR="0050013A" w:rsidRPr="0050013A" w:rsidRDefault="0050013A" w:rsidP="0050013A">
      <w:pPr>
        <w:spacing w:after="0" w:line="240" w:lineRule="auto"/>
        <w:rPr>
          <w:sz w:val="24"/>
          <w:szCs w:val="24"/>
          <w:lang w:val="en-IN"/>
        </w:rPr>
      </w:pPr>
      <w:r w:rsidRPr="0050013A">
        <w:rPr>
          <w:sz w:val="24"/>
          <w:szCs w:val="24"/>
          <w:lang w:val="en-IN"/>
        </w:rPr>
        <w:t xml:space="preserve">        </w:t>
      </w:r>
      <w:proofErr w:type="spellStart"/>
      <w:r w:rsidRPr="0050013A">
        <w:rPr>
          <w:sz w:val="24"/>
          <w:szCs w:val="24"/>
          <w:lang w:val="en-IN"/>
        </w:rPr>
        <w:t>cout</w:t>
      </w:r>
      <w:proofErr w:type="spellEnd"/>
      <w:r w:rsidRPr="0050013A">
        <w:rPr>
          <w:sz w:val="24"/>
          <w:szCs w:val="24"/>
          <w:lang w:val="en-IN"/>
        </w:rPr>
        <w:t xml:space="preserve"> &lt;&lt; </w:t>
      </w:r>
      <w:proofErr w:type="spellStart"/>
      <w:r w:rsidRPr="0050013A">
        <w:rPr>
          <w:sz w:val="24"/>
          <w:szCs w:val="24"/>
          <w:lang w:val="en-IN"/>
        </w:rPr>
        <w:t>endl</w:t>
      </w:r>
      <w:proofErr w:type="spellEnd"/>
      <w:r w:rsidRPr="0050013A">
        <w:rPr>
          <w:sz w:val="24"/>
          <w:szCs w:val="24"/>
          <w:lang w:val="en-IN"/>
        </w:rPr>
        <w:t>;</w:t>
      </w:r>
    </w:p>
    <w:p w14:paraId="11BE174C" w14:textId="77777777" w:rsidR="0050013A" w:rsidRPr="0050013A" w:rsidRDefault="0050013A" w:rsidP="0050013A">
      <w:pPr>
        <w:spacing w:after="0" w:line="240" w:lineRule="auto"/>
        <w:rPr>
          <w:sz w:val="24"/>
          <w:szCs w:val="24"/>
          <w:lang w:val="en-IN"/>
        </w:rPr>
      </w:pPr>
      <w:r w:rsidRPr="0050013A">
        <w:rPr>
          <w:sz w:val="24"/>
          <w:szCs w:val="24"/>
          <w:lang w:val="en-IN"/>
        </w:rPr>
        <w:lastRenderedPageBreak/>
        <w:t>    }</w:t>
      </w:r>
    </w:p>
    <w:p w14:paraId="44907947" w14:textId="77777777" w:rsidR="0050013A" w:rsidRPr="0050013A" w:rsidRDefault="0050013A" w:rsidP="0050013A">
      <w:pPr>
        <w:spacing w:after="0" w:line="240" w:lineRule="auto"/>
        <w:rPr>
          <w:sz w:val="24"/>
          <w:szCs w:val="24"/>
          <w:lang w:val="en-IN"/>
        </w:rPr>
      </w:pPr>
      <w:r w:rsidRPr="0050013A">
        <w:rPr>
          <w:sz w:val="24"/>
          <w:szCs w:val="24"/>
          <w:lang w:val="en-IN"/>
        </w:rPr>
        <w:t>    return 0;</w:t>
      </w:r>
    </w:p>
    <w:p w14:paraId="75897B3F" w14:textId="77777777" w:rsidR="0050013A" w:rsidRDefault="0050013A" w:rsidP="0050013A">
      <w:pPr>
        <w:spacing w:after="0" w:line="240" w:lineRule="auto"/>
        <w:rPr>
          <w:sz w:val="24"/>
          <w:szCs w:val="24"/>
          <w:lang w:val="en-IN"/>
        </w:rPr>
      </w:pPr>
      <w:r w:rsidRPr="0050013A">
        <w:rPr>
          <w:sz w:val="24"/>
          <w:szCs w:val="24"/>
          <w:lang w:val="en-IN"/>
        </w:rPr>
        <w:t>}</w:t>
      </w:r>
    </w:p>
    <w:p w14:paraId="35CBC2A8" w14:textId="77777777" w:rsidR="0050013A" w:rsidRDefault="0050013A" w:rsidP="0050013A">
      <w:pPr>
        <w:spacing w:after="0" w:line="240" w:lineRule="auto"/>
        <w:rPr>
          <w:sz w:val="24"/>
          <w:szCs w:val="24"/>
          <w:lang w:val="en-IN"/>
        </w:rPr>
      </w:pPr>
    </w:p>
    <w:p w14:paraId="06A77639" w14:textId="112C329A" w:rsidR="0050013A" w:rsidRDefault="0050013A" w:rsidP="0050013A">
      <w:pPr>
        <w:spacing w:after="0" w:line="240" w:lineRule="auto"/>
        <w:rPr>
          <w:sz w:val="24"/>
          <w:szCs w:val="24"/>
          <w:lang w:val="en-IN"/>
        </w:rPr>
      </w:pPr>
      <w:r>
        <w:rPr>
          <w:noProof/>
          <w:sz w:val="24"/>
          <w:szCs w:val="24"/>
          <w:lang w:val="en-IN"/>
        </w:rPr>
        <w:drawing>
          <wp:inline distT="0" distB="0" distL="0" distR="0" wp14:anchorId="679DFED5" wp14:editId="6A5F72EB">
            <wp:extent cx="7052310" cy="1920875"/>
            <wp:effectExtent l="0" t="0" r="0" b="3175"/>
            <wp:docPr id="161583452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834529" name="Picture 1615834529"/>
                    <pic:cNvPicPr/>
                  </pic:nvPicPr>
                  <pic:blipFill>
                    <a:blip r:embed="rId33"/>
                    <a:stretch>
                      <a:fillRect/>
                    </a:stretch>
                  </pic:blipFill>
                  <pic:spPr>
                    <a:xfrm>
                      <a:off x="0" y="0"/>
                      <a:ext cx="7052310" cy="1920875"/>
                    </a:xfrm>
                    <a:prstGeom prst="rect">
                      <a:avLst/>
                    </a:prstGeom>
                  </pic:spPr>
                </pic:pic>
              </a:graphicData>
            </a:graphic>
          </wp:inline>
        </w:drawing>
      </w:r>
    </w:p>
    <w:p w14:paraId="2B05B771" w14:textId="77777777" w:rsidR="0050013A" w:rsidRDefault="0050013A" w:rsidP="0050013A">
      <w:pPr>
        <w:spacing w:after="0" w:line="240" w:lineRule="auto"/>
        <w:rPr>
          <w:sz w:val="24"/>
          <w:szCs w:val="24"/>
          <w:lang w:val="en-IN"/>
        </w:rPr>
      </w:pPr>
    </w:p>
    <w:p w14:paraId="272797C1" w14:textId="2077A4DC" w:rsidR="0050013A" w:rsidRDefault="0050013A" w:rsidP="0050013A">
      <w:pPr>
        <w:spacing w:after="0" w:line="240" w:lineRule="auto"/>
        <w:rPr>
          <w:sz w:val="24"/>
          <w:szCs w:val="24"/>
          <w:lang w:val="en-IN"/>
        </w:rPr>
      </w:pPr>
      <w:r w:rsidRPr="0050013A">
        <w:rPr>
          <w:b/>
          <w:bCs/>
          <w:sz w:val="24"/>
          <w:szCs w:val="24"/>
          <w:highlight w:val="yellow"/>
          <w:lang w:val="en-IN"/>
        </w:rPr>
        <w:t>22.Write a program to multiply 2D matrices</w:t>
      </w:r>
      <w:r>
        <w:rPr>
          <w:sz w:val="24"/>
          <w:szCs w:val="24"/>
          <w:lang w:val="en-IN"/>
        </w:rPr>
        <w:t>.</w:t>
      </w:r>
    </w:p>
    <w:p w14:paraId="71BF8AB7" w14:textId="77777777" w:rsidR="0050013A" w:rsidRDefault="0050013A" w:rsidP="0050013A">
      <w:pPr>
        <w:spacing w:after="0" w:line="240" w:lineRule="auto"/>
        <w:rPr>
          <w:sz w:val="24"/>
          <w:szCs w:val="24"/>
          <w:lang w:val="en-IN"/>
        </w:rPr>
      </w:pPr>
    </w:p>
    <w:p w14:paraId="14B08136" w14:textId="77777777" w:rsidR="0050013A" w:rsidRPr="0050013A" w:rsidRDefault="0050013A" w:rsidP="0050013A">
      <w:pPr>
        <w:spacing w:after="0" w:line="240" w:lineRule="auto"/>
        <w:rPr>
          <w:sz w:val="24"/>
          <w:szCs w:val="24"/>
          <w:lang w:val="en-IN"/>
        </w:rPr>
      </w:pPr>
      <w:r w:rsidRPr="0050013A">
        <w:rPr>
          <w:sz w:val="24"/>
          <w:szCs w:val="24"/>
          <w:lang w:val="en-IN"/>
        </w:rPr>
        <w:t>#include &lt;iostream&gt;</w:t>
      </w:r>
    </w:p>
    <w:p w14:paraId="5259B2E2" w14:textId="77777777" w:rsidR="0050013A" w:rsidRPr="0050013A" w:rsidRDefault="0050013A" w:rsidP="0050013A">
      <w:pPr>
        <w:spacing w:after="0" w:line="240" w:lineRule="auto"/>
        <w:rPr>
          <w:sz w:val="24"/>
          <w:szCs w:val="24"/>
          <w:lang w:val="en-IN"/>
        </w:rPr>
      </w:pPr>
      <w:r w:rsidRPr="0050013A">
        <w:rPr>
          <w:sz w:val="24"/>
          <w:szCs w:val="24"/>
          <w:lang w:val="en-IN"/>
        </w:rPr>
        <w:t>using namespace std;</w:t>
      </w:r>
    </w:p>
    <w:p w14:paraId="56305FC4" w14:textId="77777777" w:rsidR="0050013A" w:rsidRPr="0050013A" w:rsidRDefault="0050013A" w:rsidP="0050013A">
      <w:pPr>
        <w:spacing w:after="0" w:line="240" w:lineRule="auto"/>
        <w:rPr>
          <w:sz w:val="24"/>
          <w:szCs w:val="24"/>
          <w:lang w:val="en-IN"/>
        </w:rPr>
      </w:pPr>
    </w:p>
    <w:p w14:paraId="18D6CFFA" w14:textId="77777777" w:rsidR="0050013A" w:rsidRPr="0050013A" w:rsidRDefault="0050013A" w:rsidP="0050013A">
      <w:pPr>
        <w:spacing w:after="0" w:line="240" w:lineRule="auto"/>
        <w:rPr>
          <w:sz w:val="24"/>
          <w:szCs w:val="24"/>
          <w:lang w:val="en-IN"/>
        </w:rPr>
      </w:pPr>
      <w:r w:rsidRPr="0050013A">
        <w:rPr>
          <w:sz w:val="24"/>
          <w:szCs w:val="24"/>
          <w:lang w:val="en-IN"/>
        </w:rPr>
        <w:t xml:space="preserve">int </w:t>
      </w:r>
      <w:proofErr w:type="gramStart"/>
      <w:r w:rsidRPr="0050013A">
        <w:rPr>
          <w:sz w:val="24"/>
          <w:szCs w:val="24"/>
          <w:lang w:val="en-IN"/>
        </w:rPr>
        <w:t>main(</w:t>
      </w:r>
      <w:proofErr w:type="gramEnd"/>
      <w:r w:rsidRPr="0050013A">
        <w:rPr>
          <w:sz w:val="24"/>
          <w:szCs w:val="24"/>
          <w:lang w:val="en-IN"/>
        </w:rPr>
        <w:t>) {</w:t>
      </w:r>
    </w:p>
    <w:p w14:paraId="03F56145" w14:textId="77777777" w:rsidR="0050013A" w:rsidRPr="0050013A" w:rsidRDefault="0050013A" w:rsidP="0050013A">
      <w:pPr>
        <w:spacing w:after="0" w:line="240" w:lineRule="auto"/>
        <w:rPr>
          <w:sz w:val="24"/>
          <w:szCs w:val="24"/>
          <w:lang w:val="en-IN"/>
        </w:rPr>
      </w:pPr>
      <w:r w:rsidRPr="0050013A">
        <w:rPr>
          <w:sz w:val="24"/>
          <w:szCs w:val="24"/>
          <w:lang w:val="en-IN"/>
        </w:rPr>
        <w:t>    int r1, c1, r2, c2;</w:t>
      </w:r>
    </w:p>
    <w:p w14:paraId="77A1576D" w14:textId="77777777" w:rsidR="0050013A" w:rsidRPr="0050013A" w:rsidRDefault="0050013A" w:rsidP="0050013A">
      <w:pPr>
        <w:spacing w:after="0" w:line="240" w:lineRule="auto"/>
        <w:rPr>
          <w:sz w:val="24"/>
          <w:szCs w:val="24"/>
          <w:lang w:val="en-IN"/>
        </w:rPr>
      </w:pPr>
      <w:r w:rsidRPr="0050013A">
        <w:rPr>
          <w:sz w:val="24"/>
          <w:szCs w:val="24"/>
          <w:lang w:val="en-IN"/>
        </w:rPr>
        <w:t xml:space="preserve">    </w:t>
      </w:r>
      <w:proofErr w:type="spellStart"/>
      <w:r w:rsidRPr="0050013A">
        <w:rPr>
          <w:sz w:val="24"/>
          <w:szCs w:val="24"/>
          <w:lang w:val="en-IN"/>
        </w:rPr>
        <w:t>cout</w:t>
      </w:r>
      <w:proofErr w:type="spellEnd"/>
      <w:r w:rsidRPr="0050013A">
        <w:rPr>
          <w:sz w:val="24"/>
          <w:szCs w:val="24"/>
          <w:lang w:val="en-IN"/>
        </w:rPr>
        <w:t xml:space="preserve"> &lt;&lt; "Enter rows and columns for first matrix: ";</w:t>
      </w:r>
    </w:p>
    <w:p w14:paraId="03A3D5C1" w14:textId="77777777" w:rsidR="0050013A" w:rsidRPr="0050013A" w:rsidRDefault="0050013A" w:rsidP="0050013A">
      <w:pPr>
        <w:spacing w:after="0" w:line="240" w:lineRule="auto"/>
        <w:rPr>
          <w:sz w:val="24"/>
          <w:szCs w:val="24"/>
          <w:lang w:val="en-IN"/>
        </w:rPr>
      </w:pPr>
      <w:r w:rsidRPr="0050013A">
        <w:rPr>
          <w:sz w:val="24"/>
          <w:szCs w:val="24"/>
          <w:lang w:val="en-IN"/>
        </w:rPr>
        <w:t xml:space="preserve">    </w:t>
      </w:r>
      <w:proofErr w:type="spellStart"/>
      <w:r w:rsidRPr="0050013A">
        <w:rPr>
          <w:sz w:val="24"/>
          <w:szCs w:val="24"/>
          <w:lang w:val="en-IN"/>
        </w:rPr>
        <w:t>cin</w:t>
      </w:r>
      <w:proofErr w:type="spellEnd"/>
      <w:r w:rsidRPr="0050013A">
        <w:rPr>
          <w:sz w:val="24"/>
          <w:szCs w:val="24"/>
          <w:lang w:val="en-IN"/>
        </w:rPr>
        <w:t xml:space="preserve"> &gt;&gt; r1 &gt;&gt; c1;</w:t>
      </w:r>
    </w:p>
    <w:p w14:paraId="3F4C08FB" w14:textId="77777777" w:rsidR="0050013A" w:rsidRPr="0050013A" w:rsidRDefault="0050013A" w:rsidP="0050013A">
      <w:pPr>
        <w:spacing w:after="0" w:line="240" w:lineRule="auto"/>
        <w:rPr>
          <w:sz w:val="24"/>
          <w:szCs w:val="24"/>
          <w:lang w:val="en-IN"/>
        </w:rPr>
      </w:pPr>
      <w:r w:rsidRPr="0050013A">
        <w:rPr>
          <w:sz w:val="24"/>
          <w:szCs w:val="24"/>
          <w:lang w:val="en-IN"/>
        </w:rPr>
        <w:t xml:space="preserve">    </w:t>
      </w:r>
      <w:proofErr w:type="spellStart"/>
      <w:r w:rsidRPr="0050013A">
        <w:rPr>
          <w:sz w:val="24"/>
          <w:szCs w:val="24"/>
          <w:lang w:val="en-IN"/>
        </w:rPr>
        <w:t>cout</w:t>
      </w:r>
      <w:proofErr w:type="spellEnd"/>
      <w:r w:rsidRPr="0050013A">
        <w:rPr>
          <w:sz w:val="24"/>
          <w:szCs w:val="24"/>
          <w:lang w:val="en-IN"/>
        </w:rPr>
        <w:t xml:space="preserve"> &lt;&lt; "Enter rows and columns for second matrix: ";</w:t>
      </w:r>
    </w:p>
    <w:p w14:paraId="6301640A" w14:textId="77777777" w:rsidR="0050013A" w:rsidRPr="0050013A" w:rsidRDefault="0050013A" w:rsidP="0050013A">
      <w:pPr>
        <w:spacing w:after="0" w:line="240" w:lineRule="auto"/>
        <w:rPr>
          <w:sz w:val="24"/>
          <w:szCs w:val="24"/>
          <w:lang w:val="en-IN"/>
        </w:rPr>
      </w:pPr>
      <w:r w:rsidRPr="0050013A">
        <w:rPr>
          <w:sz w:val="24"/>
          <w:szCs w:val="24"/>
          <w:lang w:val="en-IN"/>
        </w:rPr>
        <w:t xml:space="preserve">    </w:t>
      </w:r>
      <w:proofErr w:type="spellStart"/>
      <w:r w:rsidRPr="0050013A">
        <w:rPr>
          <w:sz w:val="24"/>
          <w:szCs w:val="24"/>
          <w:lang w:val="en-IN"/>
        </w:rPr>
        <w:t>cin</w:t>
      </w:r>
      <w:proofErr w:type="spellEnd"/>
      <w:r w:rsidRPr="0050013A">
        <w:rPr>
          <w:sz w:val="24"/>
          <w:szCs w:val="24"/>
          <w:lang w:val="en-IN"/>
        </w:rPr>
        <w:t xml:space="preserve"> &gt;&gt; r2 &gt;&gt; c2;</w:t>
      </w:r>
    </w:p>
    <w:p w14:paraId="4767D230" w14:textId="77777777" w:rsidR="0050013A" w:rsidRPr="0050013A" w:rsidRDefault="0050013A" w:rsidP="0050013A">
      <w:pPr>
        <w:spacing w:after="0" w:line="240" w:lineRule="auto"/>
        <w:rPr>
          <w:sz w:val="24"/>
          <w:szCs w:val="24"/>
          <w:lang w:val="en-IN"/>
        </w:rPr>
      </w:pPr>
    </w:p>
    <w:p w14:paraId="74F74D42" w14:textId="77777777" w:rsidR="0050013A" w:rsidRPr="0050013A" w:rsidRDefault="0050013A" w:rsidP="0050013A">
      <w:pPr>
        <w:spacing w:after="0" w:line="240" w:lineRule="auto"/>
        <w:rPr>
          <w:sz w:val="24"/>
          <w:szCs w:val="24"/>
          <w:lang w:val="en-IN"/>
        </w:rPr>
      </w:pPr>
      <w:r w:rsidRPr="0050013A">
        <w:rPr>
          <w:sz w:val="24"/>
          <w:szCs w:val="24"/>
          <w:lang w:val="en-IN"/>
        </w:rPr>
        <w:t>    if (c</w:t>
      </w:r>
      <w:proofErr w:type="gramStart"/>
      <w:r w:rsidRPr="0050013A">
        <w:rPr>
          <w:sz w:val="24"/>
          <w:szCs w:val="24"/>
          <w:lang w:val="en-IN"/>
        </w:rPr>
        <w:t>1 !</w:t>
      </w:r>
      <w:proofErr w:type="gramEnd"/>
      <w:r w:rsidRPr="0050013A">
        <w:rPr>
          <w:sz w:val="24"/>
          <w:szCs w:val="24"/>
          <w:lang w:val="en-IN"/>
        </w:rPr>
        <w:t>= r2) {</w:t>
      </w:r>
    </w:p>
    <w:p w14:paraId="4E5BC44D" w14:textId="77777777" w:rsidR="0050013A" w:rsidRPr="0050013A" w:rsidRDefault="0050013A" w:rsidP="0050013A">
      <w:pPr>
        <w:spacing w:after="0" w:line="240" w:lineRule="auto"/>
        <w:rPr>
          <w:sz w:val="24"/>
          <w:szCs w:val="24"/>
          <w:lang w:val="en-IN"/>
        </w:rPr>
      </w:pPr>
      <w:r w:rsidRPr="0050013A">
        <w:rPr>
          <w:sz w:val="24"/>
          <w:szCs w:val="24"/>
          <w:lang w:val="en-IN"/>
        </w:rPr>
        <w:t xml:space="preserve">        </w:t>
      </w:r>
      <w:proofErr w:type="spellStart"/>
      <w:r w:rsidRPr="0050013A">
        <w:rPr>
          <w:sz w:val="24"/>
          <w:szCs w:val="24"/>
          <w:lang w:val="en-IN"/>
        </w:rPr>
        <w:t>cout</w:t>
      </w:r>
      <w:proofErr w:type="spellEnd"/>
      <w:r w:rsidRPr="0050013A">
        <w:rPr>
          <w:sz w:val="24"/>
          <w:szCs w:val="24"/>
          <w:lang w:val="en-IN"/>
        </w:rPr>
        <w:t xml:space="preserve"> &lt;&lt; "Matrix multiplication not possible!" &lt;&lt; </w:t>
      </w:r>
      <w:proofErr w:type="spellStart"/>
      <w:r w:rsidRPr="0050013A">
        <w:rPr>
          <w:sz w:val="24"/>
          <w:szCs w:val="24"/>
          <w:lang w:val="en-IN"/>
        </w:rPr>
        <w:t>endl</w:t>
      </w:r>
      <w:proofErr w:type="spellEnd"/>
      <w:r w:rsidRPr="0050013A">
        <w:rPr>
          <w:sz w:val="24"/>
          <w:szCs w:val="24"/>
          <w:lang w:val="en-IN"/>
        </w:rPr>
        <w:t>;</w:t>
      </w:r>
    </w:p>
    <w:p w14:paraId="3186AA65" w14:textId="77777777" w:rsidR="0050013A" w:rsidRPr="0050013A" w:rsidRDefault="0050013A" w:rsidP="0050013A">
      <w:pPr>
        <w:spacing w:after="0" w:line="240" w:lineRule="auto"/>
        <w:rPr>
          <w:sz w:val="24"/>
          <w:szCs w:val="24"/>
          <w:lang w:val="en-IN"/>
        </w:rPr>
      </w:pPr>
      <w:r w:rsidRPr="0050013A">
        <w:rPr>
          <w:sz w:val="24"/>
          <w:szCs w:val="24"/>
          <w:lang w:val="en-IN"/>
        </w:rPr>
        <w:t>        return 0;</w:t>
      </w:r>
    </w:p>
    <w:p w14:paraId="1643B82A" w14:textId="77777777" w:rsidR="0050013A" w:rsidRPr="0050013A" w:rsidRDefault="0050013A" w:rsidP="0050013A">
      <w:pPr>
        <w:spacing w:after="0" w:line="240" w:lineRule="auto"/>
        <w:rPr>
          <w:sz w:val="24"/>
          <w:szCs w:val="24"/>
          <w:lang w:val="en-IN"/>
        </w:rPr>
      </w:pPr>
      <w:r w:rsidRPr="0050013A">
        <w:rPr>
          <w:sz w:val="24"/>
          <w:szCs w:val="24"/>
          <w:lang w:val="en-IN"/>
        </w:rPr>
        <w:t>    }</w:t>
      </w:r>
    </w:p>
    <w:p w14:paraId="3EFCE412" w14:textId="77777777" w:rsidR="0050013A" w:rsidRPr="0050013A" w:rsidRDefault="0050013A" w:rsidP="0050013A">
      <w:pPr>
        <w:spacing w:after="0" w:line="240" w:lineRule="auto"/>
        <w:rPr>
          <w:sz w:val="24"/>
          <w:szCs w:val="24"/>
          <w:lang w:val="en-IN"/>
        </w:rPr>
      </w:pPr>
    </w:p>
    <w:p w14:paraId="06C664F4" w14:textId="77777777" w:rsidR="0050013A" w:rsidRPr="0050013A" w:rsidRDefault="0050013A" w:rsidP="0050013A">
      <w:pPr>
        <w:spacing w:after="0" w:line="240" w:lineRule="auto"/>
        <w:rPr>
          <w:sz w:val="24"/>
          <w:szCs w:val="24"/>
          <w:lang w:val="en-IN"/>
        </w:rPr>
      </w:pPr>
      <w:r w:rsidRPr="0050013A">
        <w:rPr>
          <w:sz w:val="24"/>
          <w:szCs w:val="24"/>
          <w:lang w:val="en-IN"/>
        </w:rPr>
        <w:t xml:space="preserve">    int </w:t>
      </w:r>
      <w:proofErr w:type="gramStart"/>
      <w:r w:rsidRPr="0050013A">
        <w:rPr>
          <w:sz w:val="24"/>
          <w:szCs w:val="24"/>
          <w:lang w:val="en-IN"/>
        </w:rPr>
        <w:t>A[</w:t>
      </w:r>
      <w:proofErr w:type="gramEnd"/>
      <w:r w:rsidRPr="0050013A">
        <w:rPr>
          <w:sz w:val="24"/>
          <w:szCs w:val="24"/>
          <w:lang w:val="en-IN"/>
        </w:rPr>
        <w:t>10][10], B[10][10], result[10][10] = {0};</w:t>
      </w:r>
    </w:p>
    <w:p w14:paraId="041B9306" w14:textId="77777777" w:rsidR="0050013A" w:rsidRPr="0050013A" w:rsidRDefault="0050013A" w:rsidP="0050013A">
      <w:pPr>
        <w:spacing w:after="0" w:line="240" w:lineRule="auto"/>
        <w:rPr>
          <w:sz w:val="24"/>
          <w:szCs w:val="24"/>
          <w:lang w:val="en-IN"/>
        </w:rPr>
      </w:pPr>
    </w:p>
    <w:p w14:paraId="30E4115E" w14:textId="77777777" w:rsidR="0050013A" w:rsidRPr="0050013A" w:rsidRDefault="0050013A" w:rsidP="0050013A">
      <w:pPr>
        <w:spacing w:after="0" w:line="240" w:lineRule="auto"/>
        <w:rPr>
          <w:sz w:val="24"/>
          <w:szCs w:val="24"/>
          <w:lang w:val="en-IN"/>
        </w:rPr>
      </w:pPr>
      <w:r w:rsidRPr="0050013A">
        <w:rPr>
          <w:sz w:val="24"/>
          <w:szCs w:val="24"/>
          <w:lang w:val="en-IN"/>
        </w:rPr>
        <w:t xml:space="preserve">    </w:t>
      </w:r>
      <w:proofErr w:type="spellStart"/>
      <w:r w:rsidRPr="0050013A">
        <w:rPr>
          <w:sz w:val="24"/>
          <w:szCs w:val="24"/>
          <w:lang w:val="en-IN"/>
        </w:rPr>
        <w:t>cout</w:t>
      </w:r>
      <w:proofErr w:type="spellEnd"/>
      <w:r w:rsidRPr="0050013A">
        <w:rPr>
          <w:sz w:val="24"/>
          <w:szCs w:val="24"/>
          <w:lang w:val="en-IN"/>
        </w:rPr>
        <w:t xml:space="preserve"> &lt;&lt; "Enter elements of first matrix:\n";</w:t>
      </w:r>
    </w:p>
    <w:p w14:paraId="387B01DD" w14:textId="77777777" w:rsidR="0050013A" w:rsidRPr="0050013A" w:rsidRDefault="0050013A" w:rsidP="0050013A">
      <w:pPr>
        <w:spacing w:after="0" w:line="240" w:lineRule="auto"/>
        <w:rPr>
          <w:sz w:val="24"/>
          <w:szCs w:val="24"/>
          <w:lang w:val="en-IN"/>
        </w:rPr>
      </w:pPr>
      <w:r w:rsidRPr="0050013A">
        <w:rPr>
          <w:sz w:val="24"/>
          <w:szCs w:val="24"/>
          <w:lang w:val="en-IN"/>
        </w:rPr>
        <w:t xml:space="preserve">    for (int </w:t>
      </w:r>
      <w:proofErr w:type="spellStart"/>
      <w:r w:rsidRPr="0050013A">
        <w:rPr>
          <w:sz w:val="24"/>
          <w:szCs w:val="24"/>
          <w:lang w:val="en-IN"/>
        </w:rPr>
        <w:t>i</w:t>
      </w:r>
      <w:proofErr w:type="spellEnd"/>
      <w:r w:rsidRPr="0050013A">
        <w:rPr>
          <w:sz w:val="24"/>
          <w:szCs w:val="24"/>
          <w:lang w:val="en-IN"/>
        </w:rPr>
        <w:t xml:space="preserve"> = 0; </w:t>
      </w:r>
      <w:proofErr w:type="spellStart"/>
      <w:r w:rsidRPr="0050013A">
        <w:rPr>
          <w:sz w:val="24"/>
          <w:szCs w:val="24"/>
          <w:lang w:val="en-IN"/>
        </w:rPr>
        <w:t>i</w:t>
      </w:r>
      <w:proofErr w:type="spellEnd"/>
      <w:r w:rsidRPr="0050013A">
        <w:rPr>
          <w:sz w:val="24"/>
          <w:szCs w:val="24"/>
          <w:lang w:val="en-IN"/>
        </w:rPr>
        <w:t xml:space="preserve"> &lt; r1; </w:t>
      </w:r>
      <w:proofErr w:type="spellStart"/>
      <w:r w:rsidRPr="0050013A">
        <w:rPr>
          <w:sz w:val="24"/>
          <w:szCs w:val="24"/>
          <w:lang w:val="en-IN"/>
        </w:rPr>
        <w:t>i</w:t>
      </w:r>
      <w:proofErr w:type="spellEnd"/>
      <w:r w:rsidRPr="0050013A">
        <w:rPr>
          <w:sz w:val="24"/>
          <w:szCs w:val="24"/>
          <w:lang w:val="en-IN"/>
        </w:rPr>
        <w:t>++)</w:t>
      </w:r>
    </w:p>
    <w:p w14:paraId="62035665" w14:textId="77777777" w:rsidR="0050013A" w:rsidRPr="0050013A" w:rsidRDefault="0050013A" w:rsidP="0050013A">
      <w:pPr>
        <w:spacing w:after="0" w:line="240" w:lineRule="auto"/>
        <w:rPr>
          <w:sz w:val="24"/>
          <w:szCs w:val="24"/>
          <w:lang w:val="en-IN"/>
        </w:rPr>
      </w:pPr>
      <w:r w:rsidRPr="0050013A">
        <w:rPr>
          <w:sz w:val="24"/>
          <w:szCs w:val="24"/>
          <w:lang w:val="en-IN"/>
        </w:rPr>
        <w:t xml:space="preserve">        for (int j = 0; j &lt; c1; </w:t>
      </w:r>
      <w:proofErr w:type="spellStart"/>
      <w:r w:rsidRPr="0050013A">
        <w:rPr>
          <w:sz w:val="24"/>
          <w:szCs w:val="24"/>
          <w:lang w:val="en-IN"/>
        </w:rPr>
        <w:t>j++</w:t>
      </w:r>
      <w:proofErr w:type="spellEnd"/>
      <w:r w:rsidRPr="0050013A">
        <w:rPr>
          <w:sz w:val="24"/>
          <w:szCs w:val="24"/>
          <w:lang w:val="en-IN"/>
        </w:rPr>
        <w:t>)</w:t>
      </w:r>
    </w:p>
    <w:p w14:paraId="35165C19" w14:textId="77777777" w:rsidR="0050013A" w:rsidRPr="0050013A" w:rsidRDefault="0050013A" w:rsidP="0050013A">
      <w:pPr>
        <w:spacing w:after="0" w:line="240" w:lineRule="auto"/>
        <w:rPr>
          <w:sz w:val="24"/>
          <w:szCs w:val="24"/>
          <w:lang w:val="en-IN"/>
        </w:rPr>
      </w:pPr>
      <w:r w:rsidRPr="0050013A">
        <w:rPr>
          <w:sz w:val="24"/>
          <w:szCs w:val="24"/>
          <w:lang w:val="en-IN"/>
        </w:rPr>
        <w:t xml:space="preserve">            </w:t>
      </w:r>
      <w:proofErr w:type="spellStart"/>
      <w:r w:rsidRPr="0050013A">
        <w:rPr>
          <w:sz w:val="24"/>
          <w:szCs w:val="24"/>
          <w:lang w:val="en-IN"/>
        </w:rPr>
        <w:t>cin</w:t>
      </w:r>
      <w:proofErr w:type="spellEnd"/>
      <w:r w:rsidRPr="0050013A">
        <w:rPr>
          <w:sz w:val="24"/>
          <w:szCs w:val="24"/>
          <w:lang w:val="en-IN"/>
        </w:rPr>
        <w:t xml:space="preserve"> &gt;&gt; A[</w:t>
      </w:r>
      <w:proofErr w:type="spellStart"/>
      <w:r w:rsidRPr="0050013A">
        <w:rPr>
          <w:sz w:val="24"/>
          <w:szCs w:val="24"/>
          <w:lang w:val="en-IN"/>
        </w:rPr>
        <w:t>i</w:t>
      </w:r>
      <w:proofErr w:type="spellEnd"/>
      <w:r w:rsidRPr="0050013A">
        <w:rPr>
          <w:sz w:val="24"/>
          <w:szCs w:val="24"/>
          <w:lang w:val="en-IN"/>
        </w:rPr>
        <w:t>][j];</w:t>
      </w:r>
    </w:p>
    <w:p w14:paraId="35D80B24" w14:textId="77777777" w:rsidR="0050013A" w:rsidRPr="0050013A" w:rsidRDefault="0050013A" w:rsidP="0050013A">
      <w:pPr>
        <w:spacing w:after="0" w:line="240" w:lineRule="auto"/>
        <w:rPr>
          <w:sz w:val="24"/>
          <w:szCs w:val="24"/>
          <w:lang w:val="en-IN"/>
        </w:rPr>
      </w:pPr>
    </w:p>
    <w:p w14:paraId="3C3038AC" w14:textId="77777777" w:rsidR="0050013A" w:rsidRPr="0050013A" w:rsidRDefault="0050013A" w:rsidP="0050013A">
      <w:pPr>
        <w:spacing w:after="0" w:line="240" w:lineRule="auto"/>
        <w:rPr>
          <w:sz w:val="24"/>
          <w:szCs w:val="24"/>
          <w:lang w:val="en-IN"/>
        </w:rPr>
      </w:pPr>
      <w:r w:rsidRPr="0050013A">
        <w:rPr>
          <w:sz w:val="24"/>
          <w:szCs w:val="24"/>
          <w:lang w:val="en-IN"/>
        </w:rPr>
        <w:t xml:space="preserve">    </w:t>
      </w:r>
      <w:proofErr w:type="spellStart"/>
      <w:r w:rsidRPr="0050013A">
        <w:rPr>
          <w:sz w:val="24"/>
          <w:szCs w:val="24"/>
          <w:lang w:val="en-IN"/>
        </w:rPr>
        <w:t>cout</w:t>
      </w:r>
      <w:proofErr w:type="spellEnd"/>
      <w:r w:rsidRPr="0050013A">
        <w:rPr>
          <w:sz w:val="24"/>
          <w:szCs w:val="24"/>
          <w:lang w:val="en-IN"/>
        </w:rPr>
        <w:t xml:space="preserve"> &lt;&lt; "Enter elements of second matrix:\n";</w:t>
      </w:r>
    </w:p>
    <w:p w14:paraId="20FAFB19" w14:textId="77777777" w:rsidR="0050013A" w:rsidRPr="0050013A" w:rsidRDefault="0050013A" w:rsidP="0050013A">
      <w:pPr>
        <w:spacing w:after="0" w:line="240" w:lineRule="auto"/>
        <w:rPr>
          <w:sz w:val="24"/>
          <w:szCs w:val="24"/>
          <w:lang w:val="en-IN"/>
        </w:rPr>
      </w:pPr>
      <w:r w:rsidRPr="0050013A">
        <w:rPr>
          <w:sz w:val="24"/>
          <w:szCs w:val="24"/>
          <w:lang w:val="en-IN"/>
        </w:rPr>
        <w:t xml:space="preserve">    for (int </w:t>
      </w:r>
      <w:proofErr w:type="spellStart"/>
      <w:r w:rsidRPr="0050013A">
        <w:rPr>
          <w:sz w:val="24"/>
          <w:szCs w:val="24"/>
          <w:lang w:val="en-IN"/>
        </w:rPr>
        <w:t>i</w:t>
      </w:r>
      <w:proofErr w:type="spellEnd"/>
      <w:r w:rsidRPr="0050013A">
        <w:rPr>
          <w:sz w:val="24"/>
          <w:szCs w:val="24"/>
          <w:lang w:val="en-IN"/>
        </w:rPr>
        <w:t xml:space="preserve"> = 0; </w:t>
      </w:r>
      <w:proofErr w:type="spellStart"/>
      <w:r w:rsidRPr="0050013A">
        <w:rPr>
          <w:sz w:val="24"/>
          <w:szCs w:val="24"/>
          <w:lang w:val="en-IN"/>
        </w:rPr>
        <w:t>i</w:t>
      </w:r>
      <w:proofErr w:type="spellEnd"/>
      <w:r w:rsidRPr="0050013A">
        <w:rPr>
          <w:sz w:val="24"/>
          <w:szCs w:val="24"/>
          <w:lang w:val="en-IN"/>
        </w:rPr>
        <w:t xml:space="preserve"> &lt; r2; </w:t>
      </w:r>
      <w:proofErr w:type="spellStart"/>
      <w:r w:rsidRPr="0050013A">
        <w:rPr>
          <w:sz w:val="24"/>
          <w:szCs w:val="24"/>
          <w:lang w:val="en-IN"/>
        </w:rPr>
        <w:t>i</w:t>
      </w:r>
      <w:proofErr w:type="spellEnd"/>
      <w:r w:rsidRPr="0050013A">
        <w:rPr>
          <w:sz w:val="24"/>
          <w:szCs w:val="24"/>
          <w:lang w:val="en-IN"/>
        </w:rPr>
        <w:t>++)</w:t>
      </w:r>
    </w:p>
    <w:p w14:paraId="577FB50A" w14:textId="77777777" w:rsidR="0050013A" w:rsidRPr="0050013A" w:rsidRDefault="0050013A" w:rsidP="0050013A">
      <w:pPr>
        <w:spacing w:after="0" w:line="240" w:lineRule="auto"/>
        <w:rPr>
          <w:sz w:val="24"/>
          <w:szCs w:val="24"/>
          <w:lang w:val="en-IN"/>
        </w:rPr>
      </w:pPr>
      <w:r w:rsidRPr="0050013A">
        <w:rPr>
          <w:sz w:val="24"/>
          <w:szCs w:val="24"/>
          <w:lang w:val="en-IN"/>
        </w:rPr>
        <w:t xml:space="preserve">        for (int j = 0; j &lt; c2; </w:t>
      </w:r>
      <w:proofErr w:type="spellStart"/>
      <w:r w:rsidRPr="0050013A">
        <w:rPr>
          <w:sz w:val="24"/>
          <w:szCs w:val="24"/>
          <w:lang w:val="en-IN"/>
        </w:rPr>
        <w:t>j++</w:t>
      </w:r>
      <w:proofErr w:type="spellEnd"/>
      <w:r w:rsidRPr="0050013A">
        <w:rPr>
          <w:sz w:val="24"/>
          <w:szCs w:val="24"/>
          <w:lang w:val="en-IN"/>
        </w:rPr>
        <w:t>)</w:t>
      </w:r>
    </w:p>
    <w:p w14:paraId="59511AFF" w14:textId="77777777" w:rsidR="0050013A" w:rsidRPr="0050013A" w:rsidRDefault="0050013A" w:rsidP="0050013A">
      <w:pPr>
        <w:spacing w:after="0" w:line="240" w:lineRule="auto"/>
        <w:rPr>
          <w:sz w:val="24"/>
          <w:szCs w:val="24"/>
          <w:lang w:val="en-IN"/>
        </w:rPr>
      </w:pPr>
      <w:r w:rsidRPr="0050013A">
        <w:rPr>
          <w:sz w:val="24"/>
          <w:szCs w:val="24"/>
          <w:lang w:val="en-IN"/>
        </w:rPr>
        <w:t xml:space="preserve">            </w:t>
      </w:r>
      <w:proofErr w:type="spellStart"/>
      <w:r w:rsidRPr="0050013A">
        <w:rPr>
          <w:sz w:val="24"/>
          <w:szCs w:val="24"/>
          <w:lang w:val="en-IN"/>
        </w:rPr>
        <w:t>cin</w:t>
      </w:r>
      <w:proofErr w:type="spellEnd"/>
      <w:r w:rsidRPr="0050013A">
        <w:rPr>
          <w:sz w:val="24"/>
          <w:szCs w:val="24"/>
          <w:lang w:val="en-IN"/>
        </w:rPr>
        <w:t xml:space="preserve"> &gt;&gt; B[</w:t>
      </w:r>
      <w:proofErr w:type="spellStart"/>
      <w:r w:rsidRPr="0050013A">
        <w:rPr>
          <w:sz w:val="24"/>
          <w:szCs w:val="24"/>
          <w:lang w:val="en-IN"/>
        </w:rPr>
        <w:t>i</w:t>
      </w:r>
      <w:proofErr w:type="spellEnd"/>
      <w:r w:rsidRPr="0050013A">
        <w:rPr>
          <w:sz w:val="24"/>
          <w:szCs w:val="24"/>
          <w:lang w:val="en-IN"/>
        </w:rPr>
        <w:t>][j];</w:t>
      </w:r>
    </w:p>
    <w:p w14:paraId="178584BA" w14:textId="77777777" w:rsidR="0050013A" w:rsidRPr="0050013A" w:rsidRDefault="0050013A" w:rsidP="0050013A">
      <w:pPr>
        <w:spacing w:after="0" w:line="240" w:lineRule="auto"/>
        <w:rPr>
          <w:sz w:val="24"/>
          <w:szCs w:val="24"/>
          <w:lang w:val="en-IN"/>
        </w:rPr>
      </w:pPr>
    </w:p>
    <w:p w14:paraId="7841901C" w14:textId="77777777" w:rsidR="0050013A" w:rsidRPr="0050013A" w:rsidRDefault="0050013A" w:rsidP="0050013A">
      <w:pPr>
        <w:spacing w:after="0" w:line="240" w:lineRule="auto"/>
        <w:rPr>
          <w:sz w:val="24"/>
          <w:szCs w:val="24"/>
          <w:lang w:val="en-IN"/>
        </w:rPr>
      </w:pPr>
      <w:r w:rsidRPr="0050013A">
        <w:rPr>
          <w:sz w:val="24"/>
          <w:szCs w:val="24"/>
          <w:lang w:val="en-IN"/>
        </w:rPr>
        <w:t xml:space="preserve">    for (int </w:t>
      </w:r>
      <w:proofErr w:type="spellStart"/>
      <w:r w:rsidRPr="0050013A">
        <w:rPr>
          <w:sz w:val="24"/>
          <w:szCs w:val="24"/>
          <w:lang w:val="en-IN"/>
        </w:rPr>
        <w:t>i</w:t>
      </w:r>
      <w:proofErr w:type="spellEnd"/>
      <w:r w:rsidRPr="0050013A">
        <w:rPr>
          <w:sz w:val="24"/>
          <w:szCs w:val="24"/>
          <w:lang w:val="en-IN"/>
        </w:rPr>
        <w:t xml:space="preserve"> = 0; </w:t>
      </w:r>
      <w:proofErr w:type="spellStart"/>
      <w:r w:rsidRPr="0050013A">
        <w:rPr>
          <w:sz w:val="24"/>
          <w:szCs w:val="24"/>
          <w:lang w:val="en-IN"/>
        </w:rPr>
        <w:t>i</w:t>
      </w:r>
      <w:proofErr w:type="spellEnd"/>
      <w:r w:rsidRPr="0050013A">
        <w:rPr>
          <w:sz w:val="24"/>
          <w:szCs w:val="24"/>
          <w:lang w:val="en-IN"/>
        </w:rPr>
        <w:t xml:space="preserve"> &lt; r1; </w:t>
      </w:r>
      <w:proofErr w:type="spellStart"/>
      <w:r w:rsidRPr="0050013A">
        <w:rPr>
          <w:sz w:val="24"/>
          <w:szCs w:val="24"/>
          <w:lang w:val="en-IN"/>
        </w:rPr>
        <w:t>i</w:t>
      </w:r>
      <w:proofErr w:type="spellEnd"/>
      <w:r w:rsidRPr="0050013A">
        <w:rPr>
          <w:sz w:val="24"/>
          <w:szCs w:val="24"/>
          <w:lang w:val="en-IN"/>
        </w:rPr>
        <w:t>++)</w:t>
      </w:r>
    </w:p>
    <w:p w14:paraId="06427963" w14:textId="77777777" w:rsidR="0050013A" w:rsidRPr="0050013A" w:rsidRDefault="0050013A" w:rsidP="0050013A">
      <w:pPr>
        <w:spacing w:after="0" w:line="240" w:lineRule="auto"/>
        <w:rPr>
          <w:sz w:val="24"/>
          <w:szCs w:val="24"/>
          <w:lang w:val="en-IN"/>
        </w:rPr>
      </w:pPr>
      <w:r w:rsidRPr="0050013A">
        <w:rPr>
          <w:sz w:val="24"/>
          <w:szCs w:val="24"/>
          <w:lang w:val="en-IN"/>
        </w:rPr>
        <w:t xml:space="preserve">        for (int j = 0; j &lt; c2; </w:t>
      </w:r>
      <w:proofErr w:type="spellStart"/>
      <w:r w:rsidRPr="0050013A">
        <w:rPr>
          <w:sz w:val="24"/>
          <w:szCs w:val="24"/>
          <w:lang w:val="en-IN"/>
        </w:rPr>
        <w:t>j++</w:t>
      </w:r>
      <w:proofErr w:type="spellEnd"/>
      <w:r w:rsidRPr="0050013A">
        <w:rPr>
          <w:sz w:val="24"/>
          <w:szCs w:val="24"/>
          <w:lang w:val="en-IN"/>
        </w:rPr>
        <w:t>)</w:t>
      </w:r>
    </w:p>
    <w:p w14:paraId="3F377E24" w14:textId="77777777" w:rsidR="0050013A" w:rsidRPr="0050013A" w:rsidRDefault="0050013A" w:rsidP="0050013A">
      <w:pPr>
        <w:spacing w:after="0" w:line="240" w:lineRule="auto"/>
        <w:rPr>
          <w:sz w:val="24"/>
          <w:szCs w:val="24"/>
          <w:lang w:val="en-IN"/>
        </w:rPr>
      </w:pPr>
      <w:r w:rsidRPr="0050013A">
        <w:rPr>
          <w:sz w:val="24"/>
          <w:szCs w:val="24"/>
          <w:lang w:val="en-IN"/>
        </w:rPr>
        <w:t>            for (int k = 0; k &lt; c1; k++)</w:t>
      </w:r>
    </w:p>
    <w:p w14:paraId="4EEF073D" w14:textId="77777777" w:rsidR="0050013A" w:rsidRPr="0050013A" w:rsidRDefault="0050013A" w:rsidP="0050013A">
      <w:pPr>
        <w:spacing w:after="0" w:line="240" w:lineRule="auto"/>
        <w:rPr>
          <w:sz w:val="24"/>
          <w:szCs w:val="24"/>
          <w:lang w:val="en-IN"/>
        </w:rPr>
      </w:pPr>
      <w:r w:rsidRPr="0050013A">
        <w:rPr>
          <w:sz w:val="24"/>
          <w:szCs w:val="24"/>
          <w:lang w:val="en-IN"/>
        </w:rPr>
        <w:t>                result[</w:t>
      </w:r>
      <w:proofErr w:type="spellStart"/>
      <w:r w:rsidRPr="0050013A">
        <w:rPr>
          <w:sz w:val="24"/>
          <w:szCs w:val="24"/>
          <w:lang w:val="en-IN"/>
        </w:rPr>
        <w:t>i</w:t>
      </w:r>
      <w:proofErr w:type="spellEnd"/>
      <w:r w:rsidRPr="0050013A">
        <w:rPr>
          <w:sz w:val="24"/>
          <w:szCs w:val="24"/>
          <w:lang w:val="en-IN"/>
        </w:rPr>
        <w:t>][j] += A[</w:t>
      </w:r>
      <w:proofErr w:type="spellStart"/>
      <w:r w:rsidRPr="0050013A">
        <w:rPr>
          <w:sz w:val="24"/>
          <w:szCs w:val="24"/>
          <w:lang w:val="en-IN"/>
        </w:rPr>
        <w:t>i</w:t>
      </w:r>
      <w:proofErr w:type="spellEnd"/>
      <w:r w:rsidRPr="0050013A">
        <w:rPr>
          <w:sz w:val="24"/>
          <w:szCs w:val="24"/>
          <w:lang w:val="en-IN"/>
        </w:rPr>
        <w:t>][k] * B[k][j];</w:t>
      </w:r>
    </w:p>
    <w:p w14:paraId="42F59909" w14:textId="77777777" w:rsidR="0050013A" w:rsidRPr="0050013A" w:rsidRDefault="0050013A" w:rsidP="0050013A">
      <w:pPr>
        <w:spacing w:after="0" w:line="240" w:lineRule="auto"/>
        <w:rPr>
          <w:sz w:val="24"/>
          <w:szCs w:val="24"/>
          <w:lang w:val="en-IN"/>
        </w:rPr>
      </w:pPr>
    </w:p>
    <w:p w14:paraId="62FCBAFF" w14:textId="77777777" w:rsidR="0050013A" w:rsidRPr="0050013A" w:rsidRDefault="0050013A" w:rsidP="0050013A">
      <w:pPr>
        <w:spacing w:after="0" w:line="240" w:lineRule="auto"/>
        <w:rPr>
          <w:sz w:val="24"/>
          <w:szCs w:val="24"/>
          <w:lang w:val="en-IN"/>
        </w:rPr>
      </w:pPr>
      <w:r w:rsidRPr="0050013A">
        <w:rPr>
          <w:sz w:val="24"/>
          <w:szCs w:val="24"/>
          <w:lang w:val="en-IN"/>
        </w:rPr>
        <w:t xml:space="preserve">    </w:t>
      </w:r>
      <w:proofErr w:type="spellStart"/>
      <w:r w:rsidRPr="0050013A">
        <w:rPr>
          <w:sz w:val="24"/>
          <w:szCs w:val="24"/>
          <w:lang w:val="en-IN"/>
        </w:rPr>
        <w:t>cout</w:t>
      </w:r>
      <w:proofErr w:type="spellEnd"/>
      <w:r w:rsidRPr="0050013A">
        <w:rPr>
          <w:sz w:val="24"/>
          <w:szCs w:val="24"/>
          <w:lang w:val="en-IN"/>
        </w:rPr>
        <w:t xml:space="preserve"> &lt;&lt; "Resultant Matrix:\n";</w:t>
      </w:r>
    </w:p>
    <w:p w14:paraId="149EA27B" w14:textId="77777777" w:rsidR="0050013A" w:rsidRPr="0050013A" w:rsidRDefault="0050013A" w:rsidP="0050013A">
      <w:pPr>
        <w:spacing w:after="0" w:line="240" w:lineRule="auto"/>
        <w:rPr>
          <w:sz w:val="24"/>
          <w:szCs w:val="24"/>
          <w:lang w:val="en-IN"/>
        </w:rPr>
      </w:pPr>
      <w:r w:rsidRPr="0050013A">
        <w:rPr>
          <w:sz w:val="24"/>
          <w:szCs w:val="24"/>
          <w:lang w:val="en-IN"/>
        </w:rPr>
        <w:t xml:space="preserve">    for (int </w:t>
      </w:r>
      <w:proofErr w:type="spellStart"/>
      <w:r w:rsidRPr="0050013A">
        <w:rPr>
          <w:sz w:val="24"/>
          <w:szCs w:val="24"/>
          <w:lang w:val="en-IN"/>
        </w:rPr>
        <w:t>i</w:t>
      </w:r>
      <w:proofErr w:type="spellEnd"/>
      <w:r w:rsidRPr="0050013A">
        <w:rPr>
          <w:sz w:val="24"/>
          <w:szCs w:val="24"/>
          <w:lang w:val="en-IN"/>
        </w:rPr>
        <w:t xml:space="preserve"> = 0; </w:t>
      </w:r>
      <w:proofErr w:type="spellStart"/>
      <w:r w:rsidRPr="0050013A">
        <w:rPr>
          <w:sz w:val="24"/>
          <w:szCs w:val="24"/>
          <w:lang w:val="en-IN"/>
        </w:rPr>
        <w:t>i</w:t>
      </w:r>
      <w:proofErr w:type="spellEnd"/>
      <w:r w:rsidRPr="0050013A">
        <w:rPr>
          <w:sz w:val="24"/>
          <w:szCs w:val="24"/>
          <w:lang w:val="en-IN"/>
        </w:rPr>
        <w:t xml:space="preserve"> &lt; r1; </w:t>
      </w:r>
      <w:proofErr w:type="spellStart"/>
      <w:r w:rsidRPr="0050013A">
        <w:rPr>
          <w:sz w:val="24"/>
          <w:szCs w:val="24"/>
          <w:lang w:val="en-IN"/>
        </w:rPr>
        <w:t>i</w:t>
      </w:r>
      <w:proofErr w:type="spellEnd"/>
      <w:r w:rsidRPr="0050013A">
        <w:rPr>
          <w:sz w:val="24"/>
          <w:szCs w:val="24"/>
          <w:lang w:val="en-IN"/>
        </w:rPr>
        <w:t>++) {</w:t>
      </w:r>
    </w:p>
    <w:p w14:paraId="24CBF3FE" w14:textId="77777777" w:rsidR="0050013A" w:rsidRPr="0050013A" w:rsidRDefault="0050013A" w:rsidP="0050013A">
      <w:pPr>
        <w:spacing w:after="0" w:line="240" w:lineRule="auto"/>
        <w:rPr>
          <w:sz w:val="24"/>
          <w:szCs w:val="24"/>
          <w:lang w:val="en-IN"/>
        </w:rPr>
      </w:pPr>
      <w:r w:rsidRPr="0050013A">
        <w:rPr>
          <w:sz w:val="24"/>
          <w:szCs w:val="24"/>
          <w:lang w:val="en-IN"/>
        </w:rPr>
        <w:t xml:space="preserve">        for (int j = 0; j &lt; c2; </w:t>
      </w:r>
      <w:proofErr w:type="spellStart"/>
      <w:r w:rsidRPr="0050013A">
        <w:rPr>
          <w:sz w:val="24"/>
          <w:szCs w:val="24"/>
          <w:lang w:val="en-IN"/>
        </w:rPr>
        <w:t>j++</w:t>
      </w:r>
      <w:proofErr w:type="spellEnd"/>
      <w:r w:rsidRPr="0050013A">
        <w:rPr>
          <w:sz w:val="24"/>
          <w:szCs w:val="24"/>
          <w:lang w:val="en-IN"/>
        </w:rPr>
        <w:t>)</w:t>
      </w:r>
    </w:p>
    <w:p w14:paraId="3F5C30AA" w14:textId="77777777" w:rsidR="0050013A" w:rsidRPr="0050013A" w:rsidRDefault="0050013A" w:rsidP="0050013A">
      <w:pPr>
        <w:spacing w:after="0" w:line="240" w:lineRule="auto"/>
        <w:rPr>
          <w:sz w:val="24"/>
          <w:szCs w:val="24"/>
          <w:lang w:val="en-IN"/>
        </w:rPr>
      </w:pPr>
      <w:r w:rsidRPr="0050013A">
        <w:rPr>
          <w:sz w:val="24"/>
          <w:szCs w:val="24"/>
          <w:lang w:val="en-IN"/>
        </w:rPr>
        <w:t xml:space="preserve">            </w:t>
      </w:r>
      <w:proofErr w:type="spellStart"/>
      <w:r w:rsidRPr="0050013A">
        <w:rPr>
          <w:sz w:val="24"/>
          <w:szCs w:val="24"/>
          <w:lang w:val="en-IN"/>
        </w:rPr>
        <w:t>cout</w:t>
      </w:r>
      <w:proofErr w:type="spellEnd"/>
      <w:r w:rsidRPr="0050013A">
        <w:rPr>
          <w:sz w:val="24"/>
          <w:szCs w:val="24"/>
          <w:lang w:val="en-IN"/>
        </w:rPr>
        <w:t xml:space="preserve"> &lt;&lt; result[</w:t>
      </w:r>
      <w:proofErr w:type="spellStart"/>
      <w:r w:rsidRPr="0050013A">
        <w:rPr>
          <w:sz w:val="24"/>
          <w:szCs w:val="24"/>
          <w:lang w:val="en-IN"/>
        </w:rPr>
        <w:t>i</w:t>
      </w:r>
      <w:proofErr w:type="spellEnd"/>
      <w:r w:rsidRPr="0050013A">
        <w:rPr>
          <w:sz w:val="24"/>
          <w:szCs w:val="24"/>
          <w:lang w:val="en-IN"/>
        </w:rPr>
        <w:t>][j] &lt;&lt; " ";</w:t>
      </w:r>
    </w:p>
    <w:p w14:paraId="4EC3B7FB" w14:textId="77777777" w:rsidR="0050013A" w:rsidRPr="0050013A" w:rsidRDefault="0050013A" w:rsidP="0050013A">
      <w:pPr>
        <w:spacing w:after="0" w:line="240" w:lineRule="auto"/>
        <w:rPr>
          <w:sz w:val="24"/>
          <w:szCs w:val="24"/>
          <w:lang w:val="en-IN"/>
        </w:rPr>
      </w:pPr>
      <w:r w:rsidRPr="0050013A">
        <w:rPr>
          <w:sz w:val="24"/>
          <w:szCs w:val="24"/>
          <w:lang w:val="en-IN"/>
        </w:rPr>
        <w:t xml:space="preserve">        </w:t>
      </w:r>
      <w:proofErr w:type="spellStart"/>
      <w:r w:rsidRPr="0050013A">
        <w:rPr>
          <w:sz w:val="24"/>
          <w:szCs w:val="24"/>
          <w:lang w:val="en-IN"/>
        </w:rPr>
        <w:t>cout</w:t>
      </w:r>
      <w:proofErr w:type="spellEnd"/>
      <w:r w:rsidRPr="0050013A">
        <w:rPr>
          <w:sz w:val="24"/>
          <w:szCs w:val="24"/>
          <w:lang w:val="en-IN"/>
        </w:rPr>
        <w:t xml:space="preserve"> &lt;&lt; </w:t>
      </w:r>
      <w:proofErr w:type="spellStart"/>
      <w:r w:rsidRPr="0050013A">
        <w:rPr>
          <w:sz w:val="24"/>
          <w:szCs w:val="24"/>
          <w:lang w:val="en-IN"/>
        </w:rPr>
        <w:t>endl</w:t>
      </w:r>
      <w:proofErr w:type="spellEnd"/>
      <w:r w:rsidRPr="0050013A">
        <w:rPr>
          <w:sz w:val="24"/>
          <w:szCs w:val="24"/>
          <w:lang w:val="en-IN"/>
        </w:rPr>
        <w:t>;</w:t>
      </w:r>
    </w:p>
    <w:p w14:paraId="45760A4D" w14:textId="77777777" w:rsidR="0050013A" w:rsidRPr="0050013A" w:rsidRDefault="0050013A" w:rsidP="0050013A">
      <w:pPr>
        <w:spacing w:after="0" w:line="240" w:lineRule="auto"/>
        <w:rPr>
          <w:sz w:val="24"/>
          <w:szCs w:val="24"/>
          <w:lang w:val="en-IN"/>
        </w:rPr>
      </w:pPr>
      <w:r w:rsidRPr="0050013A">
        <w:rPr>
          <w:sz w:val="24"/>
          <w:szCs w:val="24"/>
          <w:lang w:val="en-IN"/>
        </w:rPr>
        <w:t>    }</w:t>
      </w:r>
    </w:p>
    <w:p w14:paraId="5C75F7F3" w14:textId="77777777" w:rsidR="0050013A" w:rsidRPr="0050013A" w:rsidRDefault="0050013A" w:rsidP="0050013A">
      <w:pPr>
        <w:spacing w:after="0" w:line="240" w:lineRule="auto"/>
        <w:rPr>
          <w:sz w:val="24"/>
          <w:szCs w:val="24"/>
          <w:lang w:val="en-IN"/>
        </w:rPr>
      </w:pPr>
    </w:p>
    <w:p w14:paraId="34B60629" w14:textId="77777777" w:rsidR="0050013A" w:rsidRPr="0050013A" w:rsidRDefault="0050013A" w:rsidP="0050013A">
      <w:pPr>
        <w:spacing w:after="0" w:line="240" w:lineRule="auto"/>
        <w:rPr>
          <w:sz w:val="24"/>
          <w:szCs w:val="24"/>
          <w:lang w:val="en-IN"/>
        </w:rPr>
      </w:pPr>
      <w:r w:rsidRPr="0050013A">
        <w:rPr>
          <w:sz w:val="24"/>
          <w:szCs w:val="24"/>
          <w:lang w:val="en-IN"/>
        </w:rPr>
        <w:t>    return 0;</w:t>
      </w:r>
    </w:p>
    <w:p w14:paraId="4617276A" w14:textId="77777777" w:rsidR="0050013A" w:rsidRPr="0050013A" w:rsidRDefault="0050013A" w:rsidP="0050013A">
      <w:pPr>
        <w:spacing w:after="0" w:line="240" w:lineRule="auto"/>
        <w:rPr>
          <w:sz w:val="24"/>
          <w:szCs w:val="24"/>
          <w:lang w:val="en-IN"/>
        </w:rPr>
      </w:pPr>
      <w:r w:rsidRPr="0050013A">
        <w:rPr>
          <w:sz w:val="24"/>
          <w:szCs w:val="24"/>
          <w:lang w:val="en-IN"/>
        </w:rPr>
        <w:t>}</w:t>
      </w:r>
    </w:p>
    <w:p w14:paraId="014FE328" w14:textId="77777777" w:rsidR="0050013A" w:rsidRPr="0050013A" w:rsidRDefault="0050013A" w:rsidP="0050013A">
      <w:pPr>
        <w:spacing w:after="0" w:line="240" w:lineRule="auto"/>
        <w:rPr>
          <w:sz w:val="24"/>
          <w:szCs w:val="24"/>
          <w:lang w:val="en-IN"/>
        </w:rPr>
      </w:pPr>
    </w:p>
    <w:p w14:paraId="22863667" w14:textId="0E692D3B" w:rsidR="0050013A" w:rsidRDefault="0050013A" w:rsidP="0050013A">
      <w:pPr>
        <w:spacing w:after="0" w:line="240" w:lineRule="auto"/>
        <w:rPr>
          <w:sz w:val="24"/>
          <w:szCs w:val="24"/>
          <w:lang w:val="en-IN"/>
        </w:rPr>
      </w:pPr>
      <w:r>
        <w:rPr>
          <w:noProof/>
          <w:sz w:val="24"/>
          <w:szCs w:val="24"/>
          <w:lang w:val="en-IN"/>
        </w:rPr>
        <w:drawing>
          <wp:inline distT="0" distB="0" distL="0" distR="0" wp14:anchorId="73F8EDA6" wp14:editId="19867CE5">
            <wp:extent cx="7052310" cy="1939925"/>
            <wp:effectExtent l="0" t="0" r="0" b="3175"/>
            <wp:docPr id="71358050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580501" name="Picture 713580501"/>
                    <pic:cNvPicPr/>
                  </pic:nvPicPr>
                  <pic:blipFill>
                    <a:blip r:embed="rId34"/>
                    <a:stretch>
                      <a:fillRect/>
                    </a:stretch>
                  </pic:blipFill>
                  <pic:spPr>
                    <a:xfrm>
                      <a:off x="0" y="0"/>
                      <a:ext cx="7052310" cy="1939925"/>
                    </a:xfrm>
                    <a:prstGeom prst="rect">
                      <a:avLst/>
                    </a:prstGeom>
                  </pic:spPr>
                </pic:pic>
              </a:graphicData>
            </a:graphic>
          </wp:inline>
        </w:drawing>
      </w:r>
    </w:p>
    <w:p w14:paraId="4CE80DF3" w14:textId="77777777" w:rsidR="0050013A" w:rsidRDefault="0050013A" w:rsidP="0050013A">
      <w:pPr>
        <w:spacing w:after="0" w:line="240" w:lineRule="auto"/>
        <w:rPr>
          <w:sz w:val="24"/>
          <w:szCs w:val="24"/>
          <w:lang w:val="en-IN"/>
        </w:rPr>
      </w:pPr>
    </w:p>
    <w:p w14:paraId="3358B3E2" w14:textId="68730DCA" w:rsidR="0050013A" w:rsidRDefault="0050013A" w:rsidP="0050013A">
      <w:pPr>
        <w:spacing w:after="0" w:line="240" w:lineRule="auto"/>
        <w:rPr>
          <w:b/>
          <w:bCs/>
          <w:sz w:val="24"/>
          <w:szCs w:val="24"/>
          <w:lang w:val="en-IN"/>
        </w:rPr>
      </w:pPr>
      <w:r w:rsidRPr="0050013A">
        <w:rPr>
          <w:b/>
          <w:bCs/>
          <w:sz w:val="24"/>
          <w:szCs w:val="24"/>
          <w:highlight w:val="yellow"/>
          <w:lang w:val="en-IN"/>
        </w:rPr>
        <w:t>23.write a program to sort an array in ascending order.</w:t>
      </w:r>
    </w:p>
    <w:p w14:paraId="1BF0E99C" w14:textId="77777777" w:rsidR="005D4F35" w:rsidRDefault="005D4F35" w:rsidP="0050013A">
      <w:pPr>
        <w:spacing w:after="0" w:line="240" w:lineRule="auto"/>
        <w:rPr>
          <w:b/>
          <w:bCs/>
          <w:sz w:val="24"/>
          <w:szCs w:val="24"/>
          <w:lang w:val="en-IN"/>
        </w:rPr>
      </w:pPr>
    </w:p>
    <w:p w14:paraId="3798C147" w14:textId="77777777" w:rsidR="005D4F35" w:rsidRPr="005D4F35" w:rsidRDefault="005D4F35" w:rsidP="005D4F35">
      <w:pPr>
        <w:spacing w:after="0" w:line="240" w:lineRule="auto"/>
        <w:rPr>
          <w:sz w:val="24"/>
          <w:szCs w:val="24"/>
          <w:lang w:val="en-IN"/>
        </w:rPr>
      </w:pPr>
      <w:r w:rsidRPr="005D4F35">
        <w:rPr>
          <w:sz w:val="24"/>
          <w:szCs w:val="24"/>
          <w:lang w:val="en-IN"/>
        </w:rPr>
        <w:t>#include &lt;iostream&gt;</w:t>
      </w:r>
    </w:p>
    <w:p w14:paraId="7A3B9948" w14:textId="77777777" w:rsidR="005D4F35" w:rsidRPr="005D4F35" w:rsidRDefault="005D4F35" w:rsidP="005D4F35">
      <w:pPr>
        <w:spacing w:after="0" w:line="240" w:lineRule="auto"/>
        <w:rPr>
          <w:sz w:val="24"/>
          <w:szCs w:val="24"/>
          <w:lang w:val="en-IN"/>
        </w:rPr>
      </w:pPr>
      <w:r w:rsidRPr="005D4F35">
        <w:rPr>
          <w:sz w:val="24"/>
          <w:szCs w:val="24"/>
          <w:lang w:val="en-IN"/>
        </w:rPr>
        <w:t>using namespace std;</w:t>
      </w:r>
    </w:p>
    <w:p w14:paraId="5B744CDA" w14:textId="77777777" w:rsidR="005D4F35" w:rsidRPr="005D4F35" w:rsidRDefault="005D4F35" w:rsidP="005D4F35">
      <w:pPr>
        <w:spacing w:after="0" w:line="240" w:lineRule="auto"/>
        <w:rPr>
          <w:sz w:val="24"/>
          <w:szCs w:val="24"/>
          <w:lang w:val="en-IN"/>
        </w:rPr>
      </w:pPr>
    </w:p>
    <w:p w14:paraId="17B51E0A" w14:textId="77777777" w:rsidR="005D4F35" w:rsidRPr="005D4F35" w:rsidRDefault="005D4F35" w:rsidP="005D4F35">
      <w:pPr>
        <w:spacing w:after="0" w:line="240" w:lineRule="auto"/>
        <w:rPr>
          <w:sz w:val="24"/>
          <w:szCs w:val="24"/>
          <w:lang w:val="en-IN"/>
        </w:rPr>
      </w:pPr>
      <w:r w:rsidRPr="005D4F35">
        <w:rPr>
          <w:sz w:val="24"/>
          <w:szCs w:val="24"/>
          <w:lang w:val="en-IN"/>
        </w:rPr>
        <w:t xml:space="preserve">void </w:t>
      </w:r>
      <w:proofErr w:type="spellStart"/>
      <w:proofErr w:type="gramStart"/>
      <w:r w:rsidRPr="005D4F35">
        <w:rPr>
          <w:sz w:val="24"/>
          <w:szCs w:val="24"/>
          <w:lang w:val="en-IN"/>
        </w:rPr>
        <w:t>bubbleSort</w:t>
      </w:r>
      <w:proofErr w:type="spellEnd"/>
      <w:r w:rsidRPr="005D4F35">
        <w:rPr>
          <w:sz w:val="24"/>
          <w:szCs w:val="24"/>
          <w:lang w:val="en-IN"/>
        </w:rPr>
        <w:t>(</w:t>
      </w:r>
      <w:proofErr w:type="gramEnd"/>
      <w:r w:rsidRPr="005D4F35">
        <w:rPr>
          <w:sz w:val="24"/>
          <w:szCs w:val="24"/>
          <w:lang w:val="en-IN"/>
        </w:rPr>
        <w:t xml:space="preserve">int </w:t>
      </w:r>
      <w:proofErr w:type="spellStart"/>
      <w:r w:rsidRPr="005D4F35">
        <w:rPr>
          <w:sz w:val="24"/>
          <w:szCs w:val="24"/>
          <w:lang w:val="en-IN"/>
        </w:rPr>
        <w:t>arr</w:t>
      </w:r>
      <w:proofErr w:type="spellEnd"/>
      <w:r w:rsidRPr="005D4F35">
        <w:rPr>
          <w:sz w:val="24"/>
          <w:szCs w:val="24"/>
          <w:lang w:val="en-IN"/>
        </w:rPr>
        <w:t>[], int n) {</w:t>
      </w:r>
    </w:p>
    <w:p w14:paraId="1A4E2D1E" w14:textId="77777777" w:rsidR="005D4F35" w:rsidRPr="005D4F35" w:rsidRDefault="005D4F35" w:rsidP="005D4F35">
      <w:pPr>
        <w:spacing w:after="0" w:line="240" w:lineRule="auto"/>
        <w:rPr>
          <w:sz w:val="24"/>
          <w:szCs w:val="24"/>
          <w:lang w:val="en-IN"/>
        </w:rPr>
      </w:pPr>
      <w:r w:rsidRPr="005D4F35">
        <w:rPr>
          <w:sz w:val="24"/>
          <w:szCs w:val="24"/>
          <w:lang w:val="en-IN"/>
        </w:rPr>
        <w:t xml:space="preserve">    for (int </w:t>
      </w:r>
      <w:proofErr w:type="spellStart"/>
      <w:r w:rsidRPr="005D4F35">
        <w:rPr>
          <w:sz w:val="24"/>
          <w:szCs w:val="24"/>
          <w:lang w:val="en-IN"/>
        </w:rPr>
        <w:t>i</w:t>
      </w:r>
      <w:proofErr w:type="spellEnd"/>
      <w:r w:rsidRPr="005D4F35">
        <w:rPr>
          <w:sz w:val="24"/>
          <w:szCs w:val="24"/>
          <w:lang w:val="en-IN"/>
        </w:rPr>
        <w:t xml:space="preserve"> = 0; </w:t>
      </w:r>
      <w:proofErr w:type="spellStart"/>
      <w:r w:rsidRPr="005D4F35">
        <w:rPr>
          <w:sz w:val="24"/>
          <w:szCs w:val="24"/>
          <w:lang w:val="en-IN"/>
        </w:rPr>
        <w:t>i</w:t>
      </w:r>
      <w:proofErr w:type="spellEnd"/>
      <w:r w:rsidRPr="005D4F35">
        <w:rPr>
          <w:sz w:val="24"/>
          <w:szCs w:val="24"/>
          <w:lang w:val="en-IN"/>
        </w:rPr>
        <w:t xml:space="preserve"> &lt; n - 1; </w:t>
      </w:r>
      <w:proofErr w:type="spellStart"/>
      <w:r w:rsidRPr="005D4F35">
        <w:rPr>
          <w:sz w:val="24"/>
          <w:szCs w:val="24"/>
          <w:lang w:val="en-IN"/>
        </w:rPr>
        <w:t>i</w:t>
      </w:r>
      <w:proofErr w:type="spellEnd"/>
      <w:r w:rsidRPr="005D4F35">
        <w:rPr>
          <w:sz w:val="24"/>
          <w:szCs w:val="24"/>
          <w:lang w:val="en-IN"/>
        </w:rPr>
        <w:t>++) {</w:t>
      </w:r>
    </w:p>
    <w:p w14:paraId="44259650" w14:textId="77777777" w:rsidR="005D4F35" w:rsidRPr="005D4F35" w:rsidRDefault="005D4F35" w:rsidP="005D4F35">
      <w:pPr>
        <w:spacing w:after="0" w:line="240" w:lineRule="auto"/>
        <w:rPr>
          <w:sz w:val="24"/>
          <w:szCs w:val="24"/>
          <w:lang w:val="en-IN"/>
        </w:rPr>
      </w:pPr>
      <w:r w:rsidRPr="005D4F35">
        <w:rPr>
          <w:sz w:val="24"/>
          <w:szCs w:val="24"/>
          <w:lang w:val="en-IN"/>
        </w:rPr>
        <w:t xml:space="preserve">        for (int j = 0; j &lt; n - </w:t>
      </w:r>
      <w:proofErr w:type="spellStart"/>
      <w:r w:rsidRPr="005D4F35">
        <w:rPr>
          <w:sz w:val="24"/>
          <w:szCs w:val="24"/>
          <w:lang w:val="en-IN"/>
        </w:rPr>
        <w:t>i</w:t>
      </w:r>
      <w:proofErr w:type="spellEnd"/>
      <w:r w:rsidRPr="005D4F35">
        <w:rPr>
          <w:sz w:val="24"/>
          <w:szCs w:val="24"/>
          <w:lang w:val="en-IN"/>
        </w:rPr>
        <w:t xml:space="preserve"> - 1; </w:t>
      </w:r>
      <w:proofErr w:type="spellStart"/>
      <w:r w:rsidRPr="005D4F35">
        <w:rPr>
          <w:sz w:val="24"/>
          <w:szCs w:val="24"/>
          <w:lang w:val="en-IN"/>
        </w:rPr>
        <w:t>j++</w:t>
      </w:r>
      <w:proofErr w:type="spellEnd"/>
      <w:r w:rsidRPr="005D4F35">
        <w:rPr>
          <w:sz w:val="24"/>
          <w:szCs w:val="24"/>
          <w:lang w:val="en-IN"/>
        </w:rPr>
        <w:t>) {</w:t>
      </w:r>
    </w:p>
    <w:p w14:paraId="710460AA" w14:textId="77777777" w:rsidR="005D4F35" w:rsidRPr="005D4F35" w:rsidRDefault="005D4F35" w:rsidP="005D4F35">
      <w:pPr>
        <w:spacing w:after="0" w:line="240" w:lineRule="auto"/>
        <w:rPr>
          <w:sz w:val="24"/>
          <w:szCs w:val="24"/>
          <w:lang w:val="en-IN"/>
        </w:rPr>
      </w:pPr>
      <w:r w:rsidRPr="005D4F35">
        <w:rPr>
          <w:sz w:val="24"/>
          <w:szCs w:val="24"/>
          <w:lang w:val="en-IN"/>
        </w:rPr>
        <w:t xml:space="preserve">            if (</w:t>
      </w:r>
      <w:proofErr w:type="spellStart"/>
      <w:r w:rsidRPr="005D4F35">
        <w:rPr>
          <w:sz w:val="24"/>
          <w:szCs w:val="24"/>
          <w:lang w:val="en-IN"/>
        </w:rPr>
        <w:t>arr</w:t>
      </w:r>
      <w:proofErr w:type="spellEnd"/>
      <w:r w:rsidRPr="005D4F35">
        <w:rPr>
          <w:sz w:val="24"/>
          <w:szCs w:val="24"/>
          <w:lang w:val="en-IN"/>
        </w:rPr>
        <w:t xml:space="preserve">[j] &gt; </w:t>
      </w:r>
      <w:proofErr w:type="spellStart"/>
      <w:proofErr w:type="gramStart"/>
      <w:r w:rsidRPr="005D4F35">
        <w:rPr>
          <w:sz w:val="24"/>
          <w:szCs w:val="24"/>
          <w:lang w:val="en-IN"/>
        </w:rPr>
        <w:t>arr</w:t>
      </w:r>
      <w:proofErr w:type="spellEnd"/>
      <w:r w:rsidRPr="005D4F35">
        <w:rPr>
          <w:sz w:val="24"/>
          <w:szCs w:val="24"/>
          <w:lang w:val="en-IN"/>
        </w:rPr>
        <w:t>[</w:t>
      </w:r>
      <w:proofErr w:type="gramEnd"/>
      <w:r w:rsidRPr="005D4F35">
        <w:rPr>
          <w:sz w:val="24"/>
          <w:szCs w:val="24"/>
          <w:lang w:val="en-IN"/>
        </w:rPr>
        <w:t>j + 1]) {</w:t>
      </w:r>
    </w:p>
    <w:p w14:paraId="4FFD3F49" w14:textId="77777777" w:rsidR="005D4F35" w:rsidRPr="005D4F35" w:rsidRDefault="005D4F35" w:rsidP="005D4F35">
      <w:pPr>
        <w:spacing w:after="0" w:line="240" w:lineRule="auto"/>
        <w:rPr>
          <w:sz w:val="24"/>
          <w:szCs w:val="24"/>
          <w:lang w:val="en-IN"/>
        </w:rPr>
      </w:pPr>
      <w:r w:rsidRPr="005D4F35">
        <w:rPr>
          <w:sz w:val="24"/>
          <w:szCs w:val="24"/>
          <w:lang w:val="en-IN"/>
        </w:rPr>
        <w:t xml:space="preserve">                int temp = </w:t>
      </w:r>
      <w:proofErr w:type="spellStart"/>
      <w:r w:rsidRPr="005D4F35">
        <w:rPr>
          <w:sz w:val="24"/>
          <w:szCs w:val="24"/>
          <w:lang w:val="en-IN"/>
        </w:rPr>
        <w:t>arr</w:t>
      </w:r>
      <w:proofErr w:type="spellEnd"/>
      <w:r w:rsidRPr="005D4F35">
        <w:rPr>
          <w:sz w:val="24"/>
          <w:szCs w:val="24"/>
          <w:lang w:val="en-IN"/>
        </w:rPr>
        <w:t>[j];</w:t>
      </w:r>
    </w:p>
    <w:p w14:paraId="4171B227" w14:textId="77777777" w:rsidR="005D4F35" w:rsidRPr="005D4F35" w:rsidRDefault="005D4F35" w:rsidP="005D4F35">
      <w:pPr>
        <w:spacing w:after="0" w:line="240" w:lineRule="auto"/>
        <w:rPr>
          <w:sz w:val="24"/>
          <w:szCs w:val="24"/>
          <w:lang w:val="en-IN"/>
        </w:rPr>
      </w:pPr>
      <w:r w:rsidRPr="005D4F35">
        <w:rPr>
          <w:sz w:val="24"/>
          <w:szCs w:val="24"/>
          <w:lang w:val="en-IN"/>
        </w:rPr>
        <w:t xml:space="preserve">                </w:t>
      </w:r>
      <w:proofErr w:type="spellStart"/>
      <w:r w:rsidRPr="005D4F35">
        <w:rPr>
          <w:sz w:val="24"/>
          <w:szCs w:val="24"/>
          <w:lang w:val="en-IN"/>
        </w:rPr>
        <w:t>arr</w:t>
      </w:r>
      <w:proofErr w:type="spellEnd"/>
      <w:r w:rsidRPr="005D4F35">
        <w:rPr>
          <w:sz w:val="24"/>
          <w:szCs w:val="24"/>
          <w:lang w:val="en-IN"/>
        </w:rPr>
        <w:t xml:space="preserve">[j] = </w:t>
      </w:r>
      <w:proofErr w:type="spellStart"/>
      <w:proofErr w:type="gramStart"/>
      <w:r w:rsidRPr="005D4F35">
        <w:rPr>
          <w:sz w:val="24"/>
          <w:szCs w:val="24"/>
          <w:lang w:val="en-IN"/>
        </w:rPr>
        <w:t>arr</w:t>
      </w:r>
      <w:proofErr w:type="spellEnd"/>
      <w:r w:rsidRPr="005D4F35">
        <w:rPr>
          <w:sz w:val="24"/>
          <w:szCs w:val="24"/>
          <w:lang w:val="en-IN"/>
        </w:rPr>
        <w:t>[</w:t>
      </w:r>
      <w:proofErr w:type="gramEnd"/>
      <w:r w:rsidRPr="005D4F35">
        <w:rPr>
          <w:sz w:val="24"/>
          <w:szCs w:val="24"/>
          <w:lang w:val="en-IN"/>
        </w:rPr>
        <w:t>j + 1];</w:t>
      </w:r>
    </w:p>
    <w:p w14:paraId="41CC6BD1" w14:textId="77777777" w:rsidR="005D4F35" w:rsidRPr="005D4F35" w:rsidRDefault="005D4F35" w:rsidP="005D4F35">
      <w:pPr>
        <w:spacing w:after="0" w:line="240" w:lineRule="auto"/>
        <w:rPr>
          <w:sz w:val="24"/>
          <w:szCs w:val="24"/>
          <w:lang w:val="en-IN"/>
        </w:rPr>
      </w:pPr>
      <w:r w:rsidRPr="005D4F35">
        <w:rPr>
          <w:sz w:val="24"/>
          <w:szCs w:val="24"/>
          <w:lang w:val="en-IN"/>
        </w:rPr>
        <w:t xml:space="preserve">                </w:t>
      </w:r>
      <w:proofErr w:type="spellStart"/>
      <w:proofErr w:type="gramStart"/>
      <w:r w:rsidRPr="005D4F35">
        <w:rPr>
          <w:sz w:val="24"/>
          <w:szCs w:val="24"/>
          <w:lang w:val="en-IN"/>
        </w:rPr>
        <w:t>arr</w:t>
      </w:r>
      <w:proofErr w:type="spellEnd"/>
      <w:r w:rsidRPr="005D4F35">
        <w:rPr>
          <w:sz w:val="24"/>
          <w:szCs w:val="24"/>
          <w:lang w:val="en-IN"/>
        </w:rPr>
        <w:t>[</w:t>
      </w:r>
      <w:proofErr w:type="gramEnd"/>
      <w:r w:rsidRPr="005D4F35">
        <w:rPr>
          <w:sz w:val="24"/>
          <w:szCs w:val="24"/>
          <w:lang w:val="en-IN"/>
        </w:rPr>
        <w:t>j + 1] = temp;</w:t>
      </w:r>
    </w:p>
    <w:p w14:paraId="5A510F1C" w14:textId="77777777" w:rsidR="005D4F35" w:rsidRPr="005D4F35" w:rsidRDefault="005D4F35" w:rsidP="005D4F35">
      <w:pPr>
        <w:spacing w:after="0" w:line="240" w:lineRule="auto"/>
        <w:rPr>
          <w:sz w:val="24"/>
          <w:szCs w:val="24"/>
          <w:lang w:val="en-IN"/>
        </w:rPr>
      </w:pPr>
      <w:r w:rsidRPr="005D4F35">
        <w:rPr>
          <w:sz w:val="24"/>
          <w:szCs w:val="24"/>
          <w:lang w:val="en-IN"/>
        </w:rPr>
        <w:t xml:space="preserve">            }</w:t>
      </w:r>
    </w:p>
    <w:p w14:paraId="72BD8B5F" w14:textId="77777777" w:rsidR="005D4F35" w:rsidRPr="005D4F35" w:rsidRDefault="005D4F35" w:rsidP="005D4F35">
      <w:pPr>
        <w:spacing w:after="0" w:line="240" w:lineRule="auto"/>
        <w:rPr>
          <w:sz w:val="24"/>
          <w:szCs w:val="24"/>
          <w:lang w:val="en-IN"/>
        </w:rPr>
      </w:pPr>
      <w:r w:rsidRPr="005D4F35">
        <w:rPr>
          <w:sz w:val="24"/>
          <w:szCs w:val="24"/>
          <w:lang w:val="en-IN"/>
        </w:rPr>
        <w:t xml:space="preserve">        }</w:t>
      </w:r>
    </w:p>
    <w:p w14:paraId="6C98B26C" w14:textId="77777777" w:rsidR="005D4F35" w:rsidRPr="005D4F35" w:rsidRDefault="005D4F35" w:rsidP="005D4F35">
      <w:pPr>
        <w:spacing w:after="0" w:line="240" w:lineRule="auto"/>
        <w:rPr>
          <w:sz w:val="24"/>
          <w:szCs w:val="24"/>
          <w:lang w:val="en-IN"/>
        </w:rPr>
      </w:pPr>
      <w:r w:rsidRPr="005D4F35">
        <w:rPr>
          <w:sz w:val="24"/>
          <w:szCs w:val="24"/>
          <w:lang w:val="en-IN"/>
        </w:rPr>
        <w:t xml:space="preserve">    }</w:t>
      </w:r>
    </w:p>
    <w:p w14:paraId="3901BD44" w14:textId="77777777" w:rsidR="005D4F35" w:rsidRPr="005D4F35" w:rsidRDefault="005D4F35" w:rsidP="005D4F35">
      <w:pPr>
        <w:spacing w:after="0" w:line="240" w:lineRule="auto"/>
        <w:rPr>
          <w:sz w:val="24"/>
          <w:szCs w:val="24"/>
          <w:lang w:val="en-IN"/>
        </w:rPr>
      </w:pPr>
      <w:r w:rsidRPr="005D4F35">
        <w:rPr>
          <w:sz w:val="24"/>
          <w:szCs w:val="24"/>
          <w:lang w:val="en-IN"/>
        </w:rPr>
        <w:t>}</w:t>
      </w:r>
    </w:p>
    <w:p w14:paraId="12C6A010" w14:textId="77777777" w:rsidR="005D4F35" w:rsidRPr="005D4F35" w:rsidRDefault="005D4F35" w:rsidP="005D4F35">
      <w:pPr>
        <w:spacing w:after="0" w:line="240" w:lineRule="auto"/>
        <w:rPr>
          <w:sz w:val="24"/>
          <w:szCs w:val="24"/>
          <w:lang w:val="en-IN"/>
        </w:rPr>
      </w:pPr>
    </w:p>
    <w:p w14:paraId="68F74ECA" w14:textId="77777777" w:rsidR="005D4F35" w:rsidRPr="005D4F35" w:rsidRDefault="005D4F35" w:rsidP="005D4F35">
      <w:pPr>
        <w:spacing w:after="0" w:line="240" w:lineRule="auto"/>
        <w:rPr>
          <w:sz w:val="24"/>
          <w:szCs w:val="24"/>
          <w:lang w:val="en-IN"/>
        </w:rPr>
      </w:pPr>
      <w:r w:rsidRPr="005D4F35">
        <w:rPr>
          <w:sz w:val="24"/>
          <w:szCs w:val="24"/>
          <w:lang w:val="en-IN"/>
        </w:rPr>
        <w:t xml:space="preserve">void </w:t>
      </w:r>
      <w:proofErr w:type="spellStart"/>
      <w:proofErr w:type="gramStart"/>
      <w:r w:rsidRPr="005D4F35">
        <w:rPr>
          <w:sz w:val="24"/>
          <w:szCs w:val="24"/>
          <w:lang w:val="en-IN"/>
        </w:rPr>
        <w:t>displayArray</w:t>
      </w:r>
      <w:proofErr w:type="spellEnd"/>
      <w:r w:rsidRPr="005D4F35">
        <w:rPr>
          <w:sz w:val="24"/>
          <w:szCs w:val="24"/>
          <w:lang w:val="en-IN"/>
        </w:rPr>
        <w:t>(</w:t>
      </w:r>
      <w:proofErr w:type="gramEnd"/>
      <w:r w:rsidRPr="005D4F35">
        <w:rPr>
          <w:sz w:val="24"/>
          <w:szCs w:val="24"/>
          <w:lang w:val="en-IN"/>
        </w:rPr>
        <w:t xml:space="preserve">int </w:t>
      </w:r>
      <w:proofErr w:type="spellStart"/>
      <w:r w:rsidRPr="005D4F35">
        <w:rPr>
          <w:sz w:val="24"/>
          <w:szCs w:val="24"/>
          <w:lang w:val="en-IN"/>
        </w:rPr>
        <w:t>arr</w:t>
      </w:r>
      <w:proofErr w:type="spellEnd"/>
      <w:r w:rsidRPr="005D4F35">
        <w:rPr>
          <w:sz w:val="24"/>
          <w:szCs w:val="24"/>
          <w:lang w:val="en-IN"/>
        </w:rPr>
        <w:t>[], int n) {</w:t>
      </w:r>
    </w:p>
    <w:p w14:paraId="7296986F" w14:textId="77777777" w:rsidR="005D4F35" w:rsidRPr="005D4F35" w:rsidRDefault="005D4F35" w:rsidP="005D4F35">
      <w:pPr>
        <w:spacing w:after="0" w:line="240" w:lineRule="auto"/>
        <w:rPr>
          <w:sz w:val="24"/>
          <w:szCs w:val="24"/>
          <w:lang w:val="en-IN"/>
        </w:rPr>
      </w:pPr>
      <w:r w:rsidRPr="005D4F35">
        <w:rPr>
          <w:sz w:val="24"/>
          <w:szCs w:val="24"/>
          <w:lang w:val="en-IN"/>
        </w:rPr>
        <w:t xml:space="preserve">    for (int </w:t>
      </w:r>
      <w:proofErr w:type="spellStart"/>
      <w:r w:rsidRPr="005D4F35">
        <w:rPr>
          <w:sz w:val="24"/>
          <w:szCs w:val="24"/>
          <w:lang w:val="en-IN"/>
        </w:rPr>
        <w:t>i</w:t>
      </w:r>
      <w:proofErr w:type="spellEnd"/>
      <w:r w:rsidRPr="005D4F35">
        <w:rPr>
          <w:sz w:val="24"/>
          <w:szCs w:val="24"/>
          <w:lang w:val="en-IN"/>
        </w:rPr>
        <w:t xml:space="preserve"> = 0; </w:t>
      </w:r>
      <w:proofErr w:type="spellStart"/>
      <w:r w:rsidRPr="005D4F35">
        <w:rPr>
          <w:sz w:val="24"/>
          <w:szCs w:val="24"/>
          <w:lang w:val="en-IN"/>
        </w:rPr>
        <w:t>i</w:t>
      </w:r>
      <w:proofErr w:type="spellEnd"/>
      <w:r w:rsidRPr="005D4F35">
        <w:rPr>
          <w:sz w:val="24"/>
          <w:szCs w:val="24"/>
          <w:lang w:val="en-IN"/>
        </w:rPr>
        <w:t xml:space="preserve"> &lt; n; </w:t>
      </w:r>
      <w:proofErr w:type="spellStart"/>
      <w:r w:rsidRPr="005D4F35">
        <w:rPr>
          <w:sz w:val="24"/>
          <w:szCs w:val="24"/>
          <w:lang w:val="en-IN"/>
        </w:rPr>
        <w:t>i</w:t>
      </w:r>
      <w:proofErr w:type="spellEnd"/>
      <w:r w:rsidRPr="005D4F35">
        <w:rPr>
          <w:sz w:val="24"/>
          <w:szCs w:val="24"/>
          <w:lang w:val="en-IN"/>
        </w:rPr>
        <w:t>++) {</w:t>
      </w:r>
    </w:p>
    <w:p w14:paraId="1662E099" w14:textId="77777777" w:rsidR="005D4F35" w:rsidRPr="005D4F35" w:rsidRDefault="005D4F35" w:rsidP="005D4F35">
      <w:pPr>
        <w:spacing w:after="0" w:line="240" w:lineRule="auto"/>
        <w:rPr>
          <w:sz w:val="24"/>
          <w:szCs w:val="24"/>
          <w:lang w:val="en-IN"/>
        </w:rPr>
      </w:pPr>
      <w:r w:rsidRPr="005D4F35">
        <w:rPr>
          <w:sz w:val="24"/>
          <w:szCs w:val="24"/>
          <w:lang w:val="en-IN"/>
        </w:rPr>
        <w:t xml:space="preserve">        </w:t>
      </w:r>
      <w:proofErr w:type="spellStart"/>
      <w:r w:rsidRPr="005D4F35">
        <w:rPr>
          <w:sz w:val="24"/>
          <w:szCs w:val="24"/>
          <w:lang w:val="en-IN"/>
        </w:rPr>
        <w:t>cout</w:t>
      </w:r>
      <w:proofErr w:type="spellEnd"/>
      <w:r w:rsidRPr="005D4F35">
        <w:rPr>
          <w:sz w:val="24"/>
          <w:szCs w:val="24"/>
          <w:lang w:val="en-IN"/>
        </w:rPr>
        <w:t xml:space="preserve"> &lt;&lt; </w:t>
      </w:r>
      <w:proofErr w:type="spellStart"/>
      <w:r w:rsidRPr="005D4F35">
        <w:rPr>
          <w:sz w:val="24"/>
          <w:szCs w:val="24"/>
          <w:lang w:val="en-IN"/>
        </w:rPr>
        <w:t>arr</w:t>
      </w:r>
      <w:proofErr w:type="spellEnd"/>
      <w:r w:rsidRPr="005D4F35">
        <w:rPr>
          <w:sz w:val="24"/>
          <w:szCs w:val="24"/>
          <w:lang w:val="en-IN"/>
        </w:rPr>
        <w:t>[</w:t>
      </w:r>
      <w:proofErr w:type="spellStart"/>
      <w:r w:rsidRPr="005D4F35">
        <w:rPr>
          <w:sz w:val="24"/>
          <w:szCs w:val="24"/>
          <w:lang w:val="en-IN"/>
        </w:rPr>
        <w:t>i</w:t>
      </w:r>
      <w:proofErr w:type="spellEnd"/>
      <w:r w:rsidRPr="005D4F35">
        <w:rPr>
          <w:sz w:val="24"/>
          <w:szCs w:val="24"/>
          <w:lang w:val="en-IN"/>
        </w:rPr>
        <w:t>] &lt;&lt; " ";</w:t>
      </w:r>
    </w:p>
    <w:p w14:paraId="6A4F143D" w14:textId="77777777" w:rsidR="005D4F35" w:rsidRPr="005D4F35" w:rsidRDefault="005D4F35" w:rsidP="005D4F35">
      <w:pPr>
        <w:spacing w:after="0" w:line="240" w:lineRule="auto"/>
        <w:rPr>
          <w:sz w:val="24"/>
          <w:szCs w:val="24"/>
          <w:lang w:val="en-IN"/>
        </w:rPr>
      </w:pPr>
      <w:r w:rsidRPr="005D4F35">
        <w:rPr>
          <w:sz w:val="24"/>
          <w:szCs w:val="24"/>
          <w:lang w:val="en-IN"/>
        </w:rPr>
        <w:t xml:space="preserve">    }</w:t>
      </w:r>
    </w:p>
    <w:p w14:paraId="76C84D03" w14:textId="77777777" w:rsidR="005D4F35" w:rsidRPr="005D4F35" w:rsidRDefault="005D4F35" w:rsidP="005D4F35">
      <w:pPr>
        <w:spacing w:after="0" w:line="240" w:lineRule="auto"/>
        <w:rPr>
          <w:sz w:val="24"/>
          <w:szCs w:val="24"/>
          <w:lang w:val="en-IN"/>
        </w:rPr>
      </w:pPr>
      <w:r w:rsidRPr="005D4F35">
        <w:rPr>
          <w:sz w:val="24"/>
          <w:szCs w:val="24"/>
          <w:lang w:val="en-IN"/>
        </w:rPr>
        <w:t xml:space="preserve">    </w:t>
      </w:r>
      <w:proofErr w:type="spellStart"/>
      <w:r w:rsidRPr="005D4F35">
        <w:rPr>
          <w:sz w:val="24"/>
          <w:szCs w:val="24"/>
          <w:lang w:val="en-IN"/>
        </w:rPr>
        <w:t>cout</w:t>
      </w:r>
      <w:proofErr w:type="spellEnd"/>
      <w:r w:rsidRPr="005D4F35">
        <w:rPr>
          <w:sz w:val="24"/>
          <w:szCs w:val="24"/>
          <w:lang w:val="en-IN"/>
        </w:rPr>
        <w:t xml:space="preserve"> &lt;&lt; </w:t>
      </w:r>
      <w:proofErr w:type="spellStart"/>
      <w:r w:rsidRPr="005D4F35">
        <w:rPr>
          <w:sz w:val="24"/>
          <w:szCs w:val="24"/>
          <w:lang w:val="en-IN"/>
        </w:rPr>
        <w:t>endl</w:t>
      </w:r>
      <w:proofErr w:type="spellEnd"/>
      <w:r w:rsidRPr="005D4F35">
        <w:rPr>
          <w:sz w:val="24"/>
          <w:szCs w:val="24"/>
          <w:lang w:val="en-IN"/>
        </w:rPr>
        <w:t>;</w:t>
      </w:r>
    </w:p>
    <w:p w14:paraId="7D3F58A8" w14:textId="77777777" w:rsidR="005D4F35" w:rsidRPr="005D4F35" w:rsidRDefault="005D4F35" w:rsidP="005D4F35">
      <w:pPr>
        <w:spacing w:after="0" w:line="240" w:lineRule="auto"/>
        <w:rPr>
          <w:sz w:val="24"/>
          <w:szCs w:val="24"/>
          <w:lang w:val="en-IN"/>
        </w:rPr>
      </w:pPr>
      <w:r w:rsidRPr="005D4F35">
        <w:rPr>
          <w:sz w:val="24"/>
          <w:szCs w:val="24"/>
          <w:lang w:val="en-IN"/>
        </w:rPr>
        <w:t>}</w:t>
      </w:r>
    </w:p>
    <w:p w14:paraId="02392CE1" w14:textId="77777777" w:rsidR="005D4F35" w:rsidRPr="005D4F35" w:rsidRDefault="005D4F35" w:rsidP="005D4F35">
      <w:pPr>
        <w:spacing w:after="0" w:line="240" w:lineRule="auto"/>
        <w:rPr>
          <w:sz w:val="24"/>
          <w:szCs w:val="24"/>
          <w:lang w:val="en-IN"/>
        </w:rPr>
      </w:pPr>
    </w:p>
    <w:p w14:paraId="667B735A" w14:textId="77777777" w:rsidR="005D4F35" w:rsidRPr="005D4F35" w:rsidRDefault="005D4F35" w:rsidP="005D4F35">
      <w:pPr>
        <w:spacing w:after="0" w:line="240" w:lineRule="auto"/>
        <w:rPr>
          <w:sz w:val="24"/>
          <w:szCs w:val="24"/>
          <w:lang w:val="en-IN"/>
        </w:rPr>
      </w:pPr>
      <w:r w:rsidRPr="005D4F35">
        <w:rPr>
          <w:sz w:val="24"/>
          <w:szCs w:val="24"/>
          <w:lang w:val="en-IN"/>
        </w:rPr>
        <w:t xml:space="preserve">int </w:t>
      </w:r>
      <w:proofErr w:type="gramStart"/>
      <w:r w:rsidRPr="005D4F35">
        <w:rPr>
          <w:sz w:val="24"/>
          <w:szCs w:val="24"/>
          <w:lang w:val="en-IN"/>
        </w:rPr>
        <w:t>main(</w:t>
      </w:r>
      <w:proofErr w:type="gramEnd"/>
      <w:r w:rsidRPr="005D4F35">
        <w:rPr>
          <w:sz w:val="24"/>
          <w:szCs w:val="24"/>
          <w:lang w:val="en-IN"/>
        </w:rPr>
        <w:t>) {</w:t>
      </w:r>
    </w:p>
    <w:p w14:paraId="290525B5" w14:textId="77777777" w:rsidR="005D4F35" w:rsidRPr="005D4F35" w:rsidRDefault="005D4F35" w:rsidP="005D4F35">
      <w:pPr>
        <w:spacing w:after="0" w:line="240" w:lineRule="auto"/>
        <w:rPr>
          <w:sz w:val="24"/>
          <w:szCs w:val="24"/>
          <w:lang w:val="en-IN"/>
        </w:rPr>
      </w:pPr>
      <w:r w:rsidRPr="005D4F35">
        <w:rPr>
          <w:sz w:val="24"/>
          <w:szCs w:val="24"/>
          <w:lang w:val="en-IN"/>
        </w:rPr>
        <w:t xml:space="preserve">    int n;</w:t>
      </w:r>
    </w:p>
    <w:p w14:paraId="45844B59" w14:textId="77777777" w:rsidR="005D4F35" w:rsidRPr="005D4F35" w:rsidRDefault="005D4F35" w:rsidP="005D4F35">
      <w:pPr>
        <w:spacing w:after="0" w:line="240" w:lineRule="auto"/>
        <w:rPr>
          <w:sz w:val="24"/>
          <w:szCs w:val="24"/>
          <w:lang w:val="en-IN"/>
        </w:rPr>
      </w:pPr>
    </w:p>
    <w:p w14:paraId="7F4B70D1" w14:textId="77777777" w:rsidR="005D4F35" w:rsidRPr="005D4F35" w:rsidRDefault="005D4F35" w:rsidP="005D4F35">
      <w:pPr>
        <w:spacing w:after="0" w:line="240" w:lineRule="auto"/>
        <w:rPr>
          <w:sz w:val="24"/>
          <w:szCs w:val="24"/>
          <w:lang w:val="en-IN"/>
        </w:rPr>
      </w:pPr>
      <w:r w:rsidRPr="005D4F35">
        <w:rPr>
          <w:sz w:val="24"/>
          <w:szCs w:val="24"/>
          <w:lang w:val="en-IN"/>
        </w:rPr>
        <w:t xml:space="preserve">    </w:t>
      </w:r>
      <w:proofErr w:type="spellStart"/>
      <w:r w:rsidRPr="005D4F35">
        <w:rPr>
          <w:sz w:val="24"/>
          <w:szCs w:val="24"/>
          <w:lang w:val="en-IN"/>
        </w:rPr>
        <w:t>cout</w:t>
      </w:r>
      <w:proofErr w:type="spellEnd"/>
      <w:r w:rsidRPr="005D4F35">
        <w:rPr>
          <w:sz w:val="24"/>
          <w:szCs w:val="24"/>
          <w:lang w:val="en-IN"/>
        </w:rPr>
        <w:t xml:space="preserve"> &lt;&lt; "Enter the number of elements: ";</w:t>
      </w:r>
    </w:p>
    <w:p w14:paraId="0C33F9D1" w14:textId="77777777" w:rsidR="005D4F35" w:rsidRPr="005D4F35" w:rsidRDefault="005D4F35" w:rsidP="005D4F35">
      <w:pPr>
        <w:spacing w:after="0" w:line="240" w:lineRule="auto"/>
        <w:rPr>
          <w:sz w:val="24"/>
          <w:szCs w:val="24"/>
          <w:lang w:val="en-IN"/>
        </w:rPr>
      </w:pPr>
      <w:r w:rsidRPr="005D4F35">
        <w:rPr>
          <w:sz w:val="24"/>
          <w:szCs w:val="24"/>
          <w:lang w:val="en-IN"/>
        </w:rPr>
        <w:t xml:space="preserve">    </w:t>
      </w:r>
      <w:proofErr w:type="spellStart"/>
      <w:r w:rsidRPr="005D4F35">
        <w:rPr>
          <w:sz w:val="24"/>
          <w:szCs w:val="24"/>
          <w:lang w:val="en-IN"/>
        </w:rPr>
        <w:t>cin</w:t>
      </w:r>
      <w:proofErr w:type="spellEnd"/>
      <w:r w:rsidRPr="005D4F35">
        <w:rPr>
          <w:sz w:val="24"/>
          <w:szCs w:val="24"/>
          <w:lang w:val="en-IN"/>
        </w:rPr>
        <w:t xml:space="preserve"> &gt;&gt; n;</w:t>
      </w:r>
    </w:p>
    <w:p w14:paraId="41036C04" w14:textId="77777777" w:rsidR="005D4F35" w:rsidRPr="005D4F35" w:rsidRDefault="005D4F35" w:rsidP="005D4F35">
      <w:pPr>
        <w:spacing w:after="0" w:line="240" w:lineRule="auto"/>
        <w:rPr>
          <w:sz w:val="24"/>
          <w:szCs w:val="24"/>
          <w:lang w:val="en-IN"/>
        </w:rPr>
      </w:pPr>
    </w:p>
    <w:p w14:paraId="3B53ABEC" w14:textId="77777777" w:rsidR="005D4F35" w:rsidRPr="005D4F35" w:rsidRDefault="005D4F35" w:rsidP="005D4F35">
      <w:pPr>
        <w:spacing w:after="0" w:line="240" w:lineRule="auto"/>
        <w:rPr>
          <w:sz w:val="24"/>
          <w:szCs w:val="24"/>
          <w:lang w:val="en-IN"/>
        </w:rPr>
      </w:pPr>
      <w:r w:rsidRPr="005D4F35">
        <w:rPr>
          <w:sz w:val="24"/>
          <w:szCs w:val="24"/>
          <w:lang w:val="en-IN"/>
        </w:rPr>
        <w:t xml:space="preserve">    int </w:t>
      </w:r>
      <w:proofErr w:type="spellStart"/>
      <w:r w:rsidRPr="005D4F35">
        <w:rPr>
          <w:sz w:val="24"/>
          <w:szCs w:val="24"/>
          <w:lang w:val="en-IN"/>
        </w:rPr>
        <w:t>arr</w:t>
      </w:r>
      <w:proofErr w:type="spellEnd"/>
      <w:r w:rsidRPr="005D4F35">
        <w:rPr>
          <w:sz w:val="24"/>
          <w:szCs w:val="24"/>
          <w:lang w:val="en-IN"/>
        </w:rPr>
        <w:t>[n];</w:t>
      </w:r>
    </w:p>
    <w:p w14:paraId="13F747BE" w14:textId="77777777" w:rsidR="005D4F35" w:rsidRPr="005D4F35" w:rsidRDefault="005D4F35" w:rsidP="005D4F35">
      <w:pPr>
        <w:spacing w:after="0" w:line="240" w:lineRule="auto"/>
        <w:rPr>
          <w:sz w:val="24"/>
          <w:szCs w:val="24"/>
          <w:lang w:val="en-IN"/>
        </w:rPr>
      </w:pPr>
      <w:r w:rsidRPr="005D4F35">
        <w:rPr>
          <w:sz w:val="24"/>
          <w:szCs w:val="24"/>
          <w:lang w:val="en-IN"/>
        </w:rPr>
        <w:t xml:space="preserve">    </w:t>
      </w:r>
      <w:proofErr w:type="spellStart"/>
      <w:r w:rsidRPr="005D4F35">
        <w:rPr>
          <w:sz w:val="24"/>
          <w:szCs w:val="24"/>
          <w:lang w:val="en-IN"/>
        </w:rPr>
        <w:t>cout</w:t>
      </w:r>
      <w:proofErr w:type="spellEnd"/>
      <w:r w:rsidRPr="005D4F35">
        <w:rPr>
          <w:sz w:val="24"/>
          <w:szCs w:val="24"/>
          <w:lang w:val="en-IN"/>
        </w:rPr>
        <w:t xml:space="preserve"> &lt;&lt; "Enter the elements:" &lt;&lt; </w:t>
      </w:r>
      <w:proofErr w:type="spellStart"/>
      <w:r w:rsidRPr="005D4F35">
        <w:rPr>
          <w:sz w:val="24"/>
          <w:szCs w:val="24"/>
          <w:lang w:val="en-IN"/>
        </w:rPr>
        <w:t>endl</w:t>
      </w:r>
      <w:proofErr w:type="spellEnd"/>
      <w:r w:rsidRPr="005D4F35">
        <w:rPr>
          <w:sz w:val="24"/>
          <w:szCs w:val="24"/>
          <w:lang w:val="en-IN"/>
        </w:rPr>
        <w:t>;</w:t>
      </w:r>
    </w:p>
    <w:p w14:paraId="1087F0AF" w14:textId="77777777" w:rsidR="005D4F35" w:rsidRPr="005D4F35" w:rsidRDefault="005D4F35" w:rsidP="005D4F35">
      <w:pPr>
        <w:spacing w:after="0" w:line="240" w:lineRule="auto"/>
        <w:rPr>
          <w:sz w:val="24"/>
          <w:szCs w:val="24"/>
          <w:lang w:val="en-IN"/>
        </w:rPr>
      </w:pPr>
      <w:r w:rsidRPr="005D4F35">
        <w:rPr>
          <w:sz w:val="24"/>
          <w:szCs w:val="24"/>
          <w:lang w:val="en-IN"/>
        </w:rPr>
        <w:t xml:space="preserve">    for (int </w:t>
      </w:r>
      <w:proofErr w:type="spellStart"/>
      <w:r w:rsidRPr="005D4F35">
        <w:rPr>
          <w:sz w:val="24"/>
          <w:szCs w:val="24"/>
          <w:lang w:val="en-IN"/>
        </w:rPr>
        <w:t>i</w:t>
      </w:r>
      <w:proofErr w:type="spellEnd"/>
      <w:r w:rsidRPr="005D4F35">
        <w:rPr>
          <w:sz w:val="24"/>
          <w:szCs w:val="24"/>
          <w:lang w:val="en-IN"/>
        </w:rPr>
        <w:t xml:space="preserve"> = 0; </w:t>
      </w:r>
      <w:proofErr w:type="spellStart"/>
      <w:r w:rsidRPr="005D4F35">
        <w:rPr>
          <w:sz w:val="24"/>
          <w:szCs w:val="24"/>
          <w:lang w:val="en-IN"/>
        </w:rPr>
        <w:t>i</w:t>
      </w:r>
      <w:proofErr w:type="spellEnd"/>
      <w:r w:rsidRPr="005D4F35">
        <w:rPr>
          <w:sz w:val="24"/>
          <w:szCs w:val="24"/>
          <w:lang w:val="en-IN"/>
        </w:rPr>
        <w:t xml:space="preserve"> &lt; n; </w:t>
      </w:r>
      <w:proofErr w:type="spellStart"/>
      <w:r w:rsidRPr="005D4F35">
        <w:rPr>
          <w:sz w:val="24"/>
          <w:szCs w:val="24"/>
          <w:lang w:val="en-IN"/>
        </w:rPr>
        <w:t>i</w:t>
      </w:r>
      <w:proofErr w:type="spellEnd"/>
      <w:r w:rsidRPr="005D4F35">
        <w:rPr>
          <w:sz w:val="24"/>
          <w:szCs w:val="24"/>
          <w:lang w:val="en-IN"/>
        </w:rPr>
        <w:t>++) {</w:t>
      </w:r>
    </w:p>
    <w:p w14:paraId="4A2926F1" w14:textId="77777777" w:rsidR="005D4F35" w:rsidRPr="005D4F35" w:rsidRDefault="005D4F35" w:rsidP="005D4F35">
      <w:pPr>
        <w:spacing w:after="0" w:line="240" w:lineRule="auto"/>
        <w:rPr>
          <w:sz w:val="24"/>
          <w:szCs w:val="24"/>
          <w:lang w:val="en-IN"/>
        </w:rPr>
      </w:pPr>
      <w:r w:rsidRPr="005D4F35">
        <w:rPr>
          <w:sz w:val="24"/>
          <w:szCs w:val="24"/>
          <w:lang w:val="en-IN"/>
        </w:rPr>
        <w:t xml:space="preserve">        </w:t>
      </w:r>
      <w:proofErr w:type="spellStart"/>
      <w:r w:rsidRPr="005D4F35">
        <w:rPr>
          <w:sz w:val="24"/>
          <w:szCs w:val="24"/>
          <w:lang w:val="en-IN"/>
        </w:rPr>
        <w:t>cin</w:t>
      </w:r>
      <w:proofErr w:type="spellEnd"/>
      <w:r w:rsidRPr="005D4F35">
        <w:rPr>
          <w:sz w:val="24"/>
          <w:szCs w:val="24"/>
          <w:lang w:val="en-IN"/>
        </w:rPr>
        <w:t xml:space="preserve"> &gt;&gt; </w:t>
      </w:r>
      <w:proofErr w:type="spellStart"/>
      <w:r w:rsidRPr="005D4F35">
        <w:rPr>
          <w:sz w:val="24"/>
          <w:szCs w:val="24"/>
          <w:lang w:val="en-IN"/>
        </w:rPr>
        <w:t>arr</w:t>
      </w:r>
      <w:proofErr w:type="spellEnd"/>
      <w:r w:rsidRPr="005D4F35">
        <w:rPr>
          <w:sz w:val="24"/>
          <w:szCs w:val="24"/>
          <w:lang w:val="en-IN"/>
        </w:rPr>
        <w:t>[</w:t>
      </w:r>
      <w:proofErr w:type="spellStart"/>
      <w:r w:rsidRPr="005D4F35">
        <w:rPr>
          <w:sz w:val="24"/>
          <w:szCs w:val="24"/>
          <w:lang w:val="en-IN"/>
        </w:rPr>
        <w:t>i</w:t>
      </w:r>
      <w:proofErr w:type="spellEnd"/>
      <w:r w:rsidRPr="005D4F35">
        <w:rPr>
          <w:sz w:val="24"/>
          <w:szCs w:val="24"/>
          <w:lang w:val="en-IN"/>
        </w:rPr>
        <w:t>];</w:t>
      </w:r>
    </w:p>
    <w:p w14:paraId="27C7BC53" w14:textId="77777777" w:rsidR="005D4F35" w:rsidRPr="005D4F35" w:rsidRDefault="005D4F35" w:rsidP="005D4F35">
      <w:pPr>
        <w:spacing w:after="0" w:line="240" w:lineRule="auto"/>
        <w:rPr>
          <w:sz w:val="24"/>
          <w:szCs w:val="24"/>
          <w:lang w:val="en-IN"/>
        </w:rPr>
      </w:pPr>
      <w:r w:rsidRPr="005D4F35">
        <w:rPr>
          <w:sz w:val="24"/>
          <w:szCs w:val="24"/>
          <w:lang w:val="en-IN"/>
        </w:rPr>
        <w:t xml:space="preserve">    }</w:t>
      </w:r>
    </w:p>
    <w:p w14:paraId="34908EA6" w14:textId="77777777" w:rsidR="005D4F35" w:rsidRPr="005D4F35" w:rsidRDefault="005D4F35" w:rsidP="005D4F35">
      <w:pPr>
        <w:spacing w:after="0" w:line="240" w:lineRule="auto"/>
        <w:rPr>
          <w:sz w:val="24"/>
          <w:szCs w:val="24"/>
          <w:lang w:val="en-IN"/>
        </w:rPr>
      </w:pPr>
    </w:p>
    <w:p w14:paraId="28BD4F9F" w14:textId="77777777" w:rsidR="005D4F35" w:rsidRPr="005D4F35" w:rsidRDefault="005D4F35" w:rsidP="005D4F35">
      <w:pPr>
        <w:spacing w:after="0" w:line="240" w:lineRule="auto"/>
        <w:rPr>
          <w:sz w:val="24"/>
          <w:szCs w:val="24"/>
          <w:lang w:val="en-IN"/>
        </w:rPr>
      </w:pPr>
      <w:r w:rsidRPr="005D4F35">
        <w:rPr>
          <w:sz w:val="24"/>
          <w:szCs w:val="24"/>
          <w:lang w:val="en-IN"/>
        </w:rPr>
        <w:t xml:space="preserve">    </w:t>
      </w:r>
      <w:proofErr w:type="spellStart"/>
      <w:proofErr w:type="gramStart"/>
      <w:r w:rsidRPr="005D4F35">
        <w:rPr>
          <w:sz w:val="24"/>
          <w:szCs w:val="24"/>
          <w:lang w:val="en-IN"/>
        </w:rPr>
        <w:t>bubbleSort</w:t>
      </w:r>
      <w:proofErr w:type="spellEnd"/>
      <w:r w:rsidRPr="005D4F35">
        <w:rPr>
          <w:sz w:val="24"/>
          <w:szCs w:val="24"/>
          <w:lang w:val="en-IN"/>
        </w:rPr>
        <w:t>(</w:t>
      </w:r>
      <w:proofErr w:type="spellStart"/>
      <w:proofErr w:type="gramEnd"/>
      <w:r w:rsidRPr="005D4F35">
        <w:rPr>
          <w:sz w:val="24"/>
          <w:szCs w:val="24"/>
          <w:lang w:val="en-IN"/>
        </w:rPr>
        <w:t>arr</w:t>
      </w:r>
      <w:proofErr w:type="spellEnd"/>
      <w:r w:rsidRPr="005D4F35">
        <w:rPr>
          <w:sz w:val="24"/>
          <w:szCs w:val="24"/>
          <w:lang w:val="en-IN"/>
        </w:rPr>
        <w:t>, n);</w:t>
      </w:r>
    </w:p>
    <w:p w14:paraId="01A44E06" w14:textId="77777777" w:rsidR="005D4F35" w:rsidRPr="005D4F35" w:rsidRDefault="005D4F35" w:rsidP="005D4F35">
      <w:pPr>
        <w:spacing w:after="0" w:line="240" w:lineRule="auto"/>
        <w:rPr>
          <w:sz w:val="24"/>
          <w:szCs w:val="24"/>
          <w:lang w:val="en-IN"/>
        </w:rPr>
      </w:pPr>
    </w:p>
    <w:p w14:paraId="1751E5B1" w14:textId="77777777" w:rsidR="005D4F35" w:rsidRPr="005D4F35" w:rsidRDefault="005D4F35" w:rsidP="005D4F35">
      <w:pPr>
        <w:spacing w:after="0" w:line="240" w:lineRule="auto"/>
        <w:rPr>
          <w:sz w:val="24"/>
          <w:szCs w:val="24"/>
          <w:lang w:val="en-IN"/>
        </w:rPr>
      </w:pPr>
      <w:r w:rsidRPr="005D4F35">
        <w:rPr>
          <w:sz w:val="24"/>
          <w:szCs w:val="24"/>
          <w:lang w:val="en-IN"/>
        </w:rPr>
        <w:t xml:space="preserve">    </w:t>
      </w:r>
      <w:proofErr w:type="spellStart"/>
      <w:r w:rsidRPr="005D4F35">
        <w:rPr>
          <w:sz w:val="24"/>
          <w:szCs w:val="24"/>
          <w:lang w:val="en-IN"/>
        </w:rPr>
        <w:t>cout</w:t>
      </w:r>
      <w:proofErr w:type="spellEnd"/>
      <w:r w:rsidRPr="005D4F35">
        <w:rPr>
          <w:sz w:val="24"/>
          <w:szCs w:val="24"/>
          <w:lang w:val="en-IN"/>
        </w:rPr>
        <w:t xml:space="preserve"> &lt;&lt; "Array in ascending order: ";</w:t>
      </w:r>
    </w:p>
    <w:p w14:paraId="3BE582E8" w14:textId="77777777" w:rsidR="005D4F35" w:rsidRPr="005D4F35" w:rsidRDefault="005D4F35" w:rsidP="005D4F35">
      <w:pPr>
        <w:spacing w:after="0" w:line="240" w:lineRule="auto"/>
        <w:rPr>
          <w:sz w:val="24"/>
          <w:szCs w:val="24"/>
          <w:lang w:val="en-IN"/>
        </w:rPr>
      </w:pPr>
      <w:r w:rsidRPr="005D4F35">
        <w:rPr>
          <w:sz w:val="24"/>
          <w:szCs w:val="24"/>
          <w:lang w:val="en-IN"/>
        </w:rPr>
        <w:t xml:space="preserve">    </w:t>
      </w:r>
      <w:proofErr w:type="spellStart"/>
      <w:proofErr w:type="gramStart"/>
      <w:r w:rsidRPr="005D4F35">
        <w:rPr>
          <w:sz w:val="24"/>
          <w:szCs w:val="24"/>
          <w:lang w:val="en-IN"/>
        </w:rPr>
        <w:t>displayArray</w:t>
      </w:r>
      <w:proofErr w:type="spellEnd"/>
      <w:r w:rsidRPr="005D4F35">
        <w:rPr>
          <w:sz w:val="24"/>
          <w:szCs w:val="24"/>
          <w:lang w:val="en-IN"/>
        </w:rPr>
        <w:t>(</w:t>
      </w:r>
      <w:proofErr w:type="spellStart"/>
      <w:proofErr w:type="gramEnd"/>
      <w:r w:rsidRPr="005D4F35">
        <w:rPr>
          <w:sz w:val="24"/>
          <w:szCs w:val="24"/>
          <w:lang w:val="en-IN"/>
        </w:rPr>
        <w:t>arr</w:t>
      </w:r>
      <w:proofErr w:type="spellEnd"/>
      <w:r w:rsidRPr="005D4F35">
        <w:rPr>
          <w:sz w:val="24"/>
          <w:szCs w:val="24"/>
          <w:lang w:val="en-IN"/>
        </w:rPr>
        <w:t>, n);</w:t>
      </w:r>
    </w:p>
    <w:p w14:paraId="6EDBC7D2" w14:textId="77777777" w:rsidR="005D4F35" w:rsidRPr="005D4F35" w:rsidRDefault="005D4F35" w:rsidP="005D4F35">
      <w:pPr>
        <w:spacing w:after="0" w:line="240" w:lineRule="auto"/>
        <w:rPr>
          <w:sz w:val="24"/>
          <w:szCs w:val="24"/>
          <w:lang w:val="en-IN"/>
        </w:rPr>
      </w:pPr>
    </w:p>
    <w:p w14:paraId="008DBB07" w14:textId="77777777" w:rsidR="005D4F35" w:rsidRPr="005D4F35" w:rsidRDefault="005D4F35" w:rsidP="005D4F35">
      <w:pPr>
        <w:spacing w:after="0" w:line="240" w:lineRule="auto"/>
        <w:rPr>
          <w:sz w:val="24"/>
          <w:szCs w:val="24"/>
          <w:lang w:val="en-IN"/>
        </w:rPr>
      </w:pPr>
      <w:r w:rsidRPr="005D4F35">
        <w:rPr>
          <w:sz w:val="24"/>
          <w:szCs w:val="24"/>
          <w:lang w:val="en-IN"/>
        </w:rPr>
        <w:t xml:space="preserve">    return 0;</w:t>
      </w:r>
    </w:p>
    <w:p w14:paraId="7590F5A1" w14:textId="584CB935" w:rsidR="005D4F35" w:rsidRPr="005D4F35" w:rsidRDefault="005D4F35" w:rsidP="005D4F35">
      <w:pPr>
        <w:spacing w:after="0" w:line="240" w:lineRule="auto"/>
        <w:rPr>
          <w:sz w:val="24"/>
          <w:szCs w:val="24"/>
          <w:lang w:val="en-IN"/>
        </w:rPr>
      </w:pPr>
      <w:r w:rsidRPr="005D4F35">
        <w:rPr>
          <w:sz w:val="24"/>
          <w:szCs w:val="24"/>
          <w:lang w:val="en-IN"/>
        </w:rPr>
        <w:t>}</w:t>
      </w:r>
    </w:p>
    <w:p w14:paraId="36256A22" w14:textId="77777777" w:rsidR="005D4F35" w:rsidRDefault="005D4F35" w:rsidP="0050013A">
      <w:pPr>
        <w:spacing w:after="0" w:line="240" w:lineRule="auto"/>
        <w:rPr>
          <w:b/>
          <w:bCs/>
          <w:sz w:val="24"/>
          <w:szCs w:val="24"/>
          <w:lang w:val="en-IN"/>
        </w:rPr>
      </w:pPr>
    </w:p>
    <w:p w14:paraId="5471DE99" w14:textId="483D0346" w:rsidR="005D4F35" w:rsidRDefault="005D4F35" w:rsidP="0050013A">
      <w:pPr>
        <w:spacing w:after="0" w:line="240" w:lineRule="auto"/>
        <w:rPr>
          <w:b/>
          <w:bCs/>
          <w:sz w:val="24"/>
          <w:szCs w:val="24"/>
          <w:lang w:val="en-IN"/>
        </w:rPr>
      </w:pPr>
      <w:r w:rsidRPr="005D4F35">
        <w:rPr>
          <w:b/>
          <w:bCs/>
          <w:sz w:val="24"/>
          <w:szCs w:val="24"/>
          <w:lang w:val="en-IN"/>
        </w:rPr>
        <w:drawing>
          <wp:inline distT="0" distB="0" distL="0" distR="0" wp14:anchorId="67B371A3" wp14:editId="555379AC">
            <wp:extent cx="7052310" cy="1998345"/>
            <wp:effectExtent l="0" t="0" r="0" b="1905"/>
            <wp:docPr id="1635601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601373" name=""/>
                    <pic:cNvPicPr/>
                  </pic:nvPicPr>
                  <pic:blipFill>
                    <a:blip r:embed="rId35"/>
                    <a:stretch>
                      <a:fillRect/>
                    </a:stretch>
                  </pic:blipFill>
                  <pic:spPr>
                    <a:xfrm>
                      <a:off x="0" y="0"/>
                      <a:ext cx="7052310" cy="1998345"/>
                    </a:xfrm>
                    <a:prstGeom prst="rect">
                      <a:avLst/>
                    </a:prstGeom>
                  </pic:spPr>
                </pic:pic>
              </a:graphicData>
            </a:graphic>
          </wp:inline>
        </w:drawing>
      </w:r>
    </w:p>
    <w:p w14:paraId="0C94D342" w14:textId="77777777" w:rsidR="00997B1B" w:rsidRDefault="00997B1B" w:rsidP="0050013A">
      <w:pPr>
        <w:spacing w:after="0" w:line="240" w:lineRule="auto"/>
        <w:rPr>
          <w:b/>
          <w:bCs/>
          <w:sz w:val="24"/>
          <w:szCs w:val="24"/>
          <w:lang w:val="en-IN"/>
        </w:rPr>
      </w:pPr>
    </w:p>
    <w:p w14:paraId="131D85FC" w14:textId="77777777" w:rsidR="00997B1B" w:rsidRDefault="00997B1B" w:rsidP="0050013A">
      <w:pPr>
        <w:spacing w:after="0" w:line="240" w:lineRule="auto"/>
        <w:rPr>
          <w:b/>
          <w:bCs/>
          <w:sz w:val="24"/>
          <w:szCs w:val="24"/>
          <w:lang w:val="en-IN"/>
        </w:rPr>
      </w:pPr>
    </w:p>
    <w:p w14:paraId="0BDF53FA" w14:textId="77777777" w:rsidR="0050013A" w:rsidRDefault="0050013A" w:rsidP="0050013A">
      <w:pPr>
        <w:spacing w:after="0" w:line="240" w:lineRule="auto"/>
        <w:rPr>
          <w:b/>
          <w:bCs/>
          <w:sz w:val="24"/>
          <w:szCs w:val="24"/>
          <w:lang w:val="en-IN"/>
        </w:rPr>
      </w:pPr>
    </w:p>
    <w:p w14:paraId="110101B2" w14:textId="3C07A119" w:rsidR="0050013A" w:rsidRDefault="0050013A" w:rsidP="0050013A">
      <w:pPr>
        <w:spacing w:after="0" w:line="240" w:lineRule="auto"/>
        <w:rPr>
          <w:b/>
          <w:bCs/>
          <w:sz w:val="24"/>
          <w:szCs w:val="24"/>
          <w:lang w:val="en-IN"/>
        </w:rPr>
      </w:pPr>
      <w:r w:rsidRPr="000B40AF">
        <w:rPr>
          <w:b/>
          <w:bCs/>
          <w:sz w:val="24"/>
          <w:szCs w:val="24"/>
          <w:highlight w:val="yellow"/>
          <w:lang w:val="en-IN"/>
        </w:rPr>
        <w:t xml:space="preserve">24.Write a program to </w:t>
      </w:r>
      <w:r w:rsidR="000B40AF" w:rsidRPr="000B40AF">
        <w:rPr>
          <w:b/>
          <w:bCs/>
          <w:sz w:val="24"/>
          <w:szCs w:val="24"/>
          <w:highlight w:val="yellow"/>
          <w:lang w:val="en-IN"/>
        </w:rPr>
        <w:t>reverse a given string.</w:t>
      </w:r>
    </w:p>
    <w:p w14:paraId="4657964C" w14:textId="77777777" w:rsidR="000B40AF" w:rsidRDefault="000B40AF" w:rsidP="0050013A">
      <w:pPr>
        <w:spacing w:after="0" w:line="240" w:lineRule="auto"/>
        <w:rPr>
          <w:b/>
          <w:bCs/>
          <w:sz w:val="24"/>
          <w:szCs w:val="24"/>
          <w:lang w:val="en-IN"/>
        </w:rPr>
      </w:pPr>
    </w:p>
    <w:p w14:paraId="37E0EB08" w14:textId="77777777" w:rsidR="000B40AF" w:rsidRPr="000B40AF" w:rsidRDefault="000B40AF" w:rsidP="000B40AF">
      <w:pPr>
        <w:spacing w:after="0" w:line="240" w:lineRule="auto"/>
        <w:rPr>
          <w:sz w:val="24"/>
          <w:szCs w:val="24"/>
          <w:lang w:val="en-IN"/>
        </w:rPr>
      </w:pPr>
      <w:r w:rsidRPr="000B40AF">
        <w:rPr>
          <w:sz w:val="24"/>
          <w:szCs w:val="24"/>
          <w:lang w:val="en-IN"/>
        </w:rPr>
        <w:t>#include &lt;iostream&gt;</w:t>
      </w:r>
    </w:p>
    <w:p w14:paraId="4AA55B69" w14:textId="77777777" w:rsidR="000B40AF" w:rsidRPr="000B40AF" w:rsidRDefault="000B40AF" w:rsidP="000B40AF">
      <w:pPr>
        <w:spacing w:after="0" w:line="240" w:lineRule="auto"/>
        <w:rPr>
          <w:sz w:val="24"/>
          <w:szCs w:val="24"/>
          <w:lang w:val="en-IN"/>
        </w:rPr>
      </w:pPr>
      <w:r w:rsidRPr="000B40AF">
        <w:rPr>
          <w:sz w:val="24"/>
          <w:szCs w:val="24"/>
          <w:lang w:val="en-IN"/>
        </w:rPr>
        <w:t>#include &lt;string&gt;</w:t>
      </w:r>
    </w:p>
    <w:p w14:paraId="44B0AC40" w14:textId="77777777" w:rsidR="000B40AF" w:rsidRPr="000B40AF" w:rsidRDefault="000B40AF" w:rsidP="000B40AF">
      <w:pPr>
        <w:spacing w:after="0" w:line="240" w:lineRule="auto"/>
        <w:rPr>
          <w:sz w:val="24"/>
          <w:szCs w:val="24"/>
          <w:lang w:val="en-IN"/>
        </w:rPr>
      </w:pPr>
      <w:r w:rsidRPr="000B40AF">
        <w:rPr>
          <w:sz w:val="24"/>
          <w:szCs w:val="24"/>
          <w:lang w:val="en-IN"/>
        </w:rPr>
        <w:t>using namespace std;</w:t>
      </w:r>
    </w:p>
    <w:p w14:paraId="48CCFCAD" w14:textId="77777777" w:rsidR="000B40AF" w:rsidRPr="000B40AF" w:rsidRDefault="000B40AF" w:rsidP="000B40AF">
      <w:pPr>
        <w:spacing w:after="0" w:line="240" w:lineRule="auto"/>
        <w:rPr>
          <w:sz w:val="24"/>
          <w:szCs w:val="24"/>
          <w:lang w:val="en-IN"/>
        </w:rPr>
      </w:pPr>
    </w:p>
    <w:p w14:paraId="7B064220" w14:textId="77777777" w:rsidR="000B40AF" w:rsidRPr="000B40AF" w:rsidRDefault="000B40AF" w:rsidP="000B40AF">
      <w:pPr>
        <w:spacing w:after="0" w:line="240" w:lineRule="auto"/>
        <w:rPr>
          <w:sz w:val="24"/>
          <w:szCs w:val="24"/>
          <w:lang w:val="en-IN"/>
        </w:rPr>
      </w:pPr>
      <w:r w:rsidRPr="000B40AF">
        <w:rPr>
          <w:sz w:val="24"/>
          <w:szCs w:val="24"/>
          <w:lang w:val="en-IN"/>
        </w:rPr>
        <w:t xml:space="preserve">int </w:t>
      </w:r>
      <w:proofErr w:type="gramStart"/>
      <w:r w:rsidRPr="000B40AF">
        <w:rPr>
          <w:sz w:val="24"/>
          <w:szCs w:val="24"/>
          <w:lang w:val="en-IN"/>
        </w:rPr>
        <w:t>main(</w:t>
      </w:r>
      <w:proofErr w:type="gramEnd"/>
      <w:r w:rsidRPr="000B40AF">
        <w:rPr>
          <w:sz w:val="24"/>
          <w:szCs w:val="24"/>
          <w:lang w:val="en-IN"/>
        </w:rPr>
        <w:t>) {</w:t>
      </w:r>
    </w:p>
    <w:p w14:paraId="3A23B831" w14:textId="77777777" w:rsidR="000B40AF" w:rsidRPr="000B40AF" w:rsidRDefault="000B40AF" w:rsidP="000B40AF">
      <w:pPr>
        <w:spacing w:after="0" w:line="240" w:lineRule="auto"/>
        <w:rPr>
          <w:sz w:val="24"/>
          <w:szCs w:val="24"/>
          <w:lang w:val="en-IN"/>
        </w:rPr>
      </w:pPr>
      <w:r w:rsidRPr="000B40AF">
        <w:rPr>
          <w:sz w:val="24"/>
          <w:szCs w:val="24"/>
          <w:lang w:val="en-IN"/>
        </w:rPr>
        <w:t>    string str;</w:t>
      </w:r>
    </w:p>
    <w:p w14:paraId="075DFF4E" w14:textId="77777777" w:rsidR="000B40AF" w:rsidRPr="000B40AF" w:rsidRDefault="000B40AF" w:rsidP="000B40AF">
      <w:pPr>
        <w:spacing w:after="0" w:line="240" w:lineRule="auto"/>
        <w:rPr>
          <w:sz w:val="24"/>
          <w:szCs w:val="24"/>
          <w:lang w:val="en-IN"/>
        </w:rPr>
      </w:pPr>
      <w:r w:rsidRPr="000B40AF">
        <w:rPr>
          <w:sz w:val="24"/>
          <w:szCs w:val="24"/>
          <w:lang w:val="en-IN"/>
        </w:rPr>
        <w:t xml:space="preserve">    </w:t>
      </w:r>
      <w:proofErr w:type="spellStart"/>
      <w:r w:rsidRPr="000B40AF">
        <w:rPr>
          <w:sz w:val="24"/>
          <w:szCs w:val="24"/>
          <w:lang w:val="en-IN"/>
        </w:rPr>
        <w:t>cout</w:t>
      </w:r>
      <w:proofErr w:type="spellEnd"/>
      <w:r w:rsidRPr="000B40AF">
        <w:rPr>
          <w:sz w:val="24"/>
          <w:szCs w:val="24"/>
          <w:lang w:val="en-IN"/>
        </w:rPr>
        <w:t xml:space="preserve"> &lt;&lt; "Enter a string: ";</w:t>
      </w:r>
    </w:p>
    <w:p w14:paraId="3C17FC19" w14:textId="77777777" w:rsidR="000B40AF" w:rsidRPr="000B40AF" w:rsidRDefault="000B40AF" w:rsidP="000B40AF">
      <w:pPr>
        <w:spacing w:after="0" w:line="240" w:lineRule="auto"/>
        <w:rPr>
          <w:sz w:val="24"/>
          <w:szCs w:val="24"/>
          <w:lang w:val="en-IN"/>
        </w:rPr>
      </w:pPr>
      <w:r w:rsidRPr="000B40AF">
        <w:rPr>
          <w:sz w:val="24"/>
          <w:szCs w:val="24"/>
          <w:lang w:val="en-IN"/>
        </w:rPr>
        <w:t xml:space="preserve">    </w:t>
      </w:r>
      <w:proofErr w:type="spellStart"/>
      <w:proofErr w:type="gramStart"/>
      <w:r w:rsidRPr="000B40AF">
        <w:rPr>
          <w:sz w:val="24"/>
          <w:szCs w:val="24"/>
          <w:lang w:val="en-IN"/>
        </w:rPr>
        <w:t>getline</w:t>
      </w:r>
      <w:proofErr w:type="spellEnd"/>
      <w:r w:rsidRPr="000B40AF">
        <w:rPr>
          <w:sz w:val="24"/>
          <w:szCs w:val="24"/>
          <w:lang w:val="en-IN"/>
        </w:rPr>
        <w:t>(</w:t>
      </w:r>
      <w:proofErr w:type="spellStart"/>
      <w:proofErr w:type="gramEnd"/>
      <w:r w:rsidRPr="000B40AF">
        <w:rPr>
          <w:sz w:val="24"/>
          <w:szCs w:val="24"/>
          <w:lang w:val="en-IN"/>
        </w:rPr>
        <w:t>cin</w:t>
      </w:r>
      <w:proofErr w:type="spellEnd"/>
      <w:r w:rsidRPr="000B40AF">
        <w:rPr>
          <w:sz w:val="24"/>
          <w:szCs w:val="24"/>
          <w:lang w:val="en-IN"/>
        </w:rPr>
        <w:t>, str);</w:t>
      </w:r>
    </w:p>
    <w:p w14:paraId="7F2F1DB9" w14:textId="77777777" w:rsidR="000B40AF" w:rsidRPr="000B40AF" w:rsidRDefault="000B40AF" w:rsidP="000B40AF">
      <w:pPr>
        <w:spacing w:after="0" w:line="240" w:lineRule="auto"/>
        <w:rPr>
          <w:sz w:val="24"/>
          <w:szCs w:val="24"/>
          <w:lang w:val="en-IN"/>
        </w:rPr>
      </w:pPr>
    </w:p>
    <w:p w14:paraId="4D944FD2" w14:textId="77777777" w:rsidR="000B40AF" w:rsidRPr="000B40AF" w:rsidRDefault="000B40AF" w:rsidP="000B40AF">
      <w:pPr>
        <w:spacing w:after="0" w:line="240" w:lineRule="auto"/>
        <w:rPr>
          <w:sz w:val="24"/>
          <w:szCs w:val="24"/>
          <w:lang w:val="en-IN"/>
        </w:rPr>
      </w:pPr>
      <w:r w:rsidRPr="000B40AF">
        <w:rPr>
          <w:sz w:val="24"/>
          <w:szCs w:val="24"/>
          <w:lang w:val="en-IN"/>
        </w:rPr>
        <w:t xml:space="preserve">    int </w:t>
      </w:r>
      <w:proofErr w:type="spellStart"/>
      <w:r w:rsidRPr="000B40AF">
        <w:rPr>
          <w:sz w:val="24"/>
          <w:szCs w:val="24"/>
          <w:lang w:val="en-IN"/>
        </w:rPr>
        <w:t>len</w:t>
      </w:r>
      <w:proofErr w:type="spellEnd"/>
      <w:r w:rsidRPr="000B40AF">
        <w:rPr>
          <w:sz w:val="24"/>
          <w:szCs w:val="24"/>
          <w:lang w:val="en-IN"/>
        </w:rPr>
        <w:t xml:space="preserve"> = </w:t>
      </w:r>
      <w:proofErr w:type="spellStart"/>
      <w:proofErr w:type="gramStart"/>
      <w:r w:rsidRPr="000B40AF">
        <w:rPr>
          <w:sz w:val="24"/>
          <w:szCs w:val="24"/>
          <w:lang w:val="en-IN"/>
        </w:rPr>
        <w:t>str.length</w:t>
      </w:r>
      <w:proofErr w:type="spellEnd"/>
      <w:proofErr w:type="gramEnd"/>
      <w:r w:rsidRPr="000B40AF">
        <w:rPr>
          <w:sz w:val="24"/>
          <w:szCs w:val="24"/>
          <w:lang w:val="en-IN"/>
        </w:rPr>
        <w:t>();</w:t>
      </w:r>
    </w:p>
    <w:p w14:paraId="4DC710D1" w14:textId="77777777" w:rsidR="000B40AF" w:rsidRPr="000B40AF" w:rsidRDefault="000B40AF" w:rsidP="000B40AF">
      <w:pPr>
        <w:spacing w:after="0" w:line="240" w:lineRule="auto"/>
        <w:rPr>
          <w:sz w:val="24"/>
          <w:szCs w:val="24"/>
          <w:lang w:val="en-IN"/>
        </w:rPr>
      </w:pPr>
      <w:r w:rsidRPr="000B40AF">
        <w:rPr>
          <w:sz w:val="24"/>
          <w:szCs w:val="24"/>
          <w:lang w:val="en-IN"/>
        </w:rPr>
        <w:t xml:space="preserve">    for (int </w:t>
      </w:r>
      <w:proofErr w:type="spellStart"/>
      <w:r w:rsidRPr="000B40AF">
        <w:rPr>
          <w:sz w:val="24"/>
          <w:szCs w:val="24"/>
          <w:lang w:val="en-IN"/>
        </w:rPr>
        <w:t>i</w:t>
      </w:r>
      <w:proofErr w:type="spellEnd"/>
      <w:r w:rsidRPr="000B40AF">
        <w:rPr>
          <w:sz w:val="24"/>
          <w:szCs w:val="24"/>
          <w:lang w:val="en-IN"/>
        </w:rPr>
        <w:t xml:space="preserve"> = 0; </w:t>
      </w:r>
      <w:proofErr w:type="spellStart"/>
      <w:r w:rsidRPr="000B40AF">
        <w:rPr>
          <w:sz w:val="24"/>
          <w:szCs w:val="24"/>
          <w:lang w:val="en-IN"/>
        </w:rPr>
        <w:t>i</w:t>
      </w:r>
      <w:proofErr w:type="spellEnd"/>
      <w:r w:rsidRPr="000B40AF">
        <w:rPr>
          <w:sz w:val="24"/>
          <w:szCs w:val="24"/>
          <w:lang w:val="en-IN"/>
        </w:rPr>
        <w:t xml:space="preserve"> &lt; </w:t>
      </w:r>
      <w:proofErr w:type="spellStart"/>
      <w:r w:rsidRPr="000B40AF">
        <w:rPr>
          <w:sz w:val="24"/>
          <w:szCs w:val="24"/>
          <w:lang w:val="en-IN"/>
        </w:rPr>
        <w:t>len</w:t>
      </w:r>
      <w:proofErr w:type="spellEnd"/>
      <w:r w:rsidRPr="000B40AF">
        <w:rPr>
          <w:sz w:val="24"/>
          <w:szCs w:val="24"/>
          <w:lang w:val="en-IN"/>
        </w:rPr>
        <w:t xml:space="preserve"> / 2; </w:t>
      </w:r>
      <w:proofErr w:type="spellStart"/>
      <w:r w:rsidRPr="000B40AF">
        <w:rPr>
          <w:sz w:val="24"/>
          <w:szCs w:val="24"/>
          <w:lang w:val="en-IN"/>
        </w:rPr>
        <w:t>i</w:t>
      </w:r>
      <w:proofErr w:type="spellEnd"/>
      <w:r w:rsidRPr="000B40AF">
        <w:rPr>
          <w:sz w:val="24"/>
          <w:szCs w:val="24"/>
          <w:lang w:val="en-IN"/>
        </w:rPr>
        <w:t>++)</w:t>
      </w:r>
    </w:p>
    <w:p w14:paraId="68DD007C" w14:textId="77777777" w:rsidR="000B40AF" w:rsidRPr="000B40AF" w:rsidRDefault="000B40AF" w:rsidP="000B40AF">
      <w:pPr>
        <w:spacing w:after="0" w:line="240" w:lineRule="auto"/>
        <w:rPr>
          <w:sz w:val="24"/>
          <w:szCs w:val="24"/>
          <w:lang w:val="en-IN"/>
        </w:rPr>
      </w:pPr>
      <w:r w:rsidRPr="000B40AF">
        <w:rPr>
          <w:sz w:val="24"/>
          <w:szCs w:val="24"/>
          <w:lang w:val="en-IN"/>
        </w:rPr>
        <w:t>        swap(str[</w:t>
      </w:r>
      <w:proofErr w:type="spellStart"/>
      <w:r w:rsidRPr="000B40AF">
        <w:rPr>
          <w:sz w:val="24"/>
          <w:szCs w:val="24"/>
          <w:lang w:val="en-IN"/>
        </w:rPr>
        <w:t>i</w:t>
      </w:r>
      <w:proofErr w:type="spellEnd"/>
      <w:r w:rsidRPr="000B40AF">
        <w:rPr>
          <w:sz w:val="24"/>
          <w:szCs w:val="24"/>
          <w:lang w:val="en-IN"/>
        </w:rPr>
        <w:t xml:space="preserve">], </w:t>
      </w:r>
      <w:proofErr w:type="gramStart"/>
      <w:r w:rsidRPr="000B40AF">
        <w:rPr>
          <w:sz w:val="24"/>
          <w:szCs w:val="24"/>
          <w:lang w:val="en-IN"/>
        </w:rPr>
        <w:t>str[</w:t>
      </w:r>
      <w:proofErr w:type="spellStart"/>
      <w:proofErr w:type="gramEnd"/>
      <w:r w:rsidRPr="000B40AF">
        <w:rPr>
          <w:sz w:val="24"/>
          <w:szCs w:val="24"/>
          <w:lang w:val="en-IN"/>
        </w:rPr>
        <w:t>len</w:t>
      </w:r>
      <w:proofErr w:type="spellEnd"/>
      <w:r w:rsidRPr="000B40AF">
        <w:rPr>
          <w:sz w:val="24"/>
          <w:szCs w:val="24"/>
          <w:lang w:val="en-IN"/>
        </w:rPr>
        <w:t xml:space="preserve"> - </w:t>
      </w:r>
      <w:proofErr w:type="spellStart"/>
      <w:r w:rsidRPr="000B40AF">
        <w:rPr>
          <w:sz w:val="24"/>
          <w:szCs w:val="24"/>
          <w:lang w:val="en-IN"/>
        </w:rPr>
        <w:t>i</w:t>
      </w:r>
      <w:proofErr w:type="spellEnd"/>
      <w:r w:rsidRPr="000B40AF">
        <w:rPr>
          <w:sz w:val="24"/>
          <w:szCs w:val="24"/>
          <w:lang w:val="en-IN"/>
        </w:rPr>
        <w:t xml:space="preserve"> - 1]);</w:t>
      </w:r>
    </w:p>
    <w:p w14:paraId="016877BB" w14:textId="77777777" w:rsidR="000B40AF" w:rsidRPr="000B40AF" w:rsidRDefault="000B40AF" w:rsidP="000B40AF">
      <w:pPr>
        <w:spacing w:after="0" w:line="240" w:lineRule="auto"/>
        <w:rPr>
          <w:sz w:val="24"/>
          <w:szCs w:val="24"/>
          <w:lang w:val="en-IN"/>
        </w:rPr>
      </w:pPr>
    </w:p>
    <w:p w14:paraId="1FC5FCE1" w14:textId="77777777" w:rsidR="000B40AF" w:rsidRPr="000B40AF" w:rsidRDefault="000B40AF" w:rsidP="000B40AF">
      <w:pPr>
        <w:spacing w:after="0" w:line="240" w:lineRule="auto"/>
        <w:rPr>
          <w:sz w:val="24"/>
          <w:szCs w:val="24"/>
          <w:lang w:val="en-IN"/>
        </w:rPr>
      </w:pPr>
      <w:r w:rsidRPr="000B40AF">
        <w:rPr>
          <w:sz w:val="24"/>
          <w:szCs w:val="24"/>
          <w:lang w:val="en-IN"/>
        </w:rPr>
        <w:t xml:space="preserve">    </w:t>
      </w:r>
      <w:proofErr w:type="spellStart"/>
      <w:r w:rsidRPr="000B40AF">
        <w:rPr>
          <w:sz w:val="24"/>
          <w:szCs w:val="24"/>
          <w:lang w:val="en-IN"/>
        </w:rPr>
        <w:t>cout</w:t>
      </w:r>
      <w:proofErr w:type="spellEnd"/>
      <w:r w:rsidRPr="000B40AF">
        <w:rPr>
          <w:sz w:val="24"/>
          <w:szCs w:val="24"/>
          <w:lang w:val="en-IN"/>
        </w:rPr>
        <w:t xml:space="preserve"> &lt;&lt; "Reversed string: " &lt;&lt; str &lt;&lt; </w:t>
      </w:r>
      <w:proofErr w:type="spellStart"/>
      <w:r w:rsidRPr="000B40AF">
        <w:rPr>
          <w:sz w:val="24"/>
          <w:szCs w:val="24"/>
          <w:lang w:val="en-IN"/>
        </w:rPr>
        <w:t>endl</w:t>
      </w:r>
      <w:proofErr w:type="spellEnd"/>
      <w:r w:rsidRPr="000B40AF">
        <w:rPr>
          <w:sz w:val="24"/>
          <w:szCs w:val="24"/>
          <w:lang w:val="en-IN"/>
        </w:rPr>
        <w:t>;</w:t>
      </w:r>
    </w:p>
    <w:p w14:paraId="34D82FC8" w14:textId="77777777" w:rsidR="000B40AF" w:rsidRDefault="000B40AF" w:rsidP="000B40AF">
      <w:pPr>
        <w:spacing w:after="0" w:line="240" w:lineRule="auto"/>
        <w:rPr>
          <w:sz w:val="24"/>
          <w:szCs w:val="24"/>
          <w:lang w:val="en-IN"/>
        </w:rPr>
      </w:pPr>
      <w:r w:rsidRPr="000B40AF">
        <w:rPr>
          <w:sz w:val="24"/>
          <w:szCs w:val="24"/>
          <w:lang w:val="en-IN"/>
        </w:rPr>
        <w:t>    return 0;</w:t>
      </w:r>
    </w:p>
    <w:p w14:paraId="48CDF1AB" w14:textId="1FBD1580" w:rsidR="000B40AF" w:rsidRDefault="000B40AF" w:rsidP="000B40AF">
      <w:pPr>
        <w:spacing w:after="0" w:line="240" w:lineRule="auto"/>
        <w:rPr>
          <w:sz w:val="24"/>
          <w:szCs w:val="24"/>
          <w:lang w:val="en-IN"/>
        </w:rPr>
      </w:pPr>
      <w:r>
        <w:rPr>
          <w:sz w:val="24"/>
          <w:szCs w:val="24"/>
          <w:lang w:val="en-IN"/>
        </w:rPr>
        <w:lastRenderedPageBreak/>
        <w:t>}</w:t>
      </w:r>
    </w:p>
    <w:p w14:paraId="6048E0CF" w14:textId="77777777" w:rsidR="000B40AF" w:rsidRDefault="000B40AF" w:rsidP="000B40AF">
      <w:pPr>
        <w:spacing w:after="0" w:line="240" w:lineRule="auto"/>
        <w:rPr>
          <w:sz w:val="24"/>
          <w:szCs w:val="24"/>
          <w:lang w:val="en-IN"/>
        </w:rPr>
      </w:pPr>
    </w:p>
    <w:p w14:paraId="7D921315" w14:textId="77777777" w:rsidR="000B40AF" w:rsidRDefault="000B40AF" w:rsidP="000B40AF">
      <w:pPr>
        <w:spacing w:after="0" w:line="240" w:lineRule="auto"/>
        <w:rPr>
          <w:sz w:val="24"/>
          <w:szCs w:val="24"/>
          <w:lang w:val="en-IN"/>
        </w:rPr>
      </w:pPr>
    </w:p>
    <w:p w14:paraId="09830335" w14:textId="64ADE0B3" w:rsidR="000B40AF" w:rsidRPr="000B40AF" w:rsidRDefault="000B40AF" w:rsidP="000B40AF">
      <w:pPr>
        <w:spacing w:after="0" w:line="240" w:lineRule="auto"/>
        <w:rPr>
          <w:sz w:val="24"/>
          <w:szCs w:val="24"/>
          <w:lang w:val="en-IN"/>
        </w:rPr>
      </w:pPr>
      <w:r>
        <w:rPr>
          <w:noProof/>
          <w:sz w:val="24"/>
          <w:szCs w:val="24"/>
          <w:lang w:val="en-IN"/>
        </w:rPr>
        <w:drawing>
          <wp:inline distT="0" distB="0" distL="0" distR="0" wp14:anchorId="79D48C0C" wp14:editId="7292F082">
            <wp:extent cx="6921292" cy="2105247"/>
            <wp:effectExtent l="0" t="0" r="0" b="9525"/>
            <wp:docPr id="174633034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330340" name="Picture 1746330340"/>
                    <pic:cNvPicPr/>
                  </pic:nvPicPr>
                  <pic:blipFill>
                    <a:blip r:embed="rId36"/>
                    <a:stretch>
                      <a:fillRect/>
                    </a:stretch>
                  </pic:blipFill>
                  <pic:spPr>
                    <a:xfrm>
                      <a:off x="0" y="0"/>
                      <a:ext cx="6942286" cy="2111633"/>
                    </a:xfrm>
                    <a:prstGeom prst="rect">
                      <a:avLst/>
                    </a:prstGeom>
                  </pic:spPr>
                </pic:pic>
              </a:graphicData>
            </a:graphic>
          </wp:inline>
        </w:drawing>
      </w:r>
    </w:p>
    <w:p w14:paraId="021EC177" w14:textId="0A21A224" w:rsidR="000B40AF" w:rsidRDefault="000B40AF" w:rsidP="000B40AF">
      <w:pPr>
        <w:spacing w:after="0" w:line="240" w:lineRule="auto"/>
        <w:rPr>
          <w:sz w:val="24"/>
          <w:szCs w:val="24"/>
          <w:lang w:val="en-IN"/>
        </w:rPr>
      </w:pPr>
    </w:p>
    <w:p w14:paraId="07172D1F" w14:textId="687DE6D5" w:rsidR="000B40AF" w:rsidRPr="000B40AF" w:rsidRDefault="000B40AF" w:rsidP="000B40AF">
      <w:pPr>
        <w:spacing w:after="0" w:line="240" w:lineRule="auto"/>
        <w:rPr>
          <w:b/>
          <w:bCs/>
          <w:sz w:val="24"/>
          <w:szCs w:val="24"/>
          <w:lang w:val="en-IN"/>
        </w:rPr>
      </w:pPr>
      <w:r w:rsidRPr="000B40AF">
        <w:rPr>
          <w:b/>
          <w:bCs/>
          <w:sz w:val="24"/>
          <w:szCs w:val="24"/>
          <w:highlight w:val="yellow"/>
          <w:lang w:val="en-IN"/>
        </w:rPr>
        <w:t>25.Write a program to count all vowels in a given string.</w:t>
      </w:r>
    </w:p>
    <w:p w14:paraId="39DEFEC1" w14:textId="77777777" w:rsidR="000B40AF" w:rsidRPr="000B40AF" w:rsidRDefault="000B40AF" w:rsidP="000B40AF">
      <w:pPr>
        <w:spacing w:after="0" w:line="240" w:lineRule="auto"/>
        <w:rPr>
          <w:b/>
          <w:bCs/>
          <w:sz w:val="24"/>
          <w:szCs w:val="24"/>
          <w:lang w:val="en-IN"/>
        </w:rPr>
      </w:pPr>
    </w:p>
    <w:p w14:paraId="44A1A499" w14:textId="77777777" w:rsidR="000B40AF" w:rsidRPr="000B40AF" w:rsidRDefault="000B40AF" w:rsidP="000B40AF">
      <w:pPr>
        <w:spacing w:after="0" w:line="240" w:lineRule="auto"/>
        <w:rPr>
          <w:sz w:val="24"/>
          <w:szCs w:val="24"/>
          <w:lang w:val="en-IN"/>
        </w:rPr>
      </w:pPr>
      <w:r w:rsidRPr="000B40AF">
        <w:rPr>
          <w:sz w:val="24"/>
          <w:szCs w:val="24"/>
          <w:lang w:val="en-IN"/>
        </w:rPr>
        <w:t>#include &lt;iostream&gt;</w:t>
      </w:r>
    </w:p>
    <w:p w14:paraId="08346697" w14:textId="77777777" w:rsidR="000B40AF" w:rsidRPr="000B40AF" w:rsidRDefault="000B40AF" w:rsidP="000B40AF">
      <w:pPr>
        <w:spacing w:after="0" w:line="240" w:lineRule="auto"/>
        <w:rPr>
          <w:sz w:val="24"/>
          <w:szCs w:val="24"/>
          <w:lang w:val="en-IN"/>
        </w:rPr>
      </w:pPr>
      <w:r w:rsidRPr="000B40AF">
        <w:rPr>
          <w:sz w:val="24"/>
          <w:szCs w:val="24"/>
          <w:lang w:val="en-IN"/>
        </w:rPr>
        <w:t>#include &lt;string&gt;</w:t>
      </w:r>
    </w:p>
    <w:p w14:paraId="5D505CA3" w14:textId="77777777" w:rsidR="000B40AF" w:rsidRPr="000B40AF" w:rsidRDefault="000B40AF" w:rsidP="000B40AF">
      <w:pPr>
        <w:spacing w:after="0" w:line="240" w:lineRule="auto"/>
        <w:rPr>
          <w:sz w:val="24"/>
          <w:szCs w:val="24"/>
          <w:lang w:val="en-IN"/>
        </w:rPr>
      </w:pPr>
      <w:r w:rsidRPr="000B40AF">
        <w:rPr>
          <w:sz w:val="24"/>
          <w:szCs w:val="24"/>
          <w:lang w:val="en-IN"/>
        </w:rPr>
        <w:t>using namespace std;</w:t>
      </w:r>
    </w:p>
    <w:p w14:paraId="6EFEB261" w14:textId="77777777" w:rsidR="000B40AF" w:rsidRPr="000B40AF" w:rsidRDefault="000B40AF" w:rsidP="000B40AF">
      <w:pPr>
        <w:spacing w:after="0" w:line="240" w:lineRule="auto"/>
        <w:rPr>
          <w:sz w:val="24"/>
          <w:szCs w:val="24"/>
          <w:lang w:val="en-IN"/>
        </w:rPr>
      </w:pPr>
    </w:p>
    <w:p w14:paraId="3C0E12EC" w14:textId="77777777" w:rsidR="000B40AF" w:rsidRPr="000B40AF" w:rsidRDefault="000B40AF" w:rsidP="000B40AF">
      <w:pPr>
        <w:spacing w:after="0" w:line="240" w:lineRule="auto"/>
        <w:rPr>
          <w:sz w:val="24"/>
          <w:szCs w:val="24"/>
          <w:lang w:val="en-IN"/>
        </w:rPr>
      </w:pPr>
      <w:r w:rsidRPr="000B40AF">
        <w:rPr>
          <w:sz w:val="24"/>
          <w:szCs w:val="24"/>
          <w:lang w:val="en-IN"/>
        </w:rPr>
        <w:t xml:space="preserve">int </w:t>
      </w:r>
      <w:proofErr w:type="gramStart"/>
      <w:r w:rsidRPr="000B40AF">
        <w:rPr>
          <w:sz w:val="24"/>
          <w:szCs w:val="24"/>
          <w:lang w:val="en-IN"/>
        </w:rPr>
        <w:t>main(</w:t>
      </w:r>
      <w:proofErr w:type="gramEnd"/>
      <w:r w:rsidRPr="000B40AF">
        <w:rPr>
          <w:sz w:val="24"/>
          <w:szCs w:val="24"/>
          <w:lang w:val="en-IN"/>
        </w:rPr>
        <w:t>) {</w:t>
      </w:r>
    </w:p>
    <w:p w14:paraId="02F8BFEE" w14:textId="77777777" w:rsidR="000B40AF" w:rsidRPr="000B40AF" w:rsidRDefault="000B40AF" w:rsidP="000B40AF">
      <w:pPr>
        <w:spacing w:after="0" w:line="240" w:lineRule="auto"/>
        <w:rPr>
          <w:sz w:val="24"/>
          <w:szCs w:val="24"/>
          <w:lang w:val="en-IN"/>
        </w:rPr>
      </w:pPr>
      <w:r w:rsidRPr="000B40AF">
        <w:rPr>
          <w:sz w:val="24"/>
          <w:szCs w:val="24"/>
          <w:lang w:val="en-IN"/>
        </w:rPr>
        <w:t>    string str;</w:t>
      </w:r>
    </w:p>
    <w:p w14:paraId="1BE7B8EC" w14:textId="77777777" w:rsidR="000B40AF" w:rsidRPr="000B40AF" w:rsidRDefault="000B40AF" w:rsidP="000B40AF">
      <w:pPr>
        <w:spacing w:after="0" w:line="240" w:lineRule="auto"/>
        <w:rPr>
          <w:sz w:val="24"/>
          <w:szCs w:val="24"/>
          <w:lang w:val="en-IN"/>
        </w:rPr>
      </w:pPr>
      <w:r w:rsidRPr="000B40AF">
        <w:rPr>
          <w:sz w:val="24"/>
          <w:szCs w:val="24"/>
          <w:lang w:val="en-IN"/>
        </w:rPr>
        <w:t>    int count = 0;</w:t>
      </w:r>
    </w:p>
    <w:p w14:paraId="23ADF6B4" w14:textId="77777777" w:rsidR="000B40AF" w:rsidRPr="000B40AF" w:rsidRDefault="000B40AF" w:rsidP="000B40AF">
      <w:pPr>
        <w:spacing w:after="0" w:line="240" w:lineRule="auto"/>
        <w:rPr>
          <w:sz w:val="24"/>
          <w:szCs w:val="24"/>
          <w:lang w:val="en-IN"/>
        </w:rPr>
      </w:pPr>
      <w:r w:rsidRPr="000B40AF">
        <w:rPr>
          <w:sz w:val="24"/>
          <w:szCs w:val="24"/>
          <w:lang w:val="en-IN"/>
        </w:rPr>
        <w:t xml:space="preserve">    </w:t>
      </w:r>
    </w:p>
    <w:p w14:paraId="63DE0E03" w14:textId="77777777" w:rsidR="000B40AF" w:rsidRPr="000B40AF" w:rsidRDefault="000B40AF" w:rsidP="000B40AF">
      <w:pPr>
        <w:spacing w:after="0" w:line="240" w:lineRule="auto"/>
        <w:rPr>
          <w:sz w:val="24"/>
          <w:szCs w:val="24"/>
          <w:lang w:val="en-IN"/>
        </w:rPr>
      </w:pPr>
      <w:r w:rsidRPr="000B40AF">
        <w:rPr>
          <w:sz w:val="24"/>
          <w:szCs w:val="24"/>
          <w:lang w:val="en-IN"/>
        </w:rPr>
        <w:t xml:space="preserve">    </w:t>
      </w:r>
      <w:proofErr w:type="spellStart"/>
      <w:r w:rsidRPr="000B40AF">
        <w:rPr>
          <w:sz w:val="24"/>
          <w:szCs w:val="24"/>
          <w:lang w:val="en-IN"/>
        </w:rPr>
        <w:t>cout</w:t>
      </w:r>
      <w:proofErr w:type="spellEnd"/>
      <w:r w:rsidRPr="000B40AF">
        <w:rPr>
          <w:sz w:val="24"/>
          <w:szCs w:val="24"/>
          <w:lang w:val="en-IN"/>
        </w:rPr>
        <w:t xml:space="preserve"> &lt;&lt; "Enter a string: ";</w:t>
      </w:r>
    </w:p>
    <w:p w14:paraId="58CC72E3" w14:textId="77777777" w:rsidR="000B40AF" w:rsidRPr="000B40AF" w:rsidRDefault="000B40AF" w:rsidP="000B40AF">
      <w:pPr>
        <w:spacing w:after="0" w:line="240" w:lineRule="auto"/>
        <w:rPr>
          <w:sz w:val="24"/>
          <w:szCs w:val="24"/>
          <w:lang w:val="en-IN"/>
        </w:rPr>
      </w:pPr>
      <w:r w:rsidRPr="000B40AF">
        <w:rPr>
          <w:sz w:val="24"/>
          <w:szCs w:val="24"/>
          <w:lang w:val="en-IN"/>
        </w:rPr>
        <w:t xml:space="preserve">    </w:t>
      </w:r>
      <w:proofErr w:type="spellStart"/>
      <w:proofErr w:type="gramStart"/>
      <w:r w:rsidRPr="000B40AF">
        <w:rPr>
          <w:sz w:val="24"/>
          <w:szCs w:val="24"/>
          <w:lang w:val="en-IN"/>
        </w:rPr>
        <w:t>getline</w:t>
      </w:r>
      <w:proofErr w:type="spellEnd"/>
      <w:r w:rsidRPr="000B40AF">
        <w:rPr>
          <w:sz w:val="24"/>
          <w:szCs w:val="24"/>
          <w:lang w:val="en-IN"/>
        </w:rPr>
        <w:t>(</w:t>
      </w:r>
      <w:proofErr w:type="spellStart"/>
      <w:proofErr w:type="gramEnd"/>
      <w:r w:rsidRPr="000B40AF">
        <w:rPr>
          <w:sz w:val="24"/>
          <w:szCs w:val="24"/>
          <w:lang w:val="en-IN"/>
        </w:rPr>
        <w:t>cin</w:t>
      </w:r>
      <w:proofErr w:type="spellEnd"/>
      <w:r w:rsidRPr="000B40AF">
        <w:rPr>
          <w:sz w:val="24"/>
          <w:szCs w:val="24"/>
          <w:lang w:val="en-IN"/>
        </w:rPr>
        <w:t>, str);</w:t>
      </w:r>
    </w:p>
    <w:p w14:paraId="36605A96" w14:textId="77777777" w:rsidR="000B40AF" w:rsidRPr="000B40AF" w:rsidRDefault="000B40AF" w:rsidP="000B40AF">
      <w:pPr>
        <w:spacing w:after="0" w:line="240" w:lineRule="auto"/>
        <w:rPr>
          <w:sz w:val="24"/>
          <w:szCs w:val="24"/>
          <w:lang w:val="en-IN"/>
        </w:rPr>
      </w:pPr>
    </w:p>
    <w:p w14:paraId="29800A74" w14:textId="77777777" w:rsidR="000B40AF" w:rsidRPr="000B40AF" w:rsidRDefault="000B40AF" w:rsidP="000B40AF">
      <w:pPr>
        <w:spacing w:after="0" w:line="240" w:lineRule="auto"/>
        <w:rPr>
          <w:sz w:val="24"/>
          <w:szCs w:val="24"/>
          <w:lang w:val="en-IN"/>
        </w:rPr>
      </w:pPr>
      <w:r w:rsidRPr="000B40AF">
        <w:rPr>
          <w:sz w:val="24"/>
          <w:szCs w:val="24"/>
          <w:lang w:val="en-IN"/>
        </w:rPr>
        <w:t xml:space="preserve">    for (char </w:t>
      </w:r>
      <w:proofErr w:type="spellStart"/>
      <w:proofErr w:type="gramStart"/>
      <w:r w:rsidRPr="000B40AF">
        <w:rPr>
          <w:sz w:val="24"/>
          <w:szCs w:val="24"/>
          <w:lang w:val="en-IN"/>
        </w:rPr>
        <w:t>ch</w:t>
      </w:r>
      <w:proofErr w:type="spellEnd"/>
      <w:r w:rsidRPr="000B40AF">
        <w:rPr>
          <w:sz w:val="24"/>
          <w:szCs w:val="24"/>
          <w:lang w:val="en-IN"/>
        </w:rPr>
        <w:t xml:space="preserve"> :</w:t>
      </w:r>
      <w:proofErr w:type="gramEnd"/>
      <w:r w:rsidRPr="000B40AF">
        <w:rPr>
          <w:sz w:val="24"/>
          <w:szCs w:val="24"/>
          <w:lang w:val="en-IN"/>
        </w:rPr>
        <w:t xml:space="preserve"> str) {</w:t>
      </w:r>
    </w:p>
    <w:p w14:paraId="301DD570" w14:textId="77777777" w:rsidR="000B40AF" w:rsidRPr="000B40AF" w:rsidRDefault="000B40AF" w:rsidP="000B40AF">
      <w:pPr>
        <w:spacing w:after="0" w:line="240" w:lineRule="auto"/>
        <w:rPr>
          <w:sz w:val="24"/>
          <w:szCs w:val="24"/>
          <w:lang w:val="en-IN"/>
        </w:rPr>
      </w:pPr>
      <w:r w:rsidRPr="000B40AF">
        <w:rPr>
          <w:sz w:val="24"/>
          <w:szCs w:val="24"/>
          <w:lang w:val="en-IN"/>
        </w:rPr>
        <w:t xml:space="preserve">        </w:t>
      </w:r>
      <w:proofErr w:type="spellStart"/>
      <w:r w:rsidRPr="000B40AF">
        <w:rPr>
          <w:sz w:val="24"/>
          <w:szCs w:val="24"/>
          <w:lang w:val="en-IN"/>
        </w:rPr>
        <w:t>ch</w:t>
      </w:r>
      <w:proofErr w:type="spellEnd"/>
      <w:r w:rsidRPr="000B40AF">
        <w:rPr>
          <w:sz w:val="24"/>
          <w:szCs w:val="24"/>
          <w:lang w:val="en-IN"/>
        </w:rPr>
        <w:t xml:space="preserve"> = </w:t>
      </w:r>
      <w:proofErr w:type="spellStart"/>
      <w:r w:rsidRPr="000B40AF">
        <w:rPr>
          <w:sz w:val="24"/>
          <w:szCs w:val="24"/>
          <w:lang w:val="en-IN"/>
        </w:rPr>
        <w:t>tolower</w:t>
      </w:r>
      <w:proofErr w:type="spellEnd"/>
      <w:r w:rsidRPr="000B40AF">
        <w:rPr>
          <w:sz w:val="24"/>
          <w:szCs w:val="24"/>
          <w:lang w:val="en-IN"/>
        </w:rPr>
        <w:t>(</w:t>
      </w:r>
      <w:proofErr w:type="spellStart"/>
      <w:r w:rsidRPr="000B40AF">
        <w:rPr>
          <w:sz w:val="24"/>
          <w:szCs w:val="24"/>
          <w:lang w:val="en-IN"/>
        </w:rPr>
        <w:t>ch</w:t>
      </w:r>
      <w:proofErr w:type="spellEnd"/>
      <w:r w:rsidRPr="000B40AF">
        <w:rPr>
          <w:sz w:val="24"/>
          <w:szCs w:val="24"/>
          <w:lang w:val="en-IN"/>
        </w:rPr>
        <w:t>);</w:t>
      </w:r>
    </w:p>
    <w:p w14:paraId="0392069A" w14:textId="77777777" w:rsidR="000B40AF" w:rsidRPr="000B40AF" w:rsidRDefault="000B40AF" w:rsidP="000B40AF">
      <w:pPr>
        <w:spacing w:after="0" w:line="240" w:lineRule="auto"/>
        <w:rPr>
          <w:sz w:val="24"/>
          <w:szCs w:val="24"/>
          <w:lang w:val="en-IN"/>
        </w:rPr>
      </w:pPr>
      <w:r w:rsidRPr="000B40AF">
        <w:rPr>
          <w:sz w:val="24"/>
          <w:szCs w:val="24"/>
          <w:lang w:val="en-IN"/>
        </w:rPr>
        <w:t>        if (</w:t>
      </w:r>
      <w:proofErr w:type="spellStart"/>
      <w:r w:rsidRPr="000B40AF">
        <w:rPr>
          <w:sz w:val="24"/>
          <w:szCs w:val="24"/>
          <w:lang w:val="en-IN"/>
        </w:rPr>
        <w:t>ch</w:t>
      </w:r>
      <w:proofErr w:type="spellEnd"/>
      <w:r w:rsidRPr="000B40AF">
        <w:rPr>
          <w:sz w:val="24"/>
          <w:szCs w:val="24"/>
          <w:lang w:val="en-IN"/>
        </w:rPr>
        <w:t xml:space="preserve"> == 'a' || </w:t>
      </w:r>
      <w:proofErr w:type="spellStart"/>
      <w:r w:rsidRPr="000B40AF">
        <w:rPr>
          <w:sz w:val="24"/>
          <w:szCs w:val="24"/>
          <w:lang w:val="en-IN"/>
        </w:rPr>
        <w:t>ch</w:t>
      </w:r>
      <w:proofErr w:type="spellEnd"/>
      <w:r w:rsidRPr="000B40AF">
        <w:rPr>
          <w:sz w:val="24"/>
          <w:szCs w:val="24"/>
          <w:lang w:val="en-IN"/>
        </w:rPr>
        <w:t xml:space="preserve"> == 'e' || </w:t>
      </w:r>
      <w:proofErr w:type="spellStart"/>
      <w:r w:rsidRPr="000B40AF">
        <w:rPr>
          <w:sz w:val="24"/>
          <w:szCs w:val="24"/>
          <w:lang w:val="en-IN"/>
        </w:rPr>
        <w:t>ch</w:t>
      </w:r>
      <w:proofErr w:type="spellEnd"/>
      <w:r w:rsidRPr="000B40AF">
        <w:rPr>
          <w:sz w:val="24"/>
          <w:szCs w:val="24"/>
          <w:lang w:val="en-IN"/>
        </w:rPr>
        <w:t xml:space="preserve"> == '</w:t>
      </w:r>
      <w:proofErr w:type="spellStart"/>
      <w:r w:rsidRPr="000B40AF">
        <w:rPr>
          <w:sz w:val="24"/>
          <w:szCs w:val="24"/>
          <w:lang w:val="en-IN"/>
        </w:rPr>
        <w:t>i</w:t>
      </w:r>
      <w:proofErr w:type="spellEnd"/>
      <w:r w:rsidRPr="000B40AF">
        <w:rPr>
          <w:sz w:val="24"/>
          <w:szCs w:val="24"/>
          <w:lang w:val="en-IN"/>
        </w:rPr>
        <w:t xml:space="preserve">' || </w:t>
      </w:r>
      <w:proofErr w:type="spellStart"/>
      <w:r w:rsidRPr="000B40AF">
        <w:rPr>
          <w:sz w:val="24"/>
          <w:szCs w:val="24"/>
          <w:lang w:val="en-IN"/>
        </w:rPr>
        <w:t>ch</w:t>
      </w:r>
      <w:proofErr w:type="spellEnd"/>
      <w:r w:rsidRPr="000B40AF">
        <w:rPr>
          <w:sz w:val="24"/>
          <w:szCs w:val="24"/>
          <w:lang w:val="en-IN"/>
        </w:rPr>
        <w:t xml:space="preserve"> == 'o' || </w:t>
      </w:r>
      <w:proofErr w:type="spellStart"/>
      <w:r w:rsidRPr="000B40AF">
        <w:rPr>
          <w:sz w:val="24"/>
          <w:szCs w:val="24"/>
          <w:lang w:val="en-IN"/>
        </w:rPr>
        <w:t>ch</w:t>
      </w:r>
      <w:proofErr w:type="spellEnd"/>
      <w:r w:rsidRPr="000B40AF">
        <w:rPr>
          <w:sz w:val="24"/>
          <w:szCs w:val="24"/>
          <w:lang w:val="en-IN"/>
        </w:rPr>
        <w:t xml:space="preserve"> == 'u')</w:t>
      </w:r>
    </w:p>
    <w:p w14:paraId="1413FE6A" w14:textId="77777777" w:rsidR="000B40AF" w:rsidRPr="000B40AF" w:rsidRDefault="000B40AF" w:rsidP="000B40AF">
      <w:pPr>
        <w:spacing w:after="0" w:line="240" w:lineRule="auto"/>
        <w:rPr>
          <w:sz w:val="24"/>
          <w:szCs w:val="24"/>
          <w:lang w:val="en-IN"/>
        </w:rPr>
      </w:pPr>
      <w:r w:rsidRPr="000B40AF">
        <w:rPr>
          <w:sz w:val="24"/>
          <w:szCs w:val="24"/>
          <w:lang w:val="en-IN"/>
        </w:rPr>
        <w:t>            count++;</w:t>
      </w:r>
    </w:p>
    <w:p w14:paraId="5E13F263" w14:textId="77777777" w:rsidR="000B40AF" w:rsidRPr="000B40AF" w:rsidRDefault="000B40AF" w:rsidP="000B40AF">
      <w:pPr>
        <w:spacing w:after="0" w:line="240" w:lineRule="auto"/>
        <w:rPr>
          <w:sz w:val="24"/>
          <w:szCs w:val="24"/>
          <w:lang w:val="en-IN"/>
        </w:rPr>
      </w:pPr>
      <w:r w:rsidRPr="000B40AF">
        <w:rPr>
          <w:sz w:val="24"/>
          <w:szCs w:val="24"/>
          <w:lang w:val="en-IN"/>
        </w:rPr>
        <w:t>    }</w:t>
      </w:r>
    </w:p>
    <w:p w14:paraId="3E469D8D" w14:textId="77777777" w:rsidR="000B40AF" w:rsidRPr="000B40AF" w:rsidRDefault="000B40AF" w:rsidP="000B40AF">
      <w:pPr>
        <w:spacing w:after="0" w:line="240" w:lineRule="auto"/>
        <w:rPr>
          <w:sz w:val="24"/>
          <w:szCs w:val="24"/>
          <w:lang w:val="en-IN"/>
        </w:rPr>
      </w:pPr>
    </w:p>
    <w:p w14:paraId="3616FF0B" w14:textId="77777777" w:rsidR="000B40AF" w:rsidRPr="000B40AF" w:rsidRDefault="000B40AF" w:rsidP="000B40AF">
      <w:pPr>
        <w:spacing w:after="0" w:line="240" w:lineRule="auto"/>
        <w:rPr>
          <w:sz w:val="24"/>
          <w:szCs w:val="24"/>
          <w:lang w:val="en-IN"/>
        </w:rPr>
      </w:pPr>
      <w:r w:rsidRPr="000B40AF">
        <w:rPr>
          <w:sz w:val="24"/>
          <w:szCs w:val="24"/>
          <w:lang w:val="en-IN"/>
        </w:rPr>
        <w:t xml:space="preserve">    </w:t>
      </w:r>
      <w:proofErr w:type="spellStart"/>
      <w:r w:rsidRPr="000B40AF">
        <w:rPr>
          <w:sz w:val="24"/>
          <w:szCs w:val="24"/>
          <w:lang w:val="en-IN"/>
        </w:rPr>
        <w:t>cout</w:t>
      </w:r>
      <w:proofErr w:type="spellEnd"/>
      <w:r w:rsidRPr="000B40AF">
        <w:rPr>
          <w:sz w:val="24"/>
          <w:szCs w:val="24"/>
          <w:lang w:val="en-IN"/>
        </w:rPr>
        <w:t xml:space="preserve"> &lt;&lt; "Total number of vowels: " &lt;&lt; count &lt;&lt; </w:t>
      </w:r>
      <w:proofErr w:type="spellStart"/>
      <w:r w:rsidRPr="000B40AF">
        <w:rPr>
          <w:sz w:val="24"/>
          <w:szCs w:val="24"/>
          <w:lang w:val="en-IN"/>
        </w:rPr>
        <w:t>endl</w:t>
      </w:r>
      <w:proofErr w:type="spellEnd"/>
      <w:r w:rsidRPr="000B40AF">
        <w:rPr>
          <w:sz w:val="24"/>
          <w:szCs w:val="24"/>
          <w:lang w:val="en-IN"/>
        </w:rPr>
        <w:t>;</w:t>
      </w:r>
    </w:p>
    <w:p w14:paraId="2B431427" w14:textId="77777777" w:rsidR="000B40AF" w:rsidRPr="000B40AF" w:rsidRDefault="000B40AF" w:rsidP="000B40AF">
      <w:pPr>
        <w:spacing w:after="0" w:line="240" w:lineRule="auto"/>
        <w:rPr>
          <w:sz w:val="24"/>
          <w:szCs w:val="24"/>
          <w:lang w:val="en-IN"/>
        </w:rPr>
      </w:pPr>
      <w:r w:rsidRPr="000B40AF">
        <w:rPr>
          <w:sz w:val="24"/>
          <w:szCs w:val="24"/>
          <w:lang w:val="en-IN"/>
        </w:rPr>
        <w:t>    return 0;</w:t>
      </w:r>
    </w:p>
    <w:p w14:paraId="4768D6C3" w14:textId="77777777" w:rsidR="000B40AF" w:rsidRDefault="000B40AF" w:rsidP="000B40AF">
      <w:pPr>
        <w:spacing w:after="0" w:line="240" w:lineRule="auto"/>
        <w:rPr>
          <w:sz w:val="24"/>
          <w:szCs w:val="24"/>
          <w:lang w:val="en-IN"/>
        </w:rPr>
      </w:pPr>
      <w:r w:rsidRPr="000B40AF">
        <w:rPr>
          <w:sz w:val="24"/>
          <w:szCs w:val="24"/>
          <w:lang w:val="en-IN"/>
        </w:rPr>
        <w:t>}</w:t>
      </w:r>
    </w:p>
    <w:p w14:paraId="08428758" w14:textId="77777777" w:rsidR="000B40AF" w:rsidRDefault="000B40AF" w:rsidP="000B40AF">
      <w:pPr>
        <w:spacing w:after="0" w:line="240" w:lineRule="auto"/>
        <w:rPr>
          <w:sz w:val="24"/>
          <w:szCs w:val="24"/>
          <w:lang w:val="en-IN"/>
        </w:rPr>
      </w:pPr>
    </w:p>
    <w:p w14:paraId="1E9CD766" w14:textId="77777777" w:rsidR="000B40AF" w:rsidRPr="000B40AF" w:rsidRDefault="000B40AF" w:rsidP="000B40AF">
      <w:pPr>
        <w:spacing w:after="0" w:line="240" w:lineRule="auto"/>
        <w:rPr>
          <w:sz w:val="24"/>
          <w:szCs w:val="24"/>
          <w:lang w:val="en-IN"/>
        </w:rPr>
      </w:pPr>
    </w:p>
    <w:p w14:paraId="1C03D254" w14:textId="77777777" w:rsidR="000B40AF" w:rsidRPr="000B40AF" w:rsidRDefault="000B40AF" w:rsidP="000B40AF">
      <w:pPr>
        <w:spacing w:after="0" w:line="240" w:lineRule="auto"/>
        <w:rPr>
          <w:sz w:val="24"/>
          <w:szCs w:val="24"/>
          <w:lang w:val="en-IN"/>
        </w:rPr>
      </w:pPr>
    </w:p>
    <w:p w14:paraId="4678343C" w14:textId="77777777" w:rsidR="000B40AF" w:rsidRDefault="000B40AF" w:rsidP="000B40AF">
      <w:pPr>
        <w:spacing w:after="0" w:line="240" w:lineRule="auto"/>
        <w:rPr>
          <w:sz w:val="24"/>
          <w:szCs w:val="24"/>
          <w:lang w:val="en-IN"/>
        </w:rPr>
      </w:pPr>
    </w:p>
    <w:p w14:paraId="0E23653F" w14:textId="54AA67B3" w:rsidR="000B40AF" w:rsidRPr="000B40AF" w:rsidRDefault="000B40AF" w:rsidP="000B40AF">
      <w:pPr>
        <w:spacing w:after="0" w:line="240" w:lineRule="auto"/>
        <w:rPr>
          <w:sz w:val="24"/>
          <w:szCs w:val="24"/>
          <w:lang w:val="en-IN"/>
        </w:rPr>
      </w:pPr>
      <w:r>
        <w:rPr>
          <w:noProof/>
          <w:sz w:val="24"/>
          <w:szCs w:val="24"/>
          <w:lang w:val="en-IN"/>
        </w:rPr>
        <w:lastRenderedPageBreak/>
        <w:drawing>
          <wp:inline distT="0" distB="0" distL="0" distR="0" wp14:anchorId="293BC40F" wp14:editId="5CC50A2C">
            <wp:extent cx="7052310" cy="1955800"/>
            <wp:effectExtent l="0" t="0" r="0" b="6350"/>
            <wp:docPr id="515957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9576" name="Picture 5159576"/>
                    <pic:cNvPicPr/>
                  </pic:nvPicPr>
                  <pic:blipFill>
                    <a:blip r:embed="rId37"/>
                    <a:stretch>
                      <a:fillRect/>
                    </a:stretch>
                  </pic:blipFill>
                  <pic:spPr>
                    <a:xfrm>
                      <a:off x="0" y="0"/>
                      <a:ext cx="7052310" cy="1955800"/>
                    </a:xfrm>
                    <a:prstGeom prst="rect">
                      <a:avLst/>
                    </a:prstGeom>
                  </pic:spPr>
                </pic:pic>
              </a:graphicData>
            </a:graphic>
          </wp:inline>
        </w:drawing>
      </w:r>
    </w:p>
    <w:p w14:paraId="70F0ACB6" w14:textId="77777777" w:rsidR="000B40AF" w:rsidRPr="000B40AF" w:rsidRDefault="000B40AF" w:rsidP="000B40AF">
      <w:pPr>
        <w:spacing w:after="0" w:line="240" w:lineRule="auto"/>
        <w:rPr>
          <w:b/>
          <w:bCs/>
          <w:sz w:val="24"/>
          <w:szCs w:val="24"/>
          <w:lang w:val="en-IN"/>
        </w:rPr>
      </w:pPr>
    </w:p>
    <w:p w14:paraId="5D263DCC" w14:textId="77777777" w:rsidR="000B40AF" w:rsidRPr="0050013A" w:rsidRDefault="000B40AF" w:rsidP="0050013A">
      <w:pPr>
        <w:spacing w:after="0" w:line="240" w:lineRule="auto"/>
        <w:rPr>
          <w:b/>
          <w:bCs/>
          <w:sz w:val="24"/>
          <w:szCs w:val="24"/>
          <w:lang w:val="en-IN"/>
        </w:rPr>
      </w:pPr>
    </w:p>
    <w:p w14:paraId="364A13A7" w14:textId="5B22FA41" w:rsidR="0050013A" w:rsidRPr="0050013A" w:rsidRDefault="000B40AF" w:rsidP="0050013A">
      <w:pPr>
        <w:spacing w:after="0" w:line="240" w:lineRule="auto"/>
        <w:rPr>
          <w:b/>
          <w:bCs/>
          <w:sz w:val="24"/>
          <w:szCs w:val="24"/>
          <w:lang w:val="en-IN"/>
        </w:rPr>
      </w:pPr>
      <w:r w:rsidRPr="000B40AF">
        <w:rPr>
          <w:b/>
          <w:bCs/>
          <w:sz w:val="24"/>
          <w:szCs w:val="24"/>
          <w:highlight w:val="yellow"/>
          <w:lang w:val="en-IN"/>
        </w:rPr>
        <w:t>26.Write a program to check if a string is palindrome or not.</w:t>
      </w:r>
    </w:p>
    <w:p w14:paraId="73C64F15" w14:textId="77777777" w:rsidR="0050013A" w:rsidRDefault="0050013A" w:rsidP="00E27E48">
      <w:pPr>
        <w:spacing w:after="0" w:line="240" w:lineRule="auto"/>
        <w:rPr>
          <w:sz w:val="24"/>
          <w:szCs w:val="24"/>
          <w:lang w:val="en-IN"/>
        </w:rPr>
      </w:pPr>
    </w:p>
    <w:p w14:paraId="2EABA0A6" w14:textId="77777777" w:rsidR="000B40AF" w:rsidRPr="000B40AF" w:rsidRDefault="000B40AF" w:rsidP="000B40AF">
      <w:pPr>
        <w:spacing w:after="0" w:line="240" w:lineRule="auto"/>
        <w:rPr>
          <w:sz w:val="24"/>
          <w:szCs w:val="24"/>
          <w:lang w:val="en-IN"/>
        </w:rPr>
      </w:pPr>
      <w:r w:rsidRPr="000B40AF">
        <w:rPr>
          <w:sz w:val="24"/>
          <w:szCs w:val="24"/>
          <w:lang w:val="en-IN"/>
        </w:rPr>
        <w:t>#include &lt;iostream&gt;</w:t>
      </w:r>
    </w:p>
    <w:p w14:paraId="093ED08E" w14:textId="77777777" w:rsidR="000B40AF" w:rsidRPr="000B40AF" w:rsidRDefault="000B40AF" w:rsidP="000B40AF">
      <w:pPr>
        <w:spacing w:after="0" w:line="240" w:lineRule="auto"/>
        <w:rPr>
          <w:sz w:val="24"/>
          <w:szCs w:val="24"/>
          <w:lang w:val="en-IN"/>
        </w:rPr>
      </w:pPr>
      <w:r w:rsidRPr="000B40AF">
        <w:rPr>
          <w:sz w:val="24"/>
          <w:szCs w:val="24"/>
          <w:lang w:val="en-IN"/>
        </w:rPr>
        <w:t>#include &lt;string&gt;</w:t>
      </w:r>
    </w:p>
    <w:p w14:paraId="49D39FAB" w14:textId="77777777" w:rsidR="000B40AF" w:rsidRPr="000B40AF" w:rsidRDefault="000B40AF" w:rsidP="000B40AF">
      <w:pPr>
        <w:spacing w:after="0" w:line="240" w:lineRule="auto"/>
        <w:rPr>
          <w:sz w:val="24"/>
          <w:szCs w:val="24"/>
          <w:lang w:val="en-IN"/>
        </w:rPr>
      </w:pPr>
      <w:r w:rsidRPr="000B40AF">
        <w:rPr>
          <w:sz w:val="24"/>
          <w:szCs w:val="24"/>
          <w:lang w:val="en-IN"/>
        </w:rPr>
        <w:t>using namespace std;</w:t>
      </w:r>
    </w:p>
    <w:p w14:paraId="56A132EB" w14:textId="77777777" w:rsidR="000B40AF" w:rsidRPr="000B40AF" w:rsidRDefault="000B40AF" w:rsidP="000B40AF">
      <w:pPr>
        <w:spacing w:after="0" w:line="240" w:lineRule="auto"/>
        <w:rPr>
          <w:sz w:val="24"/>
          <w:szCs w:val="24"/>
          <w:lang w:val="en-IN"/>
        </w:rPr>
      </w:pPr>
    </w:p>
    <w:p w14:paraId="012B4C5F" w14:textId="77777777" w:rsidR="000B40AF" w:rsidRPr="000B40AF" w:rsidRDefault="000B40AF" w:rsidP="000B40AF">
      <w:pPr>
        <w:spacing w:after="0" w:line="240" w:lineRule="auto"/>
        <w:rPr>
          <w:sz w:val="24"/>
          <w:szCs w:val="24"/>
          <w:lang w:val="en-IN"/>
        </w:rPr>
      </w:pPr>
      <w:r w:rsidRPr="000B40AF">
        <w:rPr>
          <w:sz w:val="24"/>
          <w:szCs w:val="24"/>
          <w:lang w:val="en-IN"/>
        </w:rPr>
        <w:t xml:space="preserve">int </w:t>
      </w:r>
      <w:proofErr w:type="gramStart"/>
      <w:r w:rsidRPr="000B40AF">
        <w:rPr>
          <w:sz w:val="24"/>
          <w:szCs w:val="24"/>
          <w:lang w:val="en-IN"/>
        </w:rPr>
        <w:t>main(</w:t>
      </w:r>
      <w:proofErr w:type="gramEnd"/>
      <w:r w:rsidRPr="000B40AF">
        <w:rPr>
          <w:sz w:val="24"/>
          <w:szCs w:val="24"/>
          <w:lang w:val="en-IN"/>
        </w:rPr>
        <w:t>) {</w:t>
      </w:r>
    </w:p>
    <w:p w14:paraId="751D9AAC" w14:textId="77777777" w:rsidR="000B40AF" w:rsidRPr="000B40AF" w:rsidRDefault="000B40AF" w:rsidP="000B40AF">
      <w:pPr>
        <w:spacing w:after="0" w:line="240" w:lineRule="auto"/>
        <w:rPr>
          <w:sz w:val="24"/>
          <w:szCs w:val="24"/>
          <w:lang w:val="en-IN"/>
        </w:rPr>
      </w:pPr>
      <w:r w:rsidRPr="000B40AF">
        <w:rPr>
          <w:sz w:val="24"/>
          <w:szCs w:val="24"/>
          <w:lang w:val="en-IN"/>
        </w:rPr>
        <w:t>    string str;</w:t>
      </w:r>
    </w:p>
    <w:p w14:paraId="0BC3A13D" w14:textId="77777777" w:rsidR="000B40AF" w:rsidRPr="000B40AF" w:rsidRDefault="000B40AF" w:rsidP="000B40AF">
      <w:pPr>
        <w:spacing w:after="0" w:line="240" w:lineRule="auto"/>
        <w:rPr>
          <w:sz w:val="24"/>
          <w:szCs w:val="24"/>
          <w:lang w:val="en-IN"/>
        </w:rPr>
      </w:pPr>
      <w:r w:rsidRPr="000B40AF">
        <w:rPr>
          <w:sz w:val="24"/>
          <w:szCs w:val="24"/>
          <w:lang w:val="en-IN"/>
        </w:rPr>
        <w:t xml:space="preserve">    </w:t>
      </w:r>
      <w:proofErr w:type="spellStart"/>
      <w:r w:rsidRPr="000B40AF">
        <w:rPr>
          <w:sz w:val="24"/>
          <w:szCs w:val="24"/>
          <w:lang w:val="en-IN"/>
        </w:rPr>
        <w:t>cout</w:t>
      </w:r>
      <w:proofErr w:type="spellEnd"/>
      <w:r w:rsidRPr="000B40AF">
        <w:rPr>
          <w:sz w:val="24"/>
          <w:szCs w:val="24"/>
          <w:lang w:val="en-IN"/>
        </w:rPr>
        <w:t xml:space="preserve"> &lt;&lt; "Enter a string: ";</w:t>
      </w:r>
    </w:p>
    <w:p w14:paraId="6B0D5DA0" w14:textId="77777777" w:rsidR="000B40AF" w:rsidRPr="000B40AF" w:rsidRDefault="000B40AF" w:rsidP="000B40AF">
      <w:pPr>
        <w:spacing w:after="0" w:line="240" w:lineRule="auto"/>
        <w:rPr>
          <w:sz w:val="24"/>
          <w:szCs w:val="24"/>
          <w:lang w:val="en-IN"/>
        </w:rPr>
      </w:pPr>
      <w:r w:rsidRPr="000B40AF">
        <w:rPr>
          <w:sz w:val="24"/>
          <w:szCs w:val="24"/>
          <w:lang w:val="en-IN"/>
        </w:rPr>
        <w:t xml:space="preserve">    </w:t>
      </w:r>
      <w:proofErr w:type="spellStart"/>
      <w:r w:rsidRPr="000B40AF">
        <w:rPr>
          <w:sz w:val="24"/>
          <w:szCs w:val="24"/>
          <w:lang w:val="en-IN"/>
        </w:rPr>
        <w:t>cin</w:t>
      </w:r>
      <w:proofErr w:type="spellEnd"/>
      <w:r w:rsidRPr="000B40AF">
        <w:rPr>
          <w:sz w:val="24"/>
          <w:szCs w:val="24"/>
          <w:lang w:val="en-IN"/>
        </w:rPr>
        <w:t xml:space="preserve"> &gt;&gt; str;</w:t>
      </w:r>
    </w:p>
    <w:p w14:paraId="7ACDB35D" w14:textId="77777777" w:rsidR="000B40AF" w:rsidRPr="000B40AF" w:rsidRDefault="000B40AF" w:rsidP="000B40AF">
      <w:pPr>
        <w:spacing w:after="0" w:line="240" w:lineRule="auto"/>
        <w:rPr>
          <w:sz w:val="24"/>
          <w:szCs w:val="24"/>
          <w:lang w:val="en-IN"/>
        </w:rPr>
      </w:pPr>
    </w:p>
    <w:p w14:paraId="4066FAE2" w14:textId="77777777" w:rsidR="000B40AF" w:rsidRPr="000B40AF" w:rsidRDefault="000B40AF" w:rsidP="000B40AF">
      <w:pPr>
        <w:spacing w:after="0" w:line="240" w:lineRule="auto"/>
        <w:rPr>
          <w:sz w:val="24"/>
          <w:szCs w:val="24"/>
          <w:lang w:val="en-IN"/>
        </w:rPr>
      </w:pPr>
      <w:r w:rsidRPr="000B40AF">
        <w:rPr>
          <w:sz w:val="24"/>
          <w:szCs w:val="24"/>
          <w:lang w:val="en-IN"/>
        </w:rPr>
        <w:t xml:space="preserve">    int </w:t>
      </w:r>
      <w:proofErr w:type="spellStart"/>
      <w:r w:rsidRPr="000B40AF">
        <w:rPr>
          <w:sz w:val="24"/>
          <w:szCs w:val="24"/>
          <w:lang w:val="en-IN"/>
        </w:rPr>
        <w:t>len</w:t>
      </w:r>
      <w:proofErr w:type="spellEnd"/>
      <w:r w:rsidRPr="000B40AF">
        <w:rPr>
          <w:sz w:val="24"/>
          <w:szCs w:val="24"/>
          <w:lang w:val="en-IN"/>
        </w:rPr>
        <w:t xml:space="preserve"> = </w:t>
      </w:r>
      <w:proofErr w:type="spellStart"/>
      <w:proofErr w:type="gramStart"/>
      <w:r w:rsidRPr="000B40AF">
        <w:rPr>
          <w:sz w:val="24"/>
          <w:szCs w:val="24"/>
          <w:lang w:val="en-IN"/>
        </w:rPr>
        <w:t>str.length</w:t>
      </w:r>
      <w:proofErr w:type="spellEnd"/>
      <w:proofErr w:type="gramEnd"/>
      <w:r w:rsidRPr="000B40AF">
        <w:rPr>
          <w:sz w:val="24"/>
          <w:szCs w:val="24"/>
          <w:lang w:val="en-IN"/>
        </w:rPr>
        <w:t>();</w:t>
      </w:r>
    </w:p>
    <w:p w14:paraId="49B392EF" w14:textId="77777777" w:rsidR="000B40AF" w:rsidRPr="000B40AF" w:rsidRDefault="000B40AF" w:rsidP="000B40AF">
      <w:pPr>
        <w:spacing w:after="0" w:line="240" w:lineRule="auto"/>
        <w:rPr>
          <w:sz w:val="24"/>
          <w:szCs w:val="24"/>
          <w:lang w:val="en-IN"/>
        </w:rPr>
      </w:pPr>
      <w:r w:rsidRPr="000B40AF">
        <w:rPr>
          <w:sz w:val="24"/>
          <w:szCs w:val="24"/>
          <w:lang w:val="en-IN"/>
        </w:rPr>
        <w:t xml:space="preserve">    for (int </w:t>
      </w:r>
      <w:proofErr w:type="spellStart"/>
      <w:r w:rsidRPr="000B40AF">
        <w:rPr>
          <w:sz w:val="24"/>
          <w:szCs w:val="24"/>
          <w:lang w:val="en-IN"/>
        </w:rPr>
        <w:t>i</w:t>
      </w:r>
      <w:proofErr w:type="spellEnd"/>
      <w:r w:rsidRPr="000B40AF">
        <w:rPr>
          <w:sz w:val="24"/>
          <w:szCs w:val="24"/>
          <w:lang w:val="en-IN"/>
        </w:rPr>
        <w:t xml:space="preserve"> = 0; </w:t>
      </w:r>
      <w:proofErr w:type="spellStart"/>
      <w:r w:rsidRPr="000B40AF">
        <w:rPr>
          <w:sz w:val="24"/>
          <w:szCs w:val="24"/>
          <w:lang w:val="en-IN"/>
        </w:rPr>
        <w:t>i</w:t>
      </w:r>
      <w:proofErr w:type="spellEnd"/>
      <w:r w:rsidRPr="000B40AF">
        <w:rPr>
          <w:sz w:val="24"/>
          <w:szCs w:val="24"/>
          <w:lang w:val="en-IN"/>
        </w:rPr>
        <w:t xml:space="preserve"> &lt; </w:t>
      </w:r>
      <w:proofErr w:type="spellStart"/>
      <w:r w:rsidRPr="000B40AF">
        <w:rPr>
          <w:sz w:val="24"/>
          <w:szCs w:val="24"/>
          <w:lang w:val="en-IN"/>
        </w:rPr>
        <w:t>len</w:t>
      </w:r>
      <w:proofErr w:type="spellEnd"/>
      <w:r w:rsidRPr="000B40AF">
        <w:rPr>
          <w:sz w:val="24"/>
          <w:szCs w:val="24"/>
          <w:lang w:val="en-IN"/>
        </w:rPr>
        <w:t xml:space="preserve"> / 2; </w:t>
      </w:r>
      <w:proofErr w:type="spellStart"/>
      <w:r w:rsidRPr="000B40AF">
        <w:rPr>
          <w:sz w:val="24"/>
          <w:szCs w:val="24"/>
          <w:lang w:val="en-IN"/>
        </w:rPr>
        <w:t>i</w:t>
      </w:r>
      <w:proofErr w:type="spellEnd"/>
      <w:r w:rsidRPr="000B40AF">
        <w:rPr>
          <w:sz w:val="24"/>
          <w:szCs w:val="24"/>
          <w:lang w:val="en-IN"/>
        </w:rPr>
        <w:t>++) {</w:t>
      </w:r>
    </w:p>
    <w:p w14:paraId="0918A4B5" w14:textId="77777777" w:rsidR="000B40AF" w:rsidRPr="000B40AF" w:rsidRDefault="000B40AF" w:rsidP="000B40AF">
      <w:pPr>
        <w:spacing w:after="0" w:line="240" w:lineRule="auto"/>
        <w:rPr>
          <w:sz w:val="24"/>
          <w:szCs w:val="24"/>
          <w:lang w:val="en-IN"/>
        </w:rPr>
      </w:pPr>
      <w:r w:rsidRPr="000B40AF">
        <w:rPr>
          <w:sz w:val="24"/>
          <w:szCs w:val="24"/>
          <w:lang w:val="en-IN"/>
        </w:rPr>
        <w:t>        if (str[</w:t>
      </w:r>
      <w:proofErr w:type="spellStart"/>
      <w:r w:rsidRPr="000B40AF">
        <w:rPr>
          <w:sz w:val="24"/>
          <w:szCs w:val="24"/>
          <w:lang w:val="en-IN"/>
        </w:rPr>
        <w:t>i</w:t>
      </w:r>
      <w:proofErr w:type="spellEnd"/>
      <w:proofErr w:type="gramStart"/>
      <w:r w:rsidRPr="000B40AF">
        <w:rPr>
          <w:sz w:val="24"/>
          <w:szCs w:val="24"/>
          <w:lang w:val="en-IN"/>
        </w:rPr>
        <w:t>] !</w:t>
      </w:r>
      <w:proofErr w:type="gramEnd"/>
      <w:r w:rsidRPr="000B40AF">
        <w:rPr>
          <w:sz w:val="24"/>
          <w:szCs w:val="24"/>
          <w:lang w:val="en-IN"/>
        </w:rPr>
        <w:t>= str[</w:t>
      </w:r>
      <w:proofErr w:type="spellStart"/>
      <w:r w:rsidRPr="000B40AF">
        <w:rPr>
          <w:sz w:val="24"/>
          <w:szCs w:val="24"/>
          <w:lang w:val="en-IN"/>
        </w:rPr>
        <w:t>len</w:t>
      </w:r>
      <w:proofErr w:type="spellEnd"/>
      <w:r w:rsidRPr="000B40AF">
        <w:rPr>
          <w:sz w:val="24"/>
          <w:szCs w:val="24"/>
          <w:lang w:val="en-IN"/>
        </w:rPr>
        <w:t xml:space="preserve"> - </w:t>
      </w:r>
      <w:proofErr w:type="spellStart"/>
      <w:r w:rsidRPr="000B40AF">
        <w:rPr>
          <w:sz w:val="24"/>
          <w:szCs w:val="24"/>
          <w:lang w:val="en-IN"/>
        </w:rPr>
        <w:t>i</w:t>
      </w:r>
      <w:proofErr w:type="spellEnd"/>
      <w:r w:rsidRPr="000B40AF">
        <w:rPr>
          <w:sz w:val="24"/>
          <w:szCs w:val="24"/>
          <w:lang w:val="en-IN"/>
        </w:rPr>
        <w:t xml:space="preserve"> - 1]) {</w:t>
      </w:r>
    </w:p>
    <w:p w14:paraId="11736AFB" w14:textId="77777777" w:rsidR="000B40AF" w:rsidRPr="000B40AF" w:rsidRDefault="000B40AF" w:rsidP="000B40AF">
      <w:pPr>
        <w:spacing w:after="0" w:line="240" w:lineRule="auto"/>
        <w:rPr>
          <w:sz w:val="24"/>
          <w:szCs w:val="24"/>
          <w:lang w:val="en-IN"/>
        </w:rPr>
      </w:pPr>
      <w:r w:rsidRPr="000B40AF">
        <w:rPr>
          <w:sz w:val="24"/>
          <w:szCs w:val="24"/>
          <w:lang w:val="en-IN"/>
        </w:rPr>
        <w:t xml:space="preserve">            </w:t>
      </w:r>
      <w:proofErr w:type="spellStart"/>
      <w:r w:rsidRPr="000B40AF">
        <w:rPr>
          <w:sz w:val="24"/>
          <w:szCs w:val="24"/>
          <w:lang w:val="en-IN"/>
        </w:rPr>
        <w:t>cout</w:t>
      </w:r>
      <w:proofErr w:type="spellEnd"/>
      <w:r w:rsidRPr="000B40AF">
        <w:rPr>
          <w:sz w:val="24"/>
          <w:szCs w:val="24"/>
          <w:lang w:val="en-IN"/>
        </w:rPr>
        <w:t xml:space="preserve"> &lt;&lt; "Not a palindrome." &lt;&lt; </w:t>
      </w:r>
      <w:proofErr w:type="spellStart"/>
      <w:r w:rsidRPr="000B40AF">
        <w:rPr>
          <w:sz w:val="24"/>
          <w:szCs w:val="24"/>
          <w:lang w:val="en-IN"/>
        </w:rPr>
        <w:t>endl</w:t>
      </w:r>
      <w:proofErr w:type="spellEnd"/>
      <w:r w:rsidRPr="000B40AF">
        <w:rPr>
          <w:sz w:val="24"/>
          <w:szCs w:val="24"/>
          <w:lang w:val="en-IN"/>
        </w:rPr>
        <w:t>;</w:t>
      </w:r>
    </w:p>
    <w:p w14:paraId="13DBCDA4" w14:textId="77777777" w:rsidR="000B40AF" w:rsidRPr="000B40AF" w:rsidRDefault="000B40AF" w:rsidP="000B40AF">
      <w:pPr>
        <w:spacing w:after="0" w:line="240" w:lineRule="auto"/>
        <w:rPr>
          <w:sz w:val="24"/>
          <w:szCs w:val="24"/>
          <w:lang w:val="en-IN"/>
        </w:rPr>
      </w:pPr>
      <w:r w:rsidRPr="000B40AF">
        <w:rPr>
          <w:sz w:val="24"/>
          <w:szCs w:val="24"/>
          <w:lang w:val="en-IN"/>
        </w:rPr>
        <w:t>            return 0;</w:t>
      </w:r>
    </w:p>
    <w:p w14:paraId="726CD7BA" w14:textId="77777777" w:rsidR="000B40AF" w:rsidRPr="000B40AF" w:rsidRDefault="000B40AF" w:rsidP="000B40AF">
      <w:pPr>
        <w:spacing w:after="0" w:line="240" w:lineRule="auto"/>
        <w:rPr>
          <w:sz w:val="24"/>
          <w:szCs w:val="24"/>
          <w:lang w:val="en-IN"/>
        </w:rPr>
      </w:pPr>
      <w:r w:rsidRPr="000B40AF">
        <w:rPr>
          <w:sz w:val="24"/>
          <w:szCs w:val="24"/>
          <w:lang w:val="en-IN"/>
        </w:rPr>
        <w:t>        }</w:t>
      </w:r>
    </w:p>
    <w:p w14:paraId="549D01E4" w14:textId="77777777" w:rsidR="000B40AF" w:rsidRPr="000B40AF" w:rsidRDefault="000B40AF" w:rsidP="000B40AF">
      <w:pPr>
        <w:spacing w:after="0" w:line="240" w:lineRule="auto"/>
        <w:rPr>
          <w:sz w:val="24"/>
          <w:szCs w:val="24"/>
          <w:lang w:val="en-IN"/>
        </w:rPr>
      </w:pPr>
      <w:r w:rsidRPr="000B40AF">
        <w:rPr>
          <w:sz w:val="24"/>
          <w:szCs w:val="24"/>
          <w:lang w:val="en-IN"/>
        </w:rPr>
        <w:t>    }</w:t>
      </w:r>
    </w:p>
    <w:p w14:paraId="265E6378" w14:textId="77777777" w:rsidR="000B40AF" w:rsidRPr="000B40AF" w:rsidRDefault="000B40AF" w:rsidP="000B40AF">
      <w:pPr>
        <w:spacing w:after="0" w:line="240" w:lineRule="auto"/>
        <w:rPr>
          <w:sz w:val="24"/>
          <w:szCs w:val="24"/>
          <w:lang w:val="en-IN"/>
        </w:rPr>
      </w:pPr>
    </w:p>
    <w:p w14:paraId="0E1AABB1" w14:textId="77777777" w:rsidR="000B40AF" w:rsidRPr="000B40AF" w:rsidRDefault="000B40AF" w:rsidP="000B40AF">
      <w:pPr>
        <w:spacing w:after="0" w:line="240" w:lineRule="auto"/>
        <w:rPr>
          <w:sz w:val="24"/>
          <w:szCs w:val="24"/>
          <w:lang w:val="en-IN"/>
        </w:rPr>
      </w:pPr>
      <w:r w:rsidRPr="000B40AF">
        <w:rPr>
          <w:sz w:val="24"/>
          <w:szCs w:val="24"/>
          <w:lang w:val="en-IN"/>
        </w:rPr>
        <w:t xml:space="preserve">    </w:t>
      </w:r>
      <w:proofErr w:type="spellStart"/>
      <w:r w:rsidRPr="000B40AF">
        <w:rPr>
          <w:sz w:val="24"/>
          <w:szCs w:val="24"/>
          <w:lang w:val="en-IN"/>
        </w:rPr>
        <w:t>cout</w:t>
      </w:r>
      <w:proofErr w:type="spellEnd"/>
      <w:r w:rsidRPr="000B40AF">
        <w:rPr>
          <w:sz w:val="24"/>
          <w:szCs w:val="24"/>
          <w:lang w:val="en-IN"/>
        </w:rPr>
        <w:t xml:space="preserve"> &lt;&lt; "Palindrome." &lt;&lt; </w:t>
      </w:r>
      <w:proofErr w:type="spellStart"/>
      <w:r w:rsidRPr="000B40AF">
        <w:rPr>
          <w:sz w:val="24"/>
          <w:szCs w:val="24"/>
          <w:lang w:val="en-IN"/>
        </w:rPr>
        <w:t>endl</w:t>
      </w:r>
      <w:proofErr w:type="spellEnd"/>
      <w:r w:rsidRPr="000B40AF">
        <w:rPr>
          <w:sz w:val="24"/>
          <w:szCs w:val="24"/>
          <w:lang w:val="en-IN"/>
        </w:rPr>
        <w:t>;</w:t>
      </w:r>
    </w:p>
    <w:p w14:paraId="30396883" w14:textId="77777777" w:rsidR="000B40AF" w:rsidRPr="000B40AF" w:rsidRDefault="000B40AF" w:rsidP="000B40AF">
      <w:pPr>
        <w:spacing w:after="0" w:line="240" w:lineRule="auto"/>
        <w:rPr>
          <w:sz w:val="24"/>
          <w:szCs w:val="24"/>
          <w:lang w:val="en-IN"/>
        </w:rPr>
      </w:pPr>
      <w:r w:rsidRPr="000B40AF">
        <w:rPr>
          <w:sz w:val="24"/>
          <w:szCs w:val="24"/>
          <w:lang w:val="en-IN"/>
        </w:rPr>
        <w:t>    return 0;</w:t>
      </w:r>
    </w:p>
    <w:p w14:paraId="256B40CF" w14:textId="69EC4CFD" w:rsidR="000B40AF" w:rsidRPr="000B40AF" w:rsidRDefault="000B40AF" w:rsidP="000B40AF">
      <w:pPr>
        <w:spacing w:after="0" w:line="240" w:lineRule="auto"/>
        <w:rPr>
          <w:sz w:val="24"/>
          <w:szCs w:val="24"/>
          <w:lang w:val="en-IN"/>
        </w:rPr>
      </w:pPr>
      <w:r w:rsidRPr="000B40AF">
        <w:rPr>
          <w:sz w:val="24"/>
          <w:szCs w:val="24"/>
          <w:lang w:val="en-IN"/>
        </w:rPr>
        <w:t>}</w:t>
      </w:r>
      <w:r>
        <w:rPr>
          <w:noProof/>
          <w:sz w:val="24"/>
          <w:szCs w:val="24"/>
          <w:lang w:val="en-IN"/>
        </w:rPr>
        <w:drawing>
          <wp:inline distT="0" distB="0" distL="0" distR="0" wp14:anchorId="295284EA" wp14:editId="30BC0179">
            <wp:extent cx="7052310" cy="2219325"/>
            <wp:effectExtent l="0" t="0" r="0" b="9525"/>
            <wp:docPr id="6983238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32380" name="Picture 69832380"/>
                    <pic:cNvPicPr/>
                  </pic:nvPicPr>
                  <pic:blipFill>
                    <a:blip r:embed="rId38"/>
                    <a:stretch>
                      <a:fillRect/>
                    </a:stretch>
                  </pic:blipFill>
                  <pic:spPr>
                    <a:xfrm>
                      <a:off x="0" y="0"/>
                      <a:ext cx="7052310" cy="2219325"/>
                    </a:xfrm>
                    <a:prstGeom prst="rect">
                      <a:avLst/>
                    </a:prstGeom>
                  </pic:spPr>
                </pic:pic>
              </a:graphicData>
            </a:graphic>
          </wp:inline>
        </w:drawing>
      </w:r>
    </w:p>
    <w:p w14:paraId="1EA20929" w14:textId="77777777" w:rsidR="000B40AF" w:rsidRPr="000B40AF" w:rsidRDefault="000B40AF" w:rsidP="000B40AF">
      <w:pPr>
        <w:spacing w:after="0" w:line="240" w:lineRule="auto"/>
        <w:rPr>
          <w:sz w:val="24"/>
          <w:szCs w:val="24"/>
          <w:lang w:val="en-IN"/>
        </w:rPr>
      </w:pPr>
    </w:p>
    <w:p w14:paraId="33D977E9" w14:textId="77777777" w:rsidR="000B40AF" w:rsidRDefault="000B40AF" w:rsidP="00E27E48">
      <w:pPr>
        <w:spacing w:after="0" w:line="240" w:lineRule="auto"/>
        <w:rPr>
          <w:sz w:val="24"/>
          <w:szCs w:val="24"/>
          <w:lang w:val="en-IN"/>
        </w:rPr>
      </w:pPr>
    </w:p>
    <w:p w14:paraId="599EAE9B" w14:textId="77777777" w:rsidR="000B40AF" w:rsidRDefault="000B40AF" w:rsidP="00E27E48">
      <w:pPr>
        <w:spacing w:after="0" w:line="240" w:lineRule="auto"/>
        <w:rPr>
          <w:sz w:val="24"/>
          <w:szCs w:val="24"/>
          <w:lang w:val="en-IN"/>
        </w:rPr>
      </w:pPr>
    </w:p>
    <w:p w14:paraId="1A35D33C" w14:textId="77777777" w:rsidR="000B40AF" w:rsidRDefault="000B40AF" w:rsidP="00E27E48">
      <w:pPr>
        <w:spacing w:after="0" w:line="240" w:lineRule="auto"/>
        <w:rPr>
          <w:sz w:val="24"/>
          <w:szCs w:val="24"/>
          <w:lang w:val="en-IN"/>
        </w:rPr>
      </w:pPr>
    </w:p>
    <w:p w14:paraId="697339A6" w14:textId="18E2A1AD" w:rsidR="000B40AF" w:rsidRDefault="000B40AF" w:rsidP="00E27E48">
      <w:pPr>
        <w:spacing w:after="0" w:line="240" w:lineRule="auto"/>
        <w:rPr>
          <w:b/>
          <w:bCs/>
          <w:sz w:val="24"/>
          <w:szCs w:val="24"/>
          <w:lang w:val="en-IN"/>
        </w:rPr>
      </w:pPr>
      <w:r w:rsidRPr="000B40AF">
        <w:rPr>
          <w:b/>
          <w:bCs/>
          <w:sz w:val="24"/>
          <w:szCs w:val="24"/>
          <w:highlight w:val="yellow"/>
          <w:lang w:val="en-IN"/>
        </w:rPr>
        <w:t xml:space="preserve">27.Write a program to check if a </w:t>
      </w:r>
      <w:proofErr w:type="gramStart"/>
      <w:r w:rsidRPr="000B40AF">
        <w:rPr>
          <w:b/>
          <w:bCs/>
          <w:sz w:val="24"/>
          <w:szCs w:val="24"/>
          <w:highlight w:val="yellow"/>
          <w:lang w:val="en-IN"/>
        </w:rPr>
        <w:t>given  string</w:t>
      </w:r>
      <w:proofErr w:type="gramEnd"/>
      <w:r w:rsidRPr="000B40AF">
        <w:rPr>
          <w:b/>
          <w:bCs/>
          <w:sz w:val="24"/>
          <w:szCs w:val="24"/>
          <w:highlight w:val="yellow"/>
          <w:lang w:val="en-IN"/>
        </w:rPr>
        <w:t xml:space="preserve"> is anagram not.</w:t>
      </w:r>
    </w:p>
    <w:p w14:paraId="2E1C05E9" w14:textId="77777777" w:rsidR="000B40AF" w:rsidRDefault="000B40AF" w:rsidP="00E27E48">
      <w:pPr>
        <w:spacing w:after="0" w:line="240" w:lineRule="auto"/>
        <w:rPr>
          <w:b/>
          <w:bCs/>
          <w:sz w:val="24"/>
          <w:szCs w:val="24"/>
          <w:lang w:val="en-IN"/>
        </w:rPr>
      </w:pPr>
    </w:p>
    <w:p w14:paraId="3DEC2E69" w14:textId="77777777" w:rsidR="000B40AF" w:rsidRPr="000B40AF" w:rsidRDefault="000B40AF" w:rsidP="000B40AF">
      <w:pPr>
        <w:spacing w:after="0" w:line="240" w:lineRule="auto"/>
        <w:rPr>
          <w:sz w:val="24"/>
          <w:szCs w:val="24"/>
          <w:lang w:val="en-IN"/>
        </w:rPr>
      </w:pPr>
      <w:r w:rsidRPr="000B40AF">
        <w:rPr>
          <w:sz w:val="24"/>
          <w:szCs w:val="24"/>
          <w:lang w:val="en-IN"/>
        </w:rPr>
        <w:t>#include &lt;iostream&gt;</w:t>
      </w:r>
    </w:p>
    <w:p w14:paraId="28BD5A72" w14:textId="77777777" w:rsidR="000B40AF" w:rsidRPr="000B40AF" w:rsidRDefault="000B40AF" w:rsidP="000B40AF">
      <w:pPr>
        <w:spacing w:after="0" w:line="240" w:lineRule="auto"/>
        <w:rPr>
          <w:sz w:val="24"/>
          <w:szCs w:val="24"/>
          <w:lang w:val="en-IN"/>
        </w:rPr>
      </w:pPr>
      <w:r w:rsidRPr="000B40AF">
        <w:rPr>
          <w:sz w:val="24"/>
          <w:szCs w:val="24"/>
          <w:lang w:val="en-IN"/>
        </w:rPr>
        <w:t>#include &lt;algorithm&gt;</w:t>
      </w:r>
    </w:p>
    <w:p w14:paraId="03439B43" w14:textId="77777777" w:rsidR="000B40AF" w:rsidRPr="000B40AF" w:rsidRDefault="000B40AF" w:rsidP="000B40AF">
      <w:pPr>
        <w:spacing w:after="0" w:line="240" w:lineRule="auto"/>
        <w:rPr>
          <w:sz w:val="24"/>
          <w:szCs w:val="24"/>
          <w:lang w:val="en-IN"/>
        </w:rPr>
      </w:pPr>
      <w:r w:rsidRPr="000B40AF">
        <w:rPr>
          <w:sz w:val="24"/>
          <w:szCs w:val="24"/>
          <w:lang w:val="en-IN"/>
        </w:rPr>
        <w:t>using namespace std;</w:t>
      </w:r>
    </w:p>
    <w:p w14:paraId="53A816A1" w14:textId="77777777" w:rsidR="000B40AF" w:rsidRPr="000B40AF" w:rsidRDefault="000B40AF" w:rsidP="000B40AF">
      <w:pPr>
        <w:spacing w:after="0" w:line="240" w:lineRule="auto"/>
        <w:rPr>
          <w:sz w:val="24"/>
          <w:szCs w:val="24"/>
          <w:lang w:val="en-IN"/>
        </w:rPr>
      </w:pPr>
    </w:p>
    <w:p w14:paraId="72790EA8" w14:textId="77777777" w:rsidR="000B40AF" w:rsidRPr="000B40AF" w:rsidRDefault="000B40AF" w:rsidP="000B40AF">
      <w:pPr>
        <w:spacing w:after="0" w:line="240" w:lineRule="auto"/>
        <w:rPr>
          <w:sz w:val="24"/>
          <w:szCs w:val="24"/>
          <w:lang w:val="en-IN"/>
        </w:rPr>
      </w:pPr>
      <w:r w:rsidRPr="000B40AF">
        <w:rPr>
          <w:sz w:val="24"/>
          <w:szCs w:val="24"/>
          <w:lang w:val="en-IN"/>
        </w:rPr>
        <w:t xml:space="preserve">int </w:t>
      </w:r>
      <w:proofErr w:type="gramStart"/>
      <w:r w:rsidRPr="000B40AF">
        <w:rPr>
          <w:sz w:val="24"/>
          <w:szCs w:val="24"/>
          <w:lang w:val="en-IN"/>
        </w:rPr>
        <w:t>main(</w:t>
      </w:r>
      <w:proofErr w:type="gramEnd"/>
      <w:r w:rsidRPr="000B40AF">
        <w:rPr>
          <w:sz w:val="24"/>
          <w:szCs w:val="24"/>
          <w:lang w:val="en-IN"/>
        </w:rPr>
        <w:t>) {</w:t>
      </w:r>
    </w:p>
    <w:p w14:paraId="293430A7" w14:textId="77777777" w:rsidR="000B40AF" w:rsidRPr="000B40AF" w:rsidRDefault="000B40AF" w:rsidP="000B40AF">
      <w:pPr>
        <w:spacing w:after="0" w:line="240" w:lineRule="auto"/>
        <w:rPr>
          <w:sz w:val="24"/>
          <w:szCs w:val="24"/>
          <w:lang w:val="en-IN"/>
        </w:rPr>
      </w:pPr>
      <w:r w:rsidRPr="000B40AF">
        <w:rPr>
          <w:sz w:val="24"/>
          <w:szCs w:val="24"/>
          <w:lang w:val="en-IN"/>
        </w:rPr>
        <w:t>    string str1, str2;</w:t>
      </w:r>
    </w:p>
    <w:p w14:paraId="523B469E" w14:textId="77777777" w:rsidR="000B40AF" w:rsidRPr="000B40AF" w:rsidRDefault="000B40AF" w:rsidP="000B40AF">
      <w:pPr>
        <w:spacing w:after="0" w:line="240" w:lineRule="auto"/>
        <w:rPr>
          <w:sz w:val="24"/>
          <w:szCs w:val="24"/>
          <w:lang w:val="en-IN"/>
        </w:rPr>
      </w:pPr>
      <w:r w:rsidRPr="000B40AF">
        <w:rPr>
          <w:sz w:val="24"/>
          <w:szCs w:val="24"/>
          <w:lang w:val="en-IN"/>
        </w:rPr>
        <w:t xml:space="preserve">    </w:t>
      </w:r>
      <w:proofErr w:type="spellStart"/>
      <w:r w:rsidRPr="000B40AF">
        <w:rPr>
          <w:sz w:val="24"/>
          <w:szCs w:val="24"/>
          <w:lang w:val="en-IN"/>
        </w:rPr>
        <w:t>cout</w:t>
      </w:r>
      <w:proofErr w:type="spellEnd"/>
      <w:r w:rsidRPr="000B40AF">
        <w:rPr>
          <w:sz w:val="24"/>
          <w:szCs w:val="24"/>
          <w:lang w:val="en-IN"/>
        </w:rPr>
        <w:t xml:space="preserve"> &lt;&lt; "Enter first string: ";</w:t>
      </w:r>
    </w:p>
    <w:p w14:paraId="4710EDF8" w14:textId="77777777" w:rsidR="000B40AF" w:rsidRPr="000B40AF" w:rsidRDefault="000B40AF" w:rsidP="000B40AF">
      <w:pPr>
        <w:spacing w:after="0" w:line="240" w:lineRule="auto"/>
        <w:rPr>
          <w:sz w:val="24"/>
          <w:szCs w:val="24"/>
          <w:lang w:val="en-IN"/>
        </w:rPr>
      </w:pPr>
      <w:r w:rsidRPr="000B40AF">
        <w:rPr>
          <w:sz w:val="24"/>
          <w:szCs w:val="24"/>
          <w:lang w:val="en-IN"/>
        </w:rPr>
        <w:t xml:space="preserve">    </w:t>
      </w:r>
      <w:proofErr w:type="spellStart"/>
      <w:r w:rsidRPr="000B40AF">
        <w:rPr>
          <w:sz w:val="24"/>
          <w:szCs w:val="24"/>
          <w:lang w:val="en-IN"/>
        </w:rPr>
        <w:t>cin</w:t>
      </w:r>
      <w:proofErr w:type="spellEnd"/>
      <w:r w:rsidRPr="000B40AF">
        <w:rPr>
          <w:sz w:val="24"/>
          <w:szCs w:val="24"/>
          <w:lang w:val="en-IN"/>
        </w:rPr>
        <w:t xml:space="preserve"> &gt;&gt; str1;</w:t>
      </w:r>
    </w:p>
    <w:p w14:paraId="6F862360" w14:textId="77777777" w:rsidR="000B40AF" w:rsidRPr="000B40AF" w:rsidRDefault="000B40AF" w:rsidP="000B40AF">
      <w:pPr>
        <w:spacing w:after="0" w:line="240" w:lineRule="auto"/>
        <w:rPr>
          <w:sz w:val="24"/>
          <w:szCs w:val="24"/>
          <w:lang w:val="en-IN"/>
        </w:rPr>
      </w:pPr>
      <w:r w:rsidRPr="000B40AF">
        <w:rPr>
          <w:sz w:val="24"/>
          <w:szCs w:val="24"/>
          <w:lang w:val="en-IN"/>
        </w:rPr>
        <w:t xml:space="preserve">    </w:t>
      </w:r>
      <w:proofErr w:type="spellStart"/>
      <w:r w:rsidRPr="000B40AF">
        <w:rPr>
          <w:sz w:val="24"/>
          <w:szCs w:val="24"/>
          <w:lang w:val="en-IN"/>
        </w:rPr>
        <w:t>cout</w:t>
      </w:r>
      <w:proofErr w:type="spellEnd"/>
      <w:r w:rsidRPr="000B40AF">
        <w:rPr>
          <w:sz w:val="24"/>
          <w:szCs w:val="24"/>
          <w:lang w:val="en-IN"/>
        </w:rPr>
        <w:t xml:space="preserve"> &lt;&lt; "Enter second string: ";</w:t>
      </w:r>
    </w:p>
    <w:p w14:paraId="08080361" w14:textId="77777777" w:rsidR="000B40AF" w:rsidRPr="000B40AF" w:rsidRDefault="000B40AF" w:rsidP="000B40AF">
      <w:pPr>
        <w:spacing w:after="0" w:line="240" w:lineRule="auto"/>
        <w:rPr>
          <w:sz w:val="24"/>
          <w:szCs w:val="24"/>
          <w:lang w:val="en-IN"/>
        </w:rPr>
      </w:pPr>
      <w:r w:rsidRPr="000B40AF">
        <w:rPr>
          <w:sz w:val="24"/>
          <w:szCs w:val="24"/>
          <w:lang w:val="en-IN"/>
        </w:rPr>
        <w:t xml:space="preserve">    </w:t>
      </w:r>
      <w:proofErr w:type="spellStart"/>
      <w:r w:rsidRPr="000B40AF">
        <w:rPr>
          <w:sz w:val="24"/>
          <w:szCs w:val="24"/>
          <w:lang w:val="en-IN"/>
        </w:rPr>
        <w:t>cin</w:t>
      </w:r>
      <w:proofErr w:type="spellEnd"/>
      <w:r w:rsidRPr="000B40AF">
        <w:rPr>
          <w:sz w:val="24"/>
          <w:szCs w:val="24"/>
          <w:lang w:val="en-IN"/>
        </w:rPr>
        <w:t xml:space="preserve"> &gt;&gt; str2;</w:t>
      </w:r>
    </w:p>
    <w:p w14:paraId="36764A20" w14:textId="77777777" w:rsidR="000B40AF" w:rsidRPr="000B40AF" w:rsidRDefault="000B40AF" w:rsidP="000B40AF">
      <w:pPr>
        <w:spacing w:after="0" w:line="240" w:lineRule="auto"/>
        <w:rPr>
          <w:sz w:val="24"/>
          <w:szCs w:val="24"/>
          <w:lang w:val="en-IN"/>
        </w:rPr>
      </w:pPr>
    </w:p>
    <w:p w14:paraId="730675B4" w14:textId="77777777" w:rsidR="000B40AF" w:rsidRPr="000B40AF" w:rsidRDefault="000B40AF" w:rsidP="000B40AF">
      <w:pPr>
        <w:spacing w:after="0" w:line="240" w:lineRule="auto"/>
        <w:rPr>
          <w:sz w:val="24"/>
          <w:szCs w:val="24"/>
          <w:lang w:val="en-IN"/>
        </w:rPr>
      </w:pPr>
      <w:r w:rsidRPr="000B40AF">
        <w:rPr>
          <w:sz w:val="24"/>
          <w:szCs w:val="24"/>
          <w:lang w:val="en-IN"/>
        </w:rPr>
        <w:t>    if (str1.length(</w:t>
      </w:r>
      <w:proofErr w:type="gramStart"/>
      <w:r w:rsidRPr="000B40AF">
        <w:rPr>
          <w:sz w:val="24"/>
          <w:szCs w:val="24"/>
          <w:lang w:val="en-IN"/>
        </w:rPr>
        <w:t>) !</w:t>
      </w:r>
      <w:proofErr w:type="gramEnd"/>
      <w:r w:rsidRPr="000B40AF">
        <w:rPr>
          <w:sz w:val="24"/>
          <w:szCs w:val="24"/>
          <w:lang w:val="en-IN"/>
        </w:rPr>
        <w:t>= str2.length()) {</w:t>
      </w:r>
    </w:p>
    <w:p w14:paraId="59DE708D" w14:textId="77777777" w:rsidR="000B40AF" w:rsidRPr="000B40AF" w:rsidRDefault="000B40AF" w:rsidP="000B40AF">
      <w:pPr>
        <w:spacing w:after="0" w:line="240" w:lineRule="auto"/>
        <w:rPr>
          <w:sz w:val="24"/>
          <w:szCs w:val="24"/>
          <w:lang w:val="en-IN"/>
        </w:rPr>
      </w:pPr>
      <w:r w:rsidRPr="000B40AF">
        <w:rPr>
          <w:sz w:val="24"/>
          <w:szCs w:val="24"/>
          <w:lang w:val="en-IN"/>
        </w:rPr>
        <w:t xml:space="preserve">        </w:t>
      </w:r>
      <w:proofErr w:type="spellStart"/>
      <w:r w:rsidRPr="000B40AF">
        <w:rPr>
          <w:sz w:val="24"/>
          <w:szCs w:val="24"/>
          <w:lang w:val="en-IN"/>
        </w:rPr>
        <w:t>cout</w:t>
      </w:r>
      <w:proofErr w:type="spellEnd"/>
      <w:r w:rsidRPr="000B40AF">
        <w:rPr>
          <w:sz w:val="24"/>
          <w:szCs w:val="24"/>
          <w:lang w:val="en-IN"/>
        </w:rPr>
        <w:t xml:space="preserve"> &lt;&lt; "Not an anagram." &lt;&lt; </w:t>
      </w:r>
      <w:proofErr w:type="spellStart"/>
      <w:r w:rsidRPr="000B40AF">
        <w:rPr>
          <w:sz w:val="24"/>
          <w:szCs w:val="24"/>
          <w:lang w:val="en-IN"/>
        </w:rPr>
        <w:t>endl</w:t>
      </w:r>
      <w:proofErr w:type="spellEnd"/>
      <w:r w:rsidRPr="000B40AF">
        <w:rPr>
          <w:sz w:val="24"/>
          <w:szCs w:val="24"/>
          <w:lang w:val="en-IN"/>
        </w:rPr>
        <w:t>;</w:t>
      </w:r>
    </w:p>
    <w:p w14:paraId="4590BC4C" w14:textId="77777777" w:rsidR="000B40AF" w:rsidRPr="000B40AF" w:rsidRDefault="000B40AF" w:rsidP="000B40AF">
      <w:pPr>
        <w:spacing w:after="0" w:line="240" w:lineRule="auto"/>
        <w:rPr>
          <w:sz w:val="24"/>
          <w:szCs w:val="24"/>
          <w:lang w:val="en-IN"/>
        </w:rPr>
      </w:pPr>
      <w:r w:rsidRPr="000B40AF">
        <w:rPr>
          <w:sz w:val="24"/>
          <w:szCs w:val="24"/>
          <w:lang w:val="en-IN"/>
        </w:rPr>
        <w:t>        return 0;</w:t>
      </w:r>
    </w:p>
    <w:p w14:paraId="5C9478BD" w14:textId="77777777" w:rsidR="000B40AF" w:rsidRPr="000B40AF" w:rsidRDefault="000B40AF" w:rsidP="000B40AF">
      <w:pPr>
        <w:spacing w:after="0" w:line="240" w:lineRule="auto"/>
        <w:rPr>
          <w:sz w:val="24"/>
          <w:szCs w:val="24"/>
          <w:lang w:val="en-IN"/>
        </w:rPr>
      </w:pPr>
      <w:r w:rsidRPr="000B40AF">
        <w:rPr>
          <w:sz w:val="24"/>
          <w:szCs w:val="24"/>
          <w:lang w:val="en-IN"/>
        </w:rPr>
        <w:t>    }</w:t>
      </w:r>
    </w:p>
    <w:p w14:paraId="46E8CF4A" w14:textId="77777777" w:rsidR="000B40AF" w:rsidRPr="000B40AF" w:rsidRDefault="000B40AF" w:rsidP="000B40AF">
      <w:pPr>
        <w:spacing w:after="0" w:line="240" w:lineRule="auto"/>
        <w:rPr>
          <w:sz w:val="24"/>
          <w:szCs w:val="24"/>
          <w:lang w:val="en-IN"/>
        </w:rPr>
      </w:pPr>
    </w:p>
    <w:p w14:paraId="6C65218C" w14:textId="77777777" w:rsidR="000B40AF" w:rsidRPr="000B40AF" w:rsidRDefault="000B40AF" w:rsidP="000B40AF">
      <w:pPr>
        <w:spacing w:after="0" w:line="240" w:lineRule="auto"/>
        <w:rPr>
          <w:sz w:val="24"/>
          <w:szCs w:val="24"/>
          <w:lang w:val="en-IN"/>
        </w:rPr>
      </w:pPr>
      <w:r w:rsidRPr="000B40AF">
        <w:rPr>
          <w:sz w:val="24"/>
          <w:szCs w:val="24"/>
          <w:lang w:val="en-IN"/>
        </w:rPr>
        <w:t xml:space="preserve">    </w:t>
      </w:r>
      <w:proofErr w:type="gramStart"/>
      <w:r w:rsidRPr="000B40AF">
        <w:rPr>
          <w:sz w:val="24"/>
          <w:szCs w:val="24"/>
          <w:lang w:val="en-IN"/>
        </w:rPr>
        <w:t>sort(</w:t>
      </w:r>
      <w:proofErr w:type="gramEnd"/>
      <w:r w:rsidRPr="000B40AF">
        <w:rPr>
          <w:sz w:val="24"/>
          <w:szCs w:val="24"/>
          <w:lang w:val="en-IN"/>
        </w:rPr>
        <w:t>str1.begin(), str1.end());</w:t>
      </w:r>
    </w:p>
    <w:p w14:paraId="7EC4E5A0" w14:textId="77777777" w:rsidR="000B40AF" w:rsidRPr="000B40AF" w:rsidRDefault="000B40AF" w:rsidP="000B40AF">
      <w:pPr>
        <w:spacing w:after="0" w:line="240" w:lineRule="auto"/>
        <w:rPr>
          <w:sz w:val="24"/>
          <w:szCs w:val="24"/>
          <w:lang w:val="en-IN"/>
        </w:rPr>
      </w:pPr>
      <w:r w:rsidRPr="000B40AF">
        <w:rPr>
          <w:sz w:val="24"/>
          <w:szCs w:val="24"/>
          <w:lang w:val="en-IN"/>
        </w:rPr>
        <w:t xml:space="preserve">    </w:t>
      </w:r>
      <w:proofErr w:type="gramStart"/>
      <w:r w:rsidRPr="000B40AF">
        <w:rPr>
          <w:sz w:val="24"/>
          <w:szCs w:val="24"/>
          <w:lang w:val="en-IN"/>
        </w:rPr>
        <w:t>sort(</w:t>
      </w:r>
      <w:proofErr w:type="gramEnd"/>
      <w:r w:rsidRPr="000B40AF">
        <w:rPr>
          <w:sz w:val="24"/>
          <w:szCs w:val="24"/>
          <w:lang w:val="en-IN"/>
        </w:rPr>
        <w:t>str2.begin(), str2.end());</w:t>
      </w:r>
    </w:p>
    <w:p w14:paraId="62AA2F5F" w14:textId="77777777" w:rsidR="000B40AF" w:rsidRPr="000B40AF" w:rsidRDefault="000B40AF" w:rsidP="000B40AF">
      <w:pPr>
        <w:spacing w:after="0" w:line="240" w:lineRule="auto"/>
        <w:rPr>
          <w:sz w:val="24"/>
          <w:szCs w:val="24"/>
          <w:lang w:val="en-IN"/>
        </w:rPr>
      </w:pPr>
    </w:p>
    <w:p w14:paraId="35E84048" w14:textId="77777777" w:rsidR="000B40AF" w:rsidRPr="000B40AF" w:rsidRDefault="000B40AF" w:rsidP="000B40AF">
      <w:pPr>
        <w:spacing w:after="0" w:line="240" w:lineRule="auto"/>
        <w:rPr>
          <w:sz w:val="24"/>
          <w:szCs w:val="24"/>
          <w:lang w:val="en-IN"/>
        </w:rPr>
      </w:pPr>
      <w:r w:rsidRPr="000B40AF">
        <w:rPr>
          <w:sz w:val="24"/>
          <w:szCs w:val="24"/>
          <w:lang w:val="en-IN"/>
        </w:rPr>
        <w:t>    if (str1 == str2)</w:t>
      </w:r>
    </w:p>
    <w:p w14:paraId="29F6CBCC" w14:textId="77777777" w:rsidR="000B40AF" w:rsidRPr="000B40AF" w:rsidRDefault="000B40AF" w:rsidP="000B40AF">
      <w:pPr>
        <w:spacing w:after="0" w:line="240" w:lineRule="auto"/>
        <w:rPr>
          <w:sz w:val="24"/>
          <w:szCs w:val="24"/>
          <w:lang w:val="en-IN"/>
        </w:rPr>
      </w:pPr>
      <w:r w:rsidRPr="000B40AF">
        <w:rPr>
          <w:sz w:val="24"/>
          <w:szCs w:val="24"/>
          <w:lang w:val="en-IN"/>
        </w:rPr>
        <w:t xml:space="preserve">        </w:t>
      </w:r>
      <w:proofErr w:type="spellStart"/>
      <w:r w:rsidRPr="000B40AF">
        <w:rPr>
          <w:sz w:val="24"/>
          <w:szCs w:val="24"/>
          <w:lang w:val="en-IN"/>
        </w:rPr>
        <w:t>cout</w:t>
      </w:r>
      <w:proofErr w:type="spellEnd"/>
      <w:r w:rsidRPr="000B40AF">
        <w:rPr>
          <w:sz w:val="24"/>
          <w:szCs w:val="24"/>
          <w:lang w:val="en-IN"/>
        </w:rPr>
        <w:t xml:space="preserve"> &lt;&lt; "Anagram." &lt;&lt; </w:t>
      </w:r>
      <w:proofErr w:type="spellStart"/>
      <w:r w:rsidRPr="000B40AF">
        <w:rPr>
          <w:sz w:val="24"/>
          <w:szCs w:val="24"/>
          <w:lang w:val="en-IN"/>
        </w:rPr>
        <w:t>endl</w:t>
      </w:r>
      <w:proofErr w:type="spellEnd"/>
      <w:r w:rsidRPr="000B40AF">
        <w:rPr>
          <w:sz w:val="24"/>
          <w:szCs w:val="24"/>
          <w:lang w:val="en-IN"/>
        </w:rPr>
        <w:t>;</w:t>
      </w:r>
    </w:p>
    <w:p w14:paraId="7BF50914" w14:textId="77777777" w:rsidR="000B40AF" w:rsidRPr="000B40AF" w:rsidRDefault="000B40AF" w:rsidP="000B40AF">
      <w:pPr>
        <w:spacing w:after="0" w:line="240" w:lineRule="auto"/>
        <w:rPr>
          <w:sz w:val="24"/>
          <w:szCs w:val="24"/>
          <w:lang w:val="en-IN"/>
        </w:rPr>
      </w:pPr>
      <w:r w:rsidRPr="000B40AF">
        <w:rPr>
          <w:sz w:val="24"/>
          <w:szCs w:val="24"/>
          <w:lang w:val="en-IN"/>
        </w:rPr>
        <w:t>    else</w:t>
      </w:r>
    </w:p>
    <w:p w14:paraId="026A3869" w14:textId="77777777" w:rsidR="000B40AF" w:rsidRPr="000B40AF" w:rsidRDefault="000B40AF" w:rsidP="000B40AF">
      <w:pPr>
        <w:spacing w:after="0" w:line="240" w:lineRule="auto"/>
        <w:rPr>
          <w:sz w:val="24"/>
          <w:szCs w:val="24"/>
          <w:lang w:val="en-IN"/>
        </w:rPr>
      </w:pPr>
      <w:r w:rsidRPr="000B40AF">
        <w:rPr>
          <w:sz w:val="24"/>
          <w:szCs w:val="24"/>
          <w:lang w:val="en-IN"/>
        </w:rPr>
        <w:t xml:space="preserve">        </w:t>
      </w:r>
      <w:proofErr w:type="spellStart"/>
      <w:r w:rsidRPr="000B40AF">
        <w:rPr>
          <w:sz w:val="24"/>
          <w:szCs w:val="24"/>
          <w:lang w:val="en-IN"/>
        </w:rPr>
        <w:t>cout</w:t>
      </w:r>
      <w:proofErr w:type="spellEnd"/>
      <w:r w:rsidRPr="000B40AF">
        <w:rPr>
          <w:sz w:val="24"/>
          <w:szCs w:val="24"/>
          <w:lang w:val="en-IN"/>
        </w:rPr>
        <w:t xml:space="preserve"> &lt;&lt; "Not an anagram." &lt;&lt; </w:t>
      </w:r>
      <w:proofErr w:type="spellStart"/>
      <w:r w:rsidRPr="000B40AF">
        <w:rPr>
          <w:sz w:val="24"/>
          <w:szCs w:val="24"/>
          <w:lang w:val="en-IN"/>
        </w:rPr>
        <w:t>endl</w:t>
      </w:r>
      <w:proofErr w:type="spellEnd"/>
      <w:r w:rsidRPr="000B40AF">
        <w:rPr>
          <w:sz w:val="24"/>
          <w:szCs w:val="24"/>
          <w:lang w:val="en-IN"/>
        </w:rPr>
        <w:t>;</w:t>
      </w:r>
    </w:p>
    <w:p w14:paraId="4002B63D" w14:textId="77777777" w:rsidR="000B40AF" w:rsidRPr="000B40AF" w:rsidRDefault="000B40AF" w:rsidP="000B40AF">
      <w:pPr>
        <w:spacing w:after="0" w:line="240" w:lineRule="auto"/>
        <w:rPr>
          <w:sz w:val="24"/>
          <w:szCs w:val="24"/>
          <w:lang w:val="en-IN"/>
        </w:rPr>
      </w:pPr>
    </w:p>
    <w:p w14:paraId="43160E71" w14:textId="77777777" w:rsidR="000B40AF" w:rsidRPr="000B40AF" w:rsidRDefault="000B40AF" w:rsidP="000B40AF">
      <w:pPr>
        <w:spacing w:after="0" w:line="240" w:lineRule="auto"/>
        <w:rPr>
          <w:sz w:val="24"/>
          <w:szCs w:val="24"/>
          <w:lang w:val="en-IN"/>
        </w:rPr>
      </w:pPr>
      <w:r w:rsidRPr="000B40AF">
        <w:rPr>
          <w:sz w:val="24"/>
          <w:szCs w:val="24"/>
          <w:lang w:val="en-IN"/>
        </w:rPr>
        <w:t>    return 0;</w:t>
      </w:r>
    </w:p>
    <w:p w14:paraId="4034CC15" w14:textId="77777777" w:rsidR="000B40AF" w:rsidRDefault="000B40AF" w:rsidP="000B40AF">
      <w:pPr>
        <w:spacing w:after="0" w:line="240" w:lineRule="auto"/>
        <w:rPr>
          <w:sz w:val="24"/>
          <w:szCs w:val="24"/>
          <w:lang w:val="en-IN"/>
        </w:rPr>
      </w:pPr>
      <w:r w:rsidRPr="000B40AF">
        <w:rPr>
          <w:sz w:val="24"/>
          <w:szCs w:val="24"/>
          <w:lang w:val="en-IN"/>
        </w:rPr>
        <w:t>}</w:t>
      </w:r>
    </w:p>
    <w:p w14:paraId="137CFCED" w14:textId="77777777" w:rsidR="000B40AF" w:rsidRDefault="000B40AF" w:rsidP="000B40AF">
      <w:pPr>
        <w:spacing w:after="0" w:line="240" w:lineRule="auto"/>
        <w:rPr>
          <w:sz w:val="24"/>
          <w:szCs w:val="24"/>
          <w:lang w:val="en-IN"/>
        </w:rPr>
      </w:pPr>
    </w:p>
    <w:p w14:paraId="3B7A4A84" w14:textId="5CD4D80B" w:rsidR="000B40AF" w:rsidRDefault="000B40AF" w:rsidP="000B40AF">
      <w:pPr>
        <w:spacing w:after="0" w:line="240" w:lineRule="auto"/>
        <w:rPr>
          <w:sz w:val="24"/>
          <w:szCs w:val="24"/>
          <w:lang w:val="en-IN"/>
        </w:rPr>
      </w:pPr>
      <w:r>
        <w:rPr>
          <w:noProof/>
          <w:sz w:val="24"/>
          <w:szCs w:val="24"/>
          <w:lang w:val="en-IN"/>
        </w:rPr>
        <w:drawing>
          <wp:inline distT="0" distB="0" distL="0" distR="0" wp14:anchorId="6C70FF67" wp14:editId="1F934731">
            <wp:extent cx="7052310" cy="2009553"/>
            <wp:effectExtent l="0" t="0" r="0" b="0"/>
            <wp:docPr id="82245137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451374" name="Picture 822451374"/>
                    <pic:cNvPicPr/>
                  </pic:nvPicPr>
                  <pic:blipFill>
                    <a:blip r:embed="rId39"/>
                    <a:stretch>
                      <a:fillRect/>
                    </a:stretch>
                  </pic:blipFill>
                  <pic:spPr>
                    <a:xfrm>
                      <a:off x="0" y="0"/>
                      <a:ext cx="7062054" cy="2012330"/>
                    </a:xfrm>
                    <a:prstGeom prst="rect">
                      <a:avLst/>
                    </a:prstGeom>
                  </pic:spPr>
                </pic:pic>
              </a:graphicData>
            </a:graphic>
          </wp:inline>
        </w:drawing>
      </w:r>
    </w:p>
    <w:p w14:paraId="01126F60" w14:textId="77777777" w:rsidR="00997B1B" w:rsidRDefault="00997B1B" w:rsidP="000B40AF">
      <w:pPr>
        <w:spacing w:after="0" w:line="240" w:lineRule="auto"/>
        <w:rPr>
          <w:sz w:val="24"/>
          <w:szCs w:val="24"/>
          <w:lang w:val="en-IN"/>
        </w:rPr>
      </w:pPr>
    </w:p>
    <w:p w14:paraId="4139B683" w14:textId="5E1B98FA" w:rsidR="00D72322" w:rsidRDefault="00D72322" w:rsidP="00D72322">
      <w:pPr>
        <w:rPr>
          <w:rFonts w:ascii="Times New Roman" w:hAnsi="Times New Roman" w:cs="Times New Roman"/>
          <w:lang w:val="en-GB"/>
        </w:rPr>
      </w:pPr>
      <w:r w:rsidRPr="00D72322">
        <w:rPr>
          <w:b/>
          <w:bCs/>
          <w:sz w:val="24"/>
          <w:szCs w:val="24"/>
          <w:highlight w:val="yellow"/>
          <w:lang w:val="en-IN"/>
        </w:rPr>
        <w:t>28.</w:t>
      </w:r>
      <w:r w:rsidRPr="00D72322">
        <w:rPr>
          <w:rFonts w:cs="Times New Roman"/>
          <w:b/>
          <w:bCs/>
          <w:highlight w:val="yellow"/>
          <w:lang w:val="en-GB"/>
        </w:rPr>
        <w:t xml:space="preserve"> </w:t>
      </w:r>
      <w:r w:rsidRPr="00D72322">
        <w:rPr>
          <w:rFonts w:cs="Times New Roman"/>
          <w:b/>
          <w:bCs/>
          <w:highlight w:val="yellow"/>
          <w:lang w:val="en-GB"/>
        </w:rPr>
        <w:t>Write a program to display the minimum, maximum, sum, search and average of elements of an array</w:t>
      </w:r>
      <w:r w:rsidRPr="00A81DA3">
        <w:rPr>
          <w:rFonts w:ascii="Times New Roman" w:hAnsi="Times New Roman" w:cs="Times New Roman"/>
          <w:lang w:val="en-GB"/>
        </w:rPr>
        <w:t>.</w:t>
      </w:r>
    </w:p>
    <w:p w14:paraId="1EFFC0E6" w14:textId="77777777" w:rsidR="00D72322" w:rsidRPr="00D72322" w:rsidRDefault="00D72322" w:rsidP="00D72322">
      <w:pPr>
        <w:spacing w:after="0"/>
        <w:rPr>
          <w:rFonts w:ascii="Times New Roman" w:hAnsi="Times New Roman" w:cs="Times New Roman"/>
          <w:sz w:val="24"/>
          <w:szCs w:val="24"/>
        </w:rPr>
      </w:pPr>
      <w:r w:rsidRPr="00D72322">
        <w:rPr>
          <w:rFonts w:ascii="Times New Roman" w:hAnsi="Times New Roman" w:cs="Times New Roman"/>
          <w:sz w:val="24"/>
          <w:szCs w:val="24"/>
        </w:rPr>
        <w:t>#include &lt;iostream&gt;</w:t>
      </w:r>
    </w:p>
    <w:p w14:paraId="5497E808" w14:textId="77777777" w:rsidR="00D72322" w:rsidRPr="00D72322" w:rsidRDefault="00D72322" w:rsidP="00D72322">
      <w:pPr>
        <w:spacing w:after="0"/>
        <w:rPr>
          <w:rFonts w:ascii="Times New Roman" w:hAnsi="Times New Roman" w:cs="Times New Roman"/>
          <w:sz w:val="24"/>
          <w:szCs w:val="24"/>
        </w:rPr>
      </w:pPr>
      <w:r w:rsidRPr="00D72322">
        <w:rPr>
          <w:rFonts w:ascii="Times New Roman" w:hAnsi="Times New Roman" w:cs="Times New Roman"/>
          <w:sz w:val="24"/>
          <w:szCs w:val="24"/>
        </w:rPr>
        <w:t>using namespace std;</w:t>
      </w:r>
    </w:p>
    <w:p w14:paraId="62AD68C0" w14:textId="77777777" w:rsidR="00D72322" w:rsidRPr="00D72322" w:rsidRDefault="00D72322" w:rsidP="00D72322">
      <w:pPr>
        <w:spacing w:after="0"/>
        <w:rPr>
          <w:rFonts w:ascii="Times New Roman" w:hAnsi="Times New Roman" w:cs="Times New Roman"/>
          <w:sz w:val="24"/>
          <w:szCs w:val="24"/>
        </w:rPr>
      </w:pPr>
    </w:p>
    <w:p w14:paraId="31987288" w14:textId="77777777" w:rsidR="00D72322" w:rsidRPr="00D72322" w:rsidRDefault="00D72322" w:rsidP="00D72322">
      <w:pPr>
        <w:spacing w:after="0"/>
        <w:rPr>
          <w:rFonts w:ascii="Times New Roman" w:hAnsi="Times New Roman" w:cs="Times New Roman"/>
          <w:sz w:val="24"/>
          <w:szCs w:val="24"/>
        </w:rPr>
      </w:pPr>
      <w:r w:rsidRPr="00D72322">
        <w:rPr>
          <w:rFonts w:ascii="Times New Roman" w:hAnsi="Times New Roman" w:cs="Times New Roman"/>
          <w:sz w:val="24"/>
          <w:szCs w:val="24"/>
        </w:rPr>
        <w:lastRenderedPageBreak/>
        <w:t xml:space="preserve">void </w:t>
      </w:r>
      <w:proofErr w:type="spellStart"/>
      <w:proofErr w:type="gramStart"/>
      <w:r w:rsidRPr="00D72322">
        <w:rPr>
          <w:rFonts w:ascii="Times New Roman" w:hAnsi="Times New Roman" w:cs="Times New Roman"/>
          <w:sz w:val="24"/>
          <w:szCs w:val="24"/>
        </w:rPr>
        <w:t>arrayOperations</w:t>
      </w:r>
      <w:proofErr w:type="spellEnd"/>
      <w:r w:rsidRPr="00D72322">
        <w:rPr>
          <w:rFonts w:ascii="Times New Roman" w:hAnsi="Times New Roman" w:cs="Times New Roman"/>
          <w:sz w:val="24"/>
          <w:szCs w:val="24"/>
        </w:rPr>
        <w:t>(</w:t>
      </w:r>
      <w:proofErr w:type="gramEnd"/>
      <w:r w:rsidRPr="00D72322">
        <w:rPr>
          <w:rFonts w:ascii="Times New Roman" w:hAnsi="Times New Roman" w:cs="Times New Roman"/>
          <w:sz w:val="24"/>
          <w:szCs w:val="24"/>
        </w:rPr>
        <w:t xml:space="preserve">int </w:t>
      </w:r>
      <w:proofErr w:type="spellStart"/>
      <w:r w:rsidRPr="00D72322">
        <w:rPr>
          <w:rFonts w:ascii="Times New Roman" w:hAnsi="Times New Roman" w:cs="Times New Roman"/>
          <w:sz w:val="24"/>
          <w:szCs w:val="24"/>
        </w:rPr>
        <w:t>arr</w:t>
      </w:r>
      <w:proofErr w:type="spellEnd"/>
      <w:r w:rsidRPr="00D72322">
        <w:rPr>
          <w:rFonts w:ascii="Times New Roman" w:hAnsi="Times New Roman" w:cs="Times New Roman"/>
          <w:sz w:val="24"/>
          <w:szCs w:val="24"/>
        </w:rPr>
        <w:t xml:space="preserve">[], int size, int </w:t>
      </w:r>
      <w:proofErr w:type="spellStart"/>
      <w:r w:rsidRPr="00D72322">
        <w:rPr>
          <w:rFonts w:ascii="Times New Roman" w:hAnsi="Times New Roman" w:cs="Times New Roman"/>
          <w:sz w:val="24"/>
          <w:szCs w:val="24"/>
        </w:rPr>
        <w:t>searchElement</w:t>
      </w:r>
      <w:proofErr w:type="spellEnd"/>
      <w:r w:rsidRPr="00D72322">
        <w:rPr>
          <w:rFonts w:ascii="Times New Roman" w:hAnsi="Times New Roman" w:cs="Times New Roman"/>
          <w:sz w:val="24"/>
          <w:szCs w:val="24"/>
        </w:rPr>
        <w:t>) {</w:t>
      </w:r>
    </w:p>
    <w:p w14:paraId="406E8AA5" w14:textId="77777777" w:rsidR="00D72322" w:rsidRPr="00D72322" w:rsidRDefault="00D72322" w:rsidP="00D72322">
      <w:pPr>
        <w:spacing w:after="0"/>
        <w:rPr>
          <w:rFonts w:ascii="Times New Roman" w:hAnsi="Times New Roman" w:cs="Times New Roman"/>
          <w:sz w:val="24"/>
          <w:szCs w:val="24"/>
        </w:rPr>
      </w:pPr>
      <w:r w:rsidRPr="00D72322">
        <w:rPr>
          <w:rFonts w:ascii="Times New Roman" w:hAnsi="Times New Roman" w:cs="Times New Roman"/>
          <w:sz w:val="24"/>
          <w:szCs w:val="24"/>
        </w:rPr>
        <w:t xml:space="preserve">    if (size == 0) {</w:t>
      </w:r>
    </w:p>
    <w:p w14:paraId="6BC9C178" w14:textId="77777777" w:rsidR="00D72322" w:rsidRPr="00D72322" w:rsidRDefault="00D72322" w:rsidP="00D72322">
      <w:pPr>
        <w:spacing w:after="0"/>
        <w:rPr>
          <w:rFonts w:ascii="Times New Roman" w:hAnsi="Times New Roman" w:cs="Times New Roman"/>
          <w:sz w:val="24"/>
          <w:szCs w:val="24"/>
        </w:rPr>
      </w:pPr>
      <w:r w:rsidRPr="00D72322">
        <w:rPr>
          <w:rFonts w:ascii="Times New Roman" w:hAnsi="Times New Roman" w:cs="Times New Roman"/>
          <w:sz w:val="24"/>
          <w:szCs w:val="24"/>
        </w:rPr>
        <w:t xml:space="preserve">        </w:t>
      </w:r>
      <w:proofErr w:type="spellStart"/>
      <w:r w:rsidRPr="00D72322">
        <w:rPr>
          <w:rFonts w:ascii="Times New Roman" w:hAnsi="Times New Roman" w:cs="Times New Roman"/>
          <w:sz w:val="24"/>
          <w:szCs w:val="24"/>
        </w:rPr>
        <w:t>cout</w:t>
      </w:r>
      <w:proofErr w:type="spellEnd"/>
      <w:r w:rsidRPr="00D72322">
        <w:rPr>
          <w:rFonts w:ascii="Times New Roman" w:hAnsi="Times New Roman" w:cs="Times New Roman"/>
          <w:sz w:val="24"/>
          <w:szCs w:val="24"/>
        </w:rPr>
        <w:t xml:space="preserve"> &lt;&lt; "The array is empty." &lt;&lt; </w:t>
      </w:r>
      <w:proofErr w:type="spellStart"/>
      <w:r w:rsidRPr="00D72322">
        <w:rPr>
          <w:rFonts w:ascii="Times New Roman" w:hAnsi="Times New Roman" w:cs="Times New Roman"/>
          <w:sz w:val="24"/>
          <w:szCs w:val="24"/>
        </w:rPr>
        <w:t>endl</w:t>
      </w:r>
      <w:proofErr w:type="spellEnd"/>
      <w:r w:rsidRPr="00D72322">
        <w:rPr>
          <w:rFonts w:ascii="Times New Roman" w:hAnsi="Times New Roman" w:cs="Times New Roman"/>
          <w:sz w:val="24"/>
          <w:szCs w:val="24"/>
        </w:rPr>
        <w:t>;</w:t>
      </w:r>
    </w:p>
    <w:p w14:paraId="360FF727" w14:textId="77777777" w:rsidR="00D72322" w:rsidRPr="00D72322" w:rsidRDefault="00D72322" w:rsidP="00D72322">
      <w:pPr>
        <w:spacing w:after="0"/>
        <w:rPr>
          <w:rFonts w:ascii="Times New Roman" w:hAnsi="Times New Roman" w:cs="Times New Roman"/>
          <w:sz w:val="24"/>
          <w:szCs w:val="24"/>
        </w:rPr>
      </w:pPr>
      <w:r w:rsidRPr="00D72322">
        <w:rPr>
          <w:rFonts w:ascii="Times New Roman" w:hAnsi="Times New Roman" w:cs="Times New Roman"/>
          <w:sz w:val="24"/>
          <w:szCs w:val="24"/>
        </w:rPr>
        <w:t xml:space="preserve">        return;</w:t>
      </w:r>
    </w:p>
    <w:p w14:paraId="1D897600" w14:textId="77777777" w:rsidR="00D72322" w:rsidRPr="00D72322" w:rsidRDefault="00D72322" w:rsidP="00D72322">
      <w:pPr>
        <w:spacing w:after="0"/>
        <w:rPr>
          <w:rFonts w:ascii="Times New Roman" w:hAnsi="Times New Roman" w:cs="Times New Roman"/>
          <w:sz w:val="24"/>
          <w:szCs w:val="24"/>
        </w:rPr>
      </w:pPr>
      <w:r w:rsidRPr="00D72322">
        <w:rPr>
          <w:rFonts w:ascii="Times New Roman" w:hAnsi="Times New Roman" w:cs="Times New Roman"/>
          <w:sz w:val="24"/>
          <w:szCs w:val="24"/>
        </w:rPr>
        <w:t xml:space="preserve">    }</w:t>
      </w:r>
    </w:p>
    <w:p w14:paraId="3D80A7E1" w14:textId="77777777" w:rsidR="00D72322" w:rsidRPr="00D72322" w:rsidRDefault="00D72322" w:rsidP="00D72322">
      <w:pPr>
        <w:spacing w:after="0"/>
        <w:rPr>
          <w:rFonts w:ascii="Times New Roman" w:hAnsi="Times New Roman" w:cs="Times New Roman"/>
          <w:sz w:val="24"/>
          <w:szCs w:val="24"/>
        </w:rPr>
      </w:pPr>
    </w:p>
    <w:p w14:paraId="0BB54054" w14:textId="77777777" w:rsidR="00D72322" w:rsidRPr="00D72322" w:rsidRDefault="00D72322" w:rsidP="00D72322">
      <w:pPr>
        <w:spacing w:after="0"/>
        <w:rPr>
          <w:rFonts w:ascii="Times New Roman" w:hAnsi="Times New Roman" w:cs="Times New Roman"/>
          <w:sz w:val="24"/>
          <w:szCs w:val="24"/>
        </w:rPr>
      </w:pPr>
      <w:r w:rsidRPr="00D72322">
        <w:rPr>
          <w:rFonts w:ascii="Times New Roman" w:hAnsi="Times New Roman" w:cs="Times New Roman"/>
          <w:sz w:val="24"/>
          <w:szCs w:val="24"/>
        </w:rPr>
        <w:t xml:space="preserve">    int </w:t>
      </w:r>
      <w:proofErr w:type="spellStart"/>
      <w:r w:rsidRPr="00D72322">
        <w:rPr>
          <w:rFonts w:ascii="Times New Roman" w:hAnsi="Times New Roman" w:cs="Times New Roman"/>
          <w:sz w:val="24"/>
          <w:szCs w:val="24"/>
        </w:rPr>
        <w:t>minElement</w:t>
      </w:r>
      <w:proofErr w:type="spellEnd"/>
      <w:r w:rsidRPr="00D72322">
        <w:rPr>
          <w:rFonts w:ascii="Times New Roman" w:hAnsi="Times New Roman" w:cs="Times New Roman"/>
          <w:sz w:val="24"/>
          <w:szCs w:val="24"/>
        </w:rPr>
        <w:t xml:space="preserve"> = </w:t>
      </w:r>
      <w:proofErr w:type="spellStart"/>
      <w:proofErr w:type="gramStart"/>
      <w:r w:rsidRPr="00D72322">
        <w:rPr>
          <w:rFonts w:ascii="Times New Roman" w:hAnsi="Times New Roman" w:cs="Times New Roman"/>
          <w:sz w:val="24"/>
          <w:szCs w:val="24"/>
        </w:rPr>
        <w:t>arr</w:t>
      </w:r>
      <w:proofErr w:type="spellEnd"/>
      <w:r w:rsidRPr="00D72322">
        <w:rPr>
          <w:rFonts w:ascii="Times New Roman" w:hAnsi="Times New Roman" w:cs="Times New Roman"/>
          <w:sz w:val="24"/>
          <w:szCs w:val="24"/>
        </w:rPr>
        <w:t>[</w:t>
      </w:r>
      <w:proofErr w:type="gramEnd"/>
      <w:r w:rsidRPr="00D72322">
        <w:rPr>
          <w:rFonts w:ascii="Times New Roman" w:hAnsi="Times New Roman" w:cs="Times New Roman"/>
          <w:sz w:val="24"/>
          <w:szCs w:val="24"/>
        </w:rPr>
        <w:t xml:space="preserve">0], </w:t>
      </w:r>
      <w:proofErr w:type="spellStart"/>
      <w:r w:rsidRPr="00D72322">
        <w:rPr>
          <w:rFonts w:ascii="Times New Roman" w:hAnsi="Times New Roman" w:cs="Times New Roman"/>
          <w:sz w:val="24"/>
          <w:szCs w:val="24"/>
        </w:rPr>
        <w:t>maxElement</w:t>
      </w:r>
      <w:proofErr w:type="spellEnd"/>
      <w:r w:rsidRPr="00D72322">
        <w:rPr>
          <w:rFonts w:ascii="Times New Roman" w:hAnsi="Times New Roman" w:cs="Times New Roman"/>
          <w:sz w:val="24"/>
          <w:szCs w:val="24"/>
        </w:rPr>
        <w:t xml:space="preserve"> = </w:t>
      </w:r>
      <w:proofErr w:type="spellStart"/>
      <w:r w:rsidRPr="00D72322">
        <w:rPr>
          <w:rFonts w:ascii="Times New Roman" w:hAnsi="Times New Roman" w:cs="Times New Roman"/>
          <w:sz w:val="24"/>
          <w:szCs w:val="24"/>
        </w:rPr>
        <w:t>arr</w:t>
      </w:r>
      <w:proofErr w:type="spellEnd"/>
      <w:r w:rsidRPr="00D72322">
        <w:rPr>
          <w:rFonts w:ascii="Times New Roman" w:hAnsi="Times New Roman" w:cs="Times New Roman"/>
          <w:sz w:val="24"/>
          <w:szCs w:val="24"/>
        </w:rPr>
        <w:t>[0];</w:t>
      </w:r>
    </w:p>
    <w:p w14:paraId="437184F9" w14:textId="77777777" w:rsidR="00D72322" w:rsidRPr="00D72322" w:rsidRDefault="00D72322" w:rsidP="00D72322">
      <w:pPr>
        <w:spacing w:after="0"/>
        <w:rPr>
          <w:rFonts w:ascii="Times New Roman" w:hAnsi="Times New Roman" w:cs="Times New Roman"/>
          <w:sz w:val="24"/>
          <w:szCs w:val="24"/>
        </w:rPr>
      </w:pPr>
      <w:r w:rsidRPr="00D72322">
        <w:rPr>
          <w:rFonts w:ascii="Times New Roman" w:hAnsi="Times New Roman" w:cs="Times New Roman"/>
          <w:sz w:val="24"/>
          <w:szCs w:val="24"/>
        </w:rPr>
        <w:t xml:space="preserve">    int </w:t>
      </w:r>
      <w:proofErr w:type="spellStart"/>
      <w:r w:rsidRPr="00D72322">
        <w:rPr>
          <w:rFonts w:ascii="Times New Roman" w:hAnsi="Times New Roman" w:cs="Times New Roman"/>
          <w:sz w:val="24"/>
          <w:szCs w:val="24"/>
        </w:rPr>
        <w:t>totalSum</w:t>
      </w:r>
      <w:proofErr w:type="spellEnd"/>
      <w:r w:rsidRPr="00D72322">
        <w:rPr>
          <w:rFonts w:ascii="Times New Roman" w:hAnsi="Times New Roman" w:cs="Times New Roman"/>
          <w:sz w:val="24"/>
          <w:szCs w:val="24"/>
        </w:rPr>
        <w:t xml:space="preserve"> = 0;</w:t>
      </w:r>
    </w:p>
    <w:p w14:paraId="75070F9B" w14:textId="77777777" w:rsidR="00D72322" w:rsidRPr="00D72322" w:rsidRDefault="00D72322" w:rsidP="00D72322">
      <w:pPr>
        <w:spacing w:after="0"/>
        <w:rPr>
          <w:rFonts w:ascii="Times New Roman" w:hAnsi="Times New Roman" w:cs="Times New Roman"/>
          <w:sz w:val="24"/>
          <w:szCs w:val="24"/>
        </w:rPr>
      </w:pPr>
    </w:p>
    <w:p w14:paraId="2AEEB4A1" w14:textId="77777777" w:rsidR="00D72322" w:rsidRPr="00D72322" w:rsidRDefault="00D72322" w:rsidP="00D72322">
      <w:pPr>
        <w:spacing w:after="0"/>
        <w:rPr>
          <w:rFonts w:ascii="Times New Roman" w:hAnsi="Times New Roman" w:cs="Times New Roman"/>
          <w:sz w:val="24"/>
          <w:szCs w:val="24"/>
        </w:rPr>
      </w:pPr>
      <w:r w:rsidRPr="00D72322">
        <w:rPr>
          <w:rFonts w:ascii="Times New Roman" w:hAnsi="Times New Roman" w:cs="Times New Roman"/>
          <w:sz w:val="24"/>
          <w:szCs w:val="24"/>
        </w:rPr>
        <w:t xml:space="preserve">    for (int </w:t>
      </w:r>
      <w:proofErr w:type="spellStart"/>
      <w:r w:rsidRPr="00D72322">
        <w:rPr>
          <w:rFonts w:ascii="Times New Roman" w:hAnsi="Times New Roman" w:cs="Times New Roman"/>
          <w:sz w:val="24"/>
          <w:szCs w:val="24"/>
        </w:rPr>
        <w:t>i</w:t>
      </w:r>
      <w:proofErr w:type="spellEnd"/>
      <w:r w:rsidRPr="00D72322">
        <w:rPr>
          <w:rFonts w:ascii="Times New Roman" w:hAnsi="Times New Roman" w:cs="Times New Roman"/>
          <w:sz w:val="24"/>
          <w:szCs w:val="24"/>
        </w:rPr>
        <w:t xml:space="preserve"> = 0; </w:t>
      </w:r>
      <w:proofErr w:type="spellStart"/>
      <w:r w:rsidRPr="00D72322">
        <w:rPr>
          <w:rFonts w:ascii="Times New Roman" w:hAnsi="Times New Roman" w:cs="Times New Roman"/>
          <w:sz w:val="24"/>
          <w:szCs w:val="24"/>
        </w:rPr>
        <w:t>i</w:t>
      </w:r>
      <w:proofErr w:type="spellEnd"/>
      <w:r w:rsidRPr="00D72322">
        <w:rPr>
          <w:rFonts w:ascii="Times New Roman" w:hAnsi="Times New Roman" w:cs="Times New Roman"/>
          <w:sz w:val="24"/>
          <w:szCs w:val="24"/>
        </w:rPr>
        <w:t xml:space="preserve"> &lt; size; </w:t>
      </w:r>
      <w:proofErr w:type="spellStart"/>
      <w:r w:rsidRPr="00D72322">
        <w:rPr>
          <w:rFonts w:ascii="Times New Roman" w:hAnsi="Times New Roman" w:cs="Times New Roman"/>
          <w:sz w:val="24"/>
          <w:szCs w:val="24"/>
        </w:rPr>
        <w:t>i</w:t>
      </w:r>
      <w:proofErr w:type="spellEnd"/>
      <w:r w:rsidRPr="00D72322">
        <w:rPr>
          <w:rFonts w:ascii="Times New Roman" w:hAnsi="Times New Roman" w:cs="Times New Roman"/>
          <w:sz w:val="24"/>
          <w:szCs w:val="24"/>
        </w:rPr>
        <w:t>++) {</w:t>
      </w:r>
    </w:p>
    <w:p w14:paraId="22946021" w14:textId="77777777" w:rsidR="00D72322" w:rsidRPr="00D72322" w:rsidRDefault="00D72322" w:rsidP="00D72322">
      <w:pPr>
        <w:spacing w:after="0"/>
        <w:rPr>
          <w:rFonts w:ascii="Times New Roman" w:hAnsi="Times New Roman" w:cs="Times New Roman"/>
          <w:sz w:val="24"/>
          <w:szCs w:val="24"/>
        </w:rPr>
      </w:pPr>
      <w:r w:rsidRPr="00D72322">
        <w:rPr>
          <w:rFonts w:ascii="Times New Roman" w:hAnsi="Times New Roman" w:cs="Times New Roman"/>
          <w:sz w:val="24"/>
          <w:szCs w:val="24"/>
        </w:rPr>
        <w:t xml:space="preserve">        if (</w:t>
      </w:r>
      <w:proofErr w:type="spellStart"/>
      <w:r w:rsidRPr="00D72322">
        <w:rPr>
          <w:rFonts w:ascii="Times New Roman" w:hAnsi="Times New Roman" w:cs="Times New Roman"/>
          <w:sz w:val="24"/>
          <w:szCs w:val="24"/>
        </w:rPr>
        <w:t>arr</w:t>
      </w:r>
      <w:proofErr w:type="spellEnd"/>
      <w:r w:rsidRPr="00D72322">
        <w:rPr>
          <w:rFonts w:ascii="Times New Roman" w:hAnsi="Times New Roman" w:cs="Times New Roman"/>
          <w:sz w:val="24"/>
          <w:szCs w:val="24"/>
        </w:rPr>
        <w:t>[</w:t>
      </w:r>
      <w:proofErr w:type="spellStart"/>
      <w:r w:rsidRPr="00D72322">
        <w:rPr>
          <w:rFonts w:ascii="Times New Roman" w:hAnsi="Times New Roman" w:cs="Times New Roman"/>
          <w:sz w:val="24"/>
          <w:szCs w:val="24"/>
        </w:rPr>
        <w:t>i</w:t>
      </w:r>
      <w:proofErr w:type="spellEnd"/>
      <w:r w:rsidRPr="00D72322">
        <w:rPr>
          <w:rFonts w:ascii="Times New Roman" w:hAnsi="Times New Roman" w:cs="Times New Roman"/>
          <w:sz w:val="24"/>
          <w:szCs w:val="24"/>
        </w:rPr>
        <w:t xml:space="preserve">] &lt; </w:t>
      </w:r>
      <w:proofErr w:type="spellStart"/>
      <w:r w:rsidRPr="00D72322">
        <w:rPr>
          <w:rFonts w:ascii="Times New Roman" w:hAnsi="Times New Roman" w:cs="Times New Roman"/>
          <w:sz w:val="24"/>
          <w:szCs w:val="24"/>
        </w:rPr>
        <w:t>minElement</w:t>
      </w:r>
      <w:proofErr w:type="spellEnd"/>
      <w:r w:rsidRPr="00D72322">
        <w:rPr>
          <w:rFonts w:ascii="Times New Roman" w:hAnsi="Times New Roman" w:cs="Times New Roman"/>
          <w:sz w:val="24"/>
          <w:szCs w:val="24"/>
        </w:rPr>
        <w:t>) {</w:t>
      </w:r>
    </w:p>
    <w:p w14:paraId="31388B16" w14:textId="77777777" w:rsidR="00D72322" w:rsidRPr="00D72322" w:rsidRDefault="00D72322" w:rsidP="00D72322">
      <w:pPr>
        <w:spacing w:after="0"/>
        <w:rPr>
          <w:rFonts w:ascii="Times New Roman" w:hAnsi="Times New Roman" w:cs="Times New Roman"/>
          <w:sz w:val="24"/>
          <w:szCs w:val="24"/>
        </w:rPr>
      </w:pPr>
      <w:r w:rsidRPr="00D72322">
        <w:rPr>
          <w:rFonts w:ascii="Times New Roman" w:hAnsi="Times New Roman" w:cs="Times New Roman"/>
          <w:sz w:val="24"/>
          <w:szCs w:val="24"/>
        </w:rPr>
        <w:t xml:space="preserve">            </w:t>
      </w:r>
      <w:proofErr w:type="spellStart"/>
      <w:r w:rsidRPr="00D72322">
        <w:rPr>
          <w:rFonts w:ascii="Times New Roman" w:hAnsi="Times New Roman" w:cs="Times New Roman"/>
          <w:sz w:val="24"/>
          <w:szCs w:val="24"/>
        </w:rPr>
        <w:t>minElement</w:t>
      </w:r>
      <w:proofErr w:type="spellEnd"/>
      <w:r w:rsidRPr="00D72322">
        <w:rPr>
          <w:rFonts w:ascii="Times New Roman" w:hAnsi="Times New Roman" w:cs="Times New Roman"/>
          <w:sz w:val="24"/>
          <w:szCs w:val="24"/>
        </w:rPr>
        <w:t xml:space="preserve"> = </w:t>
      </w:r>
      <w:proofErr w:type="spellStart"/>
      <w:r w:rsidRPr="00D72322">
        <w:rPr>
          <w:rFonts w:ascii="Times New Roman" w:hAnsi="Times New Roman" w:cs="Times New Roman"/>
          <w:sz w:val="24"/>
          <w:szCs w:val="24"/>
        </w:rPr>
        <w:t>arr</w:t>
      </w:r>
      <w:proofErr w:type="spellEnd"/>
      <w:r w:rsidRPr="00D72322">
        <w:rPr>
          <w:rFonts w:ascii="Times New Roman" w:hAnsi="Times New Roman" w:cs="Times New Roman"/>
          <w:sz w:val="24"/>
          <w:szCs w:val="24"/>
        </w:rPr>
        <w:t>[</w:t>
      </w:r>
      <w:proofErr w:type="spellStart"/>
      <w:r w:rsidRPr="00D72322">
        <w:rPr>
          <w:rFonts w:ascii="Times New Roman" w:hAnsi="Times New Roman" w:cs="Times New Roman"/>
          <w:sz w:val="24"/>
          <w:szCs w:val="24"/>
        </w:rPr>
        <w:t>i</w:t>
      </w:r>
      <w:proofErr w:type="spellEnd"/>
      <w:r w:rsidRPr="00D72322">
        <w:rPr>
          <w:rFonts w:ascii="Times New Roman" w:hAnsi="Times New Roman" w:cs="Times New Roman"/>
          <w:sz w:val="24"/>
          <w:szCs w:val="24"/>
        </w:rPr>
        <w:t>];</w:t>
      </w:r>
    </w:p>
    <w:p w14:paraId="613C8E33" w14:textId="77777777" w:rsidR="00D72322" w:rsidRPr="00D72322" w:rsidRDefault="00D72322" w:rsidP="00D72322">
      <w:pPr>
        <w:spacing w:after="0"/>
        <w:rPr>
          <w:rFonts w:ascii="Times New Roman" w:hAnsi="Times New Roman" w:cs="Times New Roman"/>
          <w:sz w:val="24"/>
          <w:szCs w:val="24"/>
        </w:rPr>
      </w:pPr>
      <w:r w:rsidRPr="00D72322">
        <w:rPr>
          <w:rFonts w:ascii="Times New Roman" w:hAnsi="Times New Roman" w:cs="Times New Roman"/>
          <w:sz w:val="24"/>
          <w:szCs w:val="24"/>
        </w:rPr>
        <w:t xml:space="preserve">        }</w:t>
      </w:r>
    </w:p>
    <w:p w14:paraId="6B28381B" w14:textId="77777777" w:rsidR="00D72322" w:rsidRPr="00D72322" w:rsidRDefault="00D72322" w:rsidP="00D72322">
      <w:pPr>
        <w:spacing w:after="0"/>
        <w:rPr>
          <w:rFonts w:ascii="Times New Roman" w:hAnsi="Times New Roman" w:cs="Times New Roman"/>
          <w:sz w:val="24"/>
          <w:szCs w:val="24"/>
        </w:rPr>
      </w:pPr>
      <w:r w:rsidRPr="00D72322">
        <w:rPr>
          <w:rFonts w:ascii="Times New Roman" w:hAnsi="Times New Roman" w:cs="Times New Roman"/>
          <w:sz w:val="24"/>
          <w:szCs w:val="24"/>
        </w:rPr>
        <w:t xml:space="preserve">        if (</w:t>
      </w:r>
      <w:proofErr w:type="spellStart"/>
      <w:r w:rsidRPr="00D72322">
        <w:rPr>
          <w:rFonts w:ascii="Times New Roman" w:hAnsi="Times New Roman" w:cs="Times New Roman"/>
          <w:sz w:val="24"/>
          <w:szCs w:val="24"/>
        </w:rPr>
        <w:t>arr</w:t>
      </w:r>
      <w:proofErr w:type="spellEnd"/>
      <w:r w:rsidRPr="00D72322">
        <w:rPr>
          <w:rFonts w:ascii="Times New Roman" w:hAnsi="Times New Roman" w:cs="Times New Roman"/>
          <w:sz w:val="24"/>
          <w:szCs w:val="24"/>
        </w:rPr>
        <w:t>[</w:t>
      </w:r>
      <w:proofErr w:type="spellStart"/>
      <w:r w:rsidRPr="00D72322">
        <w:rPr>
          <w:rFonts w:ascii="Times New Roman" w:hAnsi="Times New Roman" w:cs="Times New Roman"/>
          <w:sz w:val="24"/>
          <w:szCs w:val="24"/>
        </w:rPr>
        <w:t>i</w:t>
      </w:r>
      <w:proofErr w:type="spellEnd"/>
      <w:r w:rsidRPr="00D72322">
        <w:rPr>
          <w:rFonts w:ascii="Times New Roman" w:hAnsi="Times New Roman" w:cs="Times New Roman"/>
          <w:sz w:val="24"/>
          <w:szCs w:val="24"/>
        </w:rPr>
        <w:t xml:space="preserve">] &gt; </w:t>
      </w:r>
      <w:proofErr w:type="spellStart"/>
      <w:r w:rsidRPr="00D72322">
        <w:rPr>
          <w:rFonts w:ascii="Times New Roman" w:hAnsi="Times New Roman" w:cs="Times New Roman"/>
          <w:sz w:val="24"/>
          <w:szCs w:val="24"/>
        </w:rPr>
        <w:t>maxElement</w:t>
      </w:r>
      <w:proofErr w:type="spellEnd"/>
      <w:r w:rsidRPr="00D72322">
        <w:rPr>
          <w:rFonts w:ascii="Times New Roman" w:hAnsi="Times New Roman" w:cs="Times New Roman"/>
          <w:sz w:val="24"/>
          <w:szCs w:val="24"/>
        </w:rPr>
        <w:t>) {</w:t>
      </w:r>
    </w:p>
    <w:p w14:paraId="00FD4E23" w14:textId="77777777" w:rsidR="00D72322" w:rsidRPr="00D72322" w:rsidRDefault="00D72322" w:rsidP="00D72322">
      <w:pPr>
        <w:spacing w:after="0"/>
        <w:rPr>
          <w:rFonts w:ascii="Times New Roman" w:hAnsi="Times New Roman" w:cs="Times New Roman"/>
          <w:sz w:val="24"/>
          <w:szCs w:val="24"/>
        </w:rPr>
      </w:pPr>
      <w:r w:rsidRPr="00D72322">
        <w:rPr>
          <w:rFonts w:ascii="Times New Roman" w:hAnsi="Times New Roman" w:cs="Times New Roman"/>
          <w:sz w:val="24"/>
          <w:szCs w:val="24"/>
        </w:rPr>
        <w:t xml:space="preserve">            </w:t>
      </w:r>
      <w:proofErr w:type="spellStart"/>
      <w:r w:rsidRPr="00D72322">
        <w:rPr>
          <w:rFonts w:ascii="Times New Roman" w:hAnsi="Times New Roman" w:cs="Times New Roman"/>
          <w:sz w:val="24"/>
          <w:szCs w:val="24"/>
        </w:rPr>
        <w:t>maxElement</w:t>
      </w:r>
      <w:proofErr w:type="spellEnd"/>
      <w:r w:rsidRPr="00D72322">
        <w:rPr>
          <w:rFonts w:ascii="Times New Roman" w:hAnsi="Times New Roman" w:cs="Times New Roman"/>
          <w:sz w:val="24"/>
          <w:szCs w:val="24"/>
        </w:rPr>
        <w:t xml:space="preserve"> = </w:t>
      </w:r>
      <w:proofErr w:type="spellStart"/>
      <w:r w:rsidRPr="00D72322">
        <w:rPr>
          <w:rFonts w:ascii="Times New Roman" w:hAnsi="Times New Roman" w:cs="Times New Roman"/>
          <w:sz w:val="24"/>
          <w:szCs w:val="24"/>
        </w:rPr>
        <w:t>arr</w:t>
      </w:r>
      <w:proofErr w:type="spellEnd"/>
      <w:r w:rsidRPr="00D72322">
        <w:rPr>
          <w:rFonts w:ascii="Times New Roman" w:hAnsi="Times New Roman" w:cs="Times New Roman"/>
          <w:sz w:val="24"/>
          <w:szCs w:val="24"/>
        </w:rPr>
        <w:t>[</w:t>
      </w:r>
      <w:proofErr w:type="spellStart"/>
      <w:r w:rsidRPr="00D72322">
        <w:rPr>
          <w:rFonts w:ascii="Times New Roman" w:hAnsi="Times New Roman" w:cs="Times New Roman"/>
          <w:sz w:val="24"/>
          <w:szCs w:val="24"/>
        </w:rPr>
        <w:t>i</w:t>
      </w:r>
      <w:proofErr w:type="spellEnd"/>
      <w:r w:rsidRPr="00D72322">
        <w:rPr>
          <w:rFonts w:ascii="Times New Roman" w:hAnsi="Times New Roman" w:cs="Times New Roman"/>
          <w:sz w:val="24"/>
          <w:szCs w:val="24"/>
        </w:rPr>
        <w:t>];</w:t>
      </w:r>
    </w:p>
    <w:p w14:paraId="10AB3E9A" w14:textId="77777777" w:rsidR="00D72322" w:rsidRPr="00D72322" w:rsidRDefault="00D72322" w:rsidP="00D72322">
      <w:pPr>
        <w:spacing w:after="0"/>
        <w:rPr>
          <w:rFonts w:ascii="Times New Roman" w:hAnsi="Times New Roman" w:cs="Times New Roman"/>
          <w:sz w:val="24"/>
          <w:szCs w:val="24"/>
        </w:rPr>
      </w:pPr>
      <w:r w:rsidRPr="00D72322">
        <w:rPr>
          <w:rFonts w:ascii="Times New Roman" w:hAnsi="Times New Roman" w:cs="Times New Roman"/>
          <w:sz w:val="24"/>
          <w:szCs w:val="24"/>
        </w:rPr>
        <w:t xml:space="preserve">        }</w:t>
      </w:r>
    </w:p>
    <w:p w14:paraId="148D6208" w14:textId="77777777" w:rsidR="00D72322" w:rsidRPr="00D72322" w:rsidRDefault="00D72322" w:rsidP="00D72322">
      <w:pPr>
        <w:spacing w:after="0"/>
        <w:rPr>
          <w:rFonts w:ascii="Times New Roman" w:hAnsi="Times New Roman" w:cs="Times New Roman"/>
          <w:sz w:val="24"/>
          <w:szCs w:val="24"/>
        </w:rPr>
      </w:pPr>
      <w:r w:rsidRPr="00D72322">
        <w:rPr>
          <w:rFonts w:ascii="Times New Roman" w:hAnsi="Times New Roman" w:cs="Times New Roman"/>
          <w:sz w:val="24"/>
          <w:szCs w:val="24"/>
        </w:rPr>
        <w:t xml:space="preserve">        </w:t>
      </w:r>
      <w:proofErr w:type="spellStart"/>
      <w:r w:rsidRPr="00D72322">
        <w:rPr>
          <w:rFonts w:ascii="Times New Roman" w:hAnsi="Times New Roman" w:cs="Times New Roman"/>
          <w:sz w:val="24"/>
          <w:szCs w:val="24"/>
        </w:rPr>
        <w:t>totalSum</w:t>
      </w:r>
      <w:proofErr w:type="spellEnd"/>
      <w:r w:rsidRPr="00D72322">
        <w:rPr>
          <w:rFonts w:ascii="Times New Roman" w:hAnsi="Times New Roman" w:cs="Times New Roman"/>
          <w:sz w:val="24"/>
          <w:szCs w:val="24"/>
        </w:rPr>
        <w:t xml:space="preserve"> += </w:t>
      </w:r>
      <w:proofErr w:type="spellStart"/>
      <w:r w:rsidRPr="00D72322">
        <w:rPr>
          <w:rFonts w:ascii="Times New Roman" w:hAnsi="Times New Roman" w:cs="Times New Roman"/>
          <w:sz w:val="24"/>
          <w:szCs w:val="24"/>
        </w:rPr>
        <w:t>arr</w:t>
      </w:r>
      <w:proofErr w:type="spellEnd"/>
      <w:r w:rsidRPr="00D72322">
        <w:rPr>
          <w:rFonts w:ascii="Times New Roman" w:hAnsi="Times New Roman" w:cs="Times New Roman"/>
          <w:sz w:val="24"/>
          <w:szCs w:val="24"/>
        </w:rPr>
        <w:t>[</w:t>
      </w:r>
      <w:proofErr w:type="spellStart"/>
      <w:r w:rsidRPr="00D72322">
        <w:rPr>
          <w:rFonts w:ascii="Times New Roman" w:hAnsi="Times New Roman" w:cs="Times New Roman"/>
          <w:sz w:val="24"/>
          <w:szCs w:val="24"/>
        </w:rPr>
        <w:t>i</w:t>
      </w:r>
      <w:proofErr w:type="spellEnd"/>
      <w:r w:rsidRPr="00D72322">
        <w:rPr>
          <w:rFonts w:ascii="Times New Roman" w:hAnsi="Times New Roman" w:cs="Times New Roman"/>
          <w:sz w:val="24"/>
          <w:szCs w:val="24"/>
        </w:rPr>
        <w:t>];</w:t>
      </w:r>
    </w:p>
    <w:p w14:paraId="0EF681D9" w14:textId="77777777" w:rsidR="00D72322" w:rsidRPr="00D72322" w:rsidRDefault="00D72322" w:rsidP="00D72322">
      <w:pPr>
        <w:spacing w:after="0"/>
        <w:rPr>
          <w:rFonts w:ascii="Times New Roman" w:hAnsi="Times New Roman" w:cs="Times New Roman"/>
          <w:sz w:val="24"/>
          <w:szCs w:val="24"/>
        </w:rPr>
      </w:pPr>
      <w:r w:rsidRPr="00D72322">
        <w:rPr>
          <w:rFonts w:ascii="Times New Roman" w:hAnsi="Times New Roman" w:cs="Times New Roman"/>
          <w:sz w:val="24"/>
          <w:szCs w:val="24"/>
        </w:rPr>
        <w:t xml:space="preserve">    }</w:t>
      </w:r>
    </w:p>
    <w:p w14:paraId="21E00EC1" w14:textId="77777777" w:rsidR="00D72322" w:rsidRPr="00D72322" w:rsidRDefault="00D72322" w:rsidP="00D72322">
      <w:pPr>
        <w:spacing w:after="0"/>
        <w:rPr>
          <w:rFonts w:ascii="Times New Roman" w:hAnsi="Times New Roman" w:cs="Times New Roman"/>
          <w:sz w:val="24"/>
          <w:szCs w:val="24"/>
        </w:rPr>
      </w:pPr>
    </w:p>
    <w:p w14:paraId="2BA2C4B0" w14:textId="77777777" w:rsidR="00D72322" w:rsidRPr="00D72322" w:rsidRDefault="00D72322" w:rsidP="00D72322">
      <w:pPr>
        <w:spacing w:after="0"/>
        <w:rPr>
          <w:rFonts w:ascii="Times New Roman" w:hAnsi="Times New Roman" w:cs="Times New Roman"/>
          <w:sz w:val="24"/>
          <w:szCs w:val="24"/>
        </w:rPr>
      </w:pPr>
      <w:r w:rsidRPr="00D72322">
        <w:rPr>
          <w:rFonts w:ascii="Times New Roman" w:hAnsi="Times New Roman" w:cs="Times New Roman"/>
          <w:sz w:val="24"/>
          <w:szCs w:val="24"/>
        </w:rPr>
        <w:t xml:space="preserve">    double average = </w:t>
      </w:r>
      <w:proofErr w:type="spellStart"/>
      <w:r w:rsidRPr="00D72322">
        <w:rPr>
          <w:rFonts w:ascii="Times New Roman" w:hAnsi="Times New Roman" w:cs="Times New Roman"/>
          <w:sz w:val="24"/>
          <w:szCs w:val="24"/>
        </w:rPr>
        <w:t>static_cast</w:t>
      </w:r>
      <w:proofErr w:type="spellEnd"/>
      <w:r w:rsidRPr="00D72322">
        <w:rPr>
          <w:rFonts w:ascii="Times New Roman" w:hAnsi="Times New Roman" w:cs="Times New Roman"/>
          <w:sz w:val="24"/>
          <w:szCs w:val="24"/>
        </w:rPr>
        <w:t>&lt;double&gt;(</w:t>
      </w:r>
      <w:proofErr w:type="spellStart"/>
      <w:r w:rsidRPr="00D72322">
        <w:rPr>
          <w:rFonts w:ascii="Times New Roman" w:hAnsi="Times New Roman" w:cs="Times New Roman"/>
          <w:sz w:val="24"/>
          <w:szCs w:val="24"/>
        </w:rPr>
        <w:t>totalSum</w:t>
      </w:r>
      <w:proofErr w:type="spellEnd"/>
      <w:r w:rsidRPr="00D72322">
        <w:rPr>
          <w:rFonts w:ascii="Times New Roman" w:hAnsi="Times New Roman" w:cs="Times New Roman"/>
          <w:sz w:val="24"/>
          <w:szCs w:val="24"/>
        </w:rPr>
        <w:t>) / size;</w:t>
      </w:r>
    </w:p>
    <w:p w14:paraId="1E606978" w14:textId="77777777" w:rsidR="00D72322" w:rsidRPr="00D72322" w:rsidRDefault="00D72322" w:rsidP="00D72322">
      <w:pPr>
        <w:spacing w:after="0"/>
        <w:rPr>
          <w:rFonts w:ascii="Times New Roman" w:hAnsi="Times New Roman" w:cs="Times New Roman"/>
          <w:sz w:val="24"/>
          <w:szCs w:val="24"/>
        </w:rPr>
      </w:pPr>
    </w:p>
    <w:p w14:paraId="73BAF466" w14:textId="77777777" w:rsidR="00D72322" w:rsidRPr="00D72322" w:rsidRDefault="00D72322" w:rsidP="00D72322">
      <w:pPr>
        <w:spacing w:after="0"/>
        <w:rPr>
          <w:rFonts w:ascii="Times New Roman" w:hAnsi="Times New Roman" w:cs="Times New Roman"/>
          <w:sz w:val="24"/>
          <w:szCs w:val="24"/>
        </w:rPr>
      </w:pPr>
      <w:r w:rsidRPr="00D72322">
        <w:rPr>
          <w:rFonts w:ascii="Times New Roman" w:hAnsi="Times New Roman" w:cs="Times New Roman"/>
          <w:sz w:val="24"/>
          <w:szCs w:val="24"/>
        </w:rPr>
        <w:t xml:space="preserve">    </w:t>
      </w:r>
      <w:proofErr w:type="spellStart"/>
      <w:r w:rsidRPr="00D72322">
        <w:rPr>
          <w:rFonts w:ascii="Times New Roman" w:hAnsi="Times New Roman" w:cs="Times New Roman"/>
          <w:sz w:val="24"/>
          <w:szCs w:val="24"/>
        </w:rPr>
        <w:t>cout</w:t>
      </w:r>
      <w:proofErr w:type="spellEnd"/>
      <w:r w:rsidRPr="00D72322">
        <w:rPr>
          <w:rFonts w:ascii="Times New Roman" w:hAnsi="Times New Roman" w:cs="Times New Roman"/>
          <w:sz w:val="24"/>
          <w:szCs w:val="24"/>
        </w:rPr>
        <w:t xml:space="preserve"> &lt;&lt; "Minimum element: " &lt;&lt; </w:t>
      </w:r>
      <w:proofErr w:type="spellStart"/>
      <w:r w:rsidRPr="00D72322">
        <w:rPr>
          <w:rFonts w:ascii="Times New Roman" w:hAnsi="Times New Roman" w:cs="Times New Roman"/>
          <w:sz w:val="24"/>
          <w:szCs w:val="24"/>
        </w:rPr>
        <w:t>minElement</w:t>
      </w:r>
      <w:proofErr w:type="spellEnd"/>
      <w:r w:rsidRPr="00D72322">
        <w:rPr>
          <w:rFonts w:ascii="Times New Roman" w:hAnsi="Times New Roman" w:cs="Times New Roman"/>
          <w:sz w:val="24"/>
          <w:szCs w:val="24"/>
        </w:rPr>
        <w:t xml:space="preserve"> &lt;&lt; </w:t>
      </w:r>
      <w:proofErr w:type="spellStart"/>
      <w:r w:rsidRPr="00D72322">
        <w:rPr>
          <w:rFonts w:ascii="Times New Roman" w:hAnsi="Times New Roman" w:cs="Times New Roman"/>
          <w:sz w:val="24"/>
          <w:szCs w:val="24"/>
        </w:rPr>
        <w:t>endl</w:t>
      </w:r>
      <w:proofErr w:type="spellEnd"/>
      <w:r w:rsidRPr="00D72322">
        <w:rPr>
          <w:rFonts w:ascii="Times New Roman" w:hAnsi="Times New Roman" w:cs="Times New Roman"/>
          <w:sz w:val="24"/>
          <w:szCs w:val="24"/>
        </w:rPr>
        <w:t>;</w:t>
      </w:r>
    </w:p>
    <w:p w14:paraId="663EE068" w14:textId="77777777" w:rsidR="00D72322" w:rsidRPr="00D72322" w:rsidRDefault="00D72322" w:rsidP="00D72322">
      <w:pPr>
        <w:spacing w:after="0"/>
        <w:rPr>
          <w:rFonts w:ascii="Times New Roman" w:hAnsi="Times New Roman" w:cs="Times New Roman"/>
          <w:sz w:val="24"/>
          <w:szCs w:val="24"/>
        </w:rPr>
      </w:pPr>
      <w:r w:rsidRPr="00D72322">
        <w:rPr>
          <w:rFonts w:ascii="Times New Roman" w:hAnsi="Times New Roman" w:cs="Times New Roman"/>
          <w:sz w:val="24"/>
          <w:szCs w:val="24"/>
        </w:rPr>
        <w:t xml:space="preserve">    </w:t>
      </w:r>
      <w:proofErr w:type="spellStart"/>
      <w:r w:rsidRPr="00D72322">
        <w:rPr>
          <w:rFonts w:ascii="Times New Roman" w:hAnsi="Times New Roman" w:cs="Times New Roman"/>
          <w:sz w:val="24"/>
          <w:szCs w:val="24"/>
        </w:rPr>
        <w:t>cout</w:t>
      </w:r>
      <w:proofErr w:type="spellEnd"/>
      <w:r w:rsidRPr="00D72322">
        <w:rPr>
          <w:rFonts w:ascii="Times New Roman" w:hAnsi="Times New Roman" w:cs="Times New Roman"/>
          <w:sz w:val="24"/>
          <w:szCs w:val="24"/>
        </w:rPr>
        <w:t xml:space="preserve"> &lt;&lt; "Maximum element: " &lt;&lt; </w:t>
      </w:r>
      <w:proofErr w:type="spellStart"/>
      <w:r w:rsidRPr="00D72322">
        <w:rPr>
          <w:rFonts w:ascii="Times New Roman" w:hAnsi="Times New Roman" w:cs="Times New Roman"/>
          <w:sz w:val="24"/>
          <w:szCs w:val="24"/>
        </w:rPr>
        <w:t>maxElement</w:t>
      </w:r>
      <w:proofErr w:type="spellEnd"/>
      <w:r w:rsidRPr="00D72322">
        <w:rPr>
          <w:rFonts w:ascii="Times New Roman" w:hAnsi="Times New Roman" w:cs="Times New Roman"/>
          <w:sz w:val="24"/>
          <w:szCs w:val="24"/>
        </w:rPr>
        <w:t xml:space="preserve"> &lt;&lt; </w:t>
      </w:r>
      <w:proofErr w:type="spellStart"/>
      <w:r w:rsidRPr="00D72322">
        <w:rPr>
          <w:rFonts w:ascii="Times New Roman" w:hAnsi="Times New Roman" w:cs="Times New Roman"/>
          <w:sz w:val="24"/>
          <w:szCs w:val="24"/>
        </w:rPr>
        <w:t>endl</w:t>
      </w:r>
      <w:proofErr w:type="spellEnd"/>
      <w:r w:rsidRPr="00D72322">
        <w:rPr>
          <w:rFonts w:ascii="Times New Roman" w:hAnsi="Times New Roman" w:cs="Times New Roman"/>
          <w:sz w:val="24"/>
          <w:szCs w:val="24"/>
        </w:rPr>
        <w:t>;</w:t>
      </w:r>
    </w:p>
    <w:p w14:paraId="1533D4DE" w14:textId="77777777" w:rsidR="00D72322" w:rsidRPr="00D72322" w:rsidRDefault="00D72322" w:rsidP="00D72322">
      <w:pPr>
        <w:spacing w:after="0"/>
        <w:rPr>
          <w:rFonts w:ascii="Times New Roman" w:hAnsi="Times New Roman" w:cs="Times New Roman"/>
          <w:sz w:val="24"/>
          <w:szCs w:val="24"/>
        </w:rPr>
      </w:pPr>
      <w:r w:rsidRPr="00D72322">
        <w:rPr>
          <w:rFonts w:ascii="Times New Roman" w:hAnsi="Times New Roman" w:cs="Times New Roman"/>
          <w:sz w:val="24"/>
          <w:szCs w:val="24"/>
        </w:rPr>
        <w:t xml:space="preserve">    </w:t>
      </w:r>
      <w:proofErr w:type="spellStart"/>
      <w:r w:rsidRPr="00D72322">
        <w:rPr>
          <w:rFonts w:ascii="Times New Roman" w:hAnsi="Times New Roman" w:cs="Times New Roman"/>
          <w:sz w:val="24"/>
          <w:szCs w:val="24"/>
        </w:rPr>
        <w:t>cout</w:t>
      </w:r>
      <w:proofErr w:type="spellEnd"/>
      <w:r w:rsidRPr="00D72322">
        <w:rPr>
          <w:rFonts w:ascii="Times New Roman" w:hAnsi="Times New Roman" w:cs="Times New Roman"/>
          <w:sz w:val="24"/>
          <w:szCs w:val="24"/>
        </w:rPr>
        <w:t xml:space="preserve"> &lt;&lt; "Sum of elements: " &lt;&lt; </w:t>
      </w:r>
      <w:proofErr w:type="spellStart"/>
      <w:r w:rsidRPr="00D72322">
        <w:rPr>
          <w:rFonts w:ascii="Times New Roman" w:hAnsi="Times New Roman" w:cs="Times New Roman"/>
          <w:sz w:val="24"/>
          <w:szCs w:val="24"/>
        </w:rPr>
        <w:t>totalSum</w:t>
      </w:r>
      <w:proofErr w:type="spellEnd"/>
      <w:r w:rsidRPr="00D72322">
        <w:rPr>
          <w:rFonts w:ascii="Times New Roman" w:hAnsi="Times New Roman" w:cs="Times New Roman"/>
          <w:sz w:val="24"/>
          <w:szCs w:val="24"/>
        </w:rPr>
        <w:t xml:space="preserve"> &lt;&lt; </w:t>
      </w:r>
      <w:proofErr w:type="spellStart"/>
      <w:r w:rsidRPr="00D72322">
        <w:rPr>
          <w:rFonts w:ascii="Times New Roman" w:hAnsi="Times New Roman" w:cs="Times New Roman"/>
          <w:sz w:val="24"/>
          <w:szCs w:val="24"/>
        </w:rPr>
        <w:t>endl</w:t>
      </w:r>
      <w:proofErr w:type="spellEnd"/>
      <w:r w:rsidRPr="00D72322">
        <w:rPr>
          <w:rFonts w:ascii="Times New Roman" w:hAnsi="Times New Roman" w:cs="Times New Roman"/>
          <w:sz w:val="24"/>
          <w:szCs w:val="24"/>
        </w:rPr>
        <w:t>;</w:t>
      </w:r>
    </w:p>
    <w:p w14:paraId="007A0F63" w14:textId="77777777" w:rsidR="00D72322" w:rsidRPr="00D72322" w:rsidRDefault="00D72322" w:rsidP="00D72322">
      <w:pPr>
        <w:spacing w:after="0"/>
        <w:rPr>
          <w:rFonts w:ascii="Times New Roman" w:hAnsi="Times New Roman" w:cs="Times New Roman"/>
          <w:sz w:val="24"/>
          <w:szCs w:val="24"/>
        </w:rPr>
      </w:pPr>
      <w:r w:rsidRPr="00D72322">
        <w:rPr>
          <w:rFonts w:ascii="Times New Roman" w:hAnsi="Times New Roman" w:cs="Times New Roman"/>
          <w:sz w:val="24"/>
          <w:szCs w:val="24"/>
        </w:rPr>
        <w:t xml:space="preserve">    </w:t>
      </w:r>
      <w:proofErr w:type="spellStart"/>
      <w:r w:rsidRPr="00D72322">
        <w:rPr>
          <w:rFonts w:ascii="Times New Roman" w:hAnsi="Times New Roman" w:cs="Times New Roman"/>
          <w:sz w:val="24"/>
          <w:szCs w:val="24"/>
        </w:rPr>
        <w:t>cout</w:t>
      </w:r>
      <w:proofErr w:type="spellEnd"/>
      <w:r w:rsidRPr="00D72322">
        <w:rPr>
          <w:rFonts w:ascii="Times New Roman" w:hAnsi="Times New Roman" w:cs="Times New Roman"/>
          <w:sz w:val="24"/>
          <w:szCs w:val="24"/>
        </w:rPr>
        <w:t xml:space="preserve"> &lt;&lt; "Average of elements: " &lt;&lt; average &lt;&lt; </w:t>
      </w:r>
      <w:proofErr w:type="spellStart"/>
      <w:r w:rsidRPr="00D72322">
        <w:rPr>
          <w:rFonts w:ascii="Times New Roman" w:hAnsi="Times New Roman" w:cs="Times New Roman"/>
          <w:sz w:val="24"/>
          <w:szCs w:val="24"/>
        </w:rPr>
        <w:t>endl</w:t>
      </w:r>
      <w:proofErr w:type="spellEnd"/>
      <w:r w:rsidRPr="00D72322">
        <w:rPr>
          <w:rFonts w:ascii="Times New Roman" w:hAnsi="Times New Roman" w:cs="Times New Roman"/>
          <w:sz w:val="24"/>
          <w:szCs w:val="24"/>
        </w:rPr>
        <w:t>;</w:t>
      </w:r>
    </w:p>
    <w:p w14:paraId="65ACE80F" w14:textId="77777777" w:rsidR="00D72322" w:rsidRPr="00D72322" w:rsidRDefault="00D72322" w:rsidP="00D72322">
      <w:pPr>
        <w:spacing w:after="0"/>
        <w:rPr>
          <w:rFonts w:ascii="Times New Roman" w:hAnsi="Times New Roman" w:cs="Times New Roman"/>
          <w:sz w:val="24"/>
          <w:szCs w:val="24"/>
        </w:rPr>
      </w:pPr>
    </w:p>
    <w:p w14:paraId="354F6FE7" w14:textId="77777777" w:rsidR="00D72322" w:rsidRPr="00D72322" w:rsidRDefault="00D72322" w:rsidP="00D72322">
      <w:pPr>
        <w:spacing w:after="0"/>
        <w:rPr>
          <w:rFonts w:ascii="Times New Roman" w:hAnsi="Times New Roman" w:cs="Times New Roman"/>
          <w:sz w:val="24"/>
          <w:szCs w:val="24"/>
        </w:rPr>
      </w:pPr>
      <w:r w:rsidRPr="00D72322">
        <w:rPr>
          <w:rFonts w:ascii="Times New Roman" w:hAnsi="Times New Roman" w:cs="Times New Roman"/>
          <w:sz w:val="24"/>
          <w:szCs w:val="24"/>
        </w:rPr>
        <w:t xml:space="preserve">    bool found = false;</w:t>
      </w:r>
    </w:p>
    <w:p w14:paraId="4384B7CD" w14:textId="77777777" w:rsidR="00D72322" w:rsidRPr="00D72322" w:rsidRDefault="00D72322" w:rsidP="00D72322">
      <w:pPr>
        <w:spacing w:after="0"/>
        <w:rPr>
          <w:rFonts w:ascii="Times New Roman" w:hAnsi="Times New Roman" w:cs="Times New Roman"/>
          <w:sz w:val="24"/>
          <w:szCs w:val="24"/>
        </w:rPr>
      </w:pPr>
      <w:r w:rsidRPr="00D72322">
        <w:rPr>
          <w:rFonts w:ascii="Times New Roman" w:hAnsi="Times New Roman" w:cs="Times New Roman"/>
          <w:sz w:val="24"/>
          <w:szCs w:val="24"/>
        </w:rPr>
        <w:t xml:space="preserve">    for (int </w:t>
      </w:r>
      <w:proofErr w:type="spellStart"/>
      <w:r w:rsidRPr="00D72322">
        <w:rPr>
          <w:rFonts w:ascii="Times New Roman" w:hAnsi="Times New Roman" w:cs="Times New Roman"/>
          <w:sz w:val="24"/>
          <w:szCs w:val="24"/>
        </w:rPr>
        <w:t>i</w:t>
      </w:r>
      <w:proofErr w:type="spellEnd"/>
      <w:r w:rsidRPr="00D72322">
        <w:rPr>
          <w:rFonts w:ascii="Times New Roman" w:hAnsi="Times New Roman" w:cs="Times New Roman"/>
          <w:sz w:val="24"/>
          <w:szCs w:val="24"/>
        </w:rPr>
        <w:t xml:space="preserve"> = 0; </w:t>
      </w:r>
      <w:proofErr w:type="spellStart"/>
      <w:r w:rsidRPr="00D72322">
        <w:rPr>
          <w:rFonts w:ascii="Times New Roman" w:hAnsi="Times New Roman" w:cs="Times New Roman"/>
          <w:sz w:val="24"/>
          <w:szCs w:val="24"/>
        </w:rPr>
        <w:t>i</w:t>
      </w:r>
      <w:proofErr w:type="spellEnd"/>
      <w:r w:rsidRPr="00D72322">
        <w:rPr>
          <w:rFonts w:ascii="Times New Roman" w:hAnsi="Times New Roman" w:cs="Times New Roman"/>
          <w:sz w:val="24"/>
          <w:szCs w:val="24"/>
        </w:rPr>
        <w:t xml:space="preserve"> &lt; size; </w:t>
      </w:r>
      <w:proofErr w:type="spellStart"/>
      <w:r w:rsidRPr="00D72322">
        <w:rPr>
          <w:rFonts w:ascii="Times New Roman" w:hAnsi="Times New Roman" w:cs="Times New Roman"/>
          <w:sz w:val="24"/>
          <w:szCs w:val="24"/>
        </w:rPr>
        <w:t>i</w:t>
      </w:r>
      <w:proofErr w:type="spellEnd"/>
      <w:r w:rsidRPr="00D72322">
        <w:rPr>
          <w:rFonts w:ascii="Times New Roman" w:hAnsi="Times New Roman" w:cs="Times New Roman"/>
          <w:sz w:val="24"/>
          <w:szCs w:val="24"/>
        </w:rPr>
        <w:t>++) {</w:t>
      </w:r>
    </w:p>
    <w:p w14:paraId="558C06DE" w14:textId="77777777" w:rsidR="00D72322" w:rsidRPr="00D72322" w:rsidRDefault="00D72322" w:rsidP="00D72322">
      <w:pPr>
        <w:spacing w:after="0"/>
        <w:rPr>
          <w:rFonts w:ascii="Times New Roman" w:hAnsi="Times New Roman" w:cs="Times New Roman"/>
          <w:sz w:val="24"/>
          <w:szCs w:val="24"/>
        </w:rPr>
      </w:pPr>
      <w:r w:rsidRPr="00D72322">
        <w:rPr>
          <w:rFonts w:ascii="Times New Roman" w:hAnsi="Times New Roman" w:cs="Times New Roman"/>
          <w:sz w:val="24"/>
          <w:szCs w:val="24"/>
        </w:rPr>
        <w:t xml:space="preserve">        if (</w:t>
      </w:r>
      <w:proofErr w:type="spellStart"/>
      <w:r w:rsidRPr="00D72322">
        <w:rPr>
          <w:rFonts w:ascii="Times New Roman" w:hAnsi="Times New Roman" w:cs="Times New Roman"/>
          <w:sz w:val="24"/>
          <w:szCs w:val="24"/>
        </w:rPr>
        <w:t>arr</w:t>
      </w:r>
      <w:proofErr w:type="spellEnd"/>
      <w:r w:rsidRPr="00D72322">
        <w:rPr>
          <w:rFonts w:ascii="Times New Roman" w:hAnsi="Times New Roman" w:cs="Times New Roman"/>
          <w:sz w:val="24"/>
          <w:szCs w:val="24"/>
        </w:rPr>
        <w:t>[</w:t>
      </w:r>
      <w:proofErr w:type="spellStart"/>
      <w:r w:rsidRPr="00D72322">
        <w:rPr>
          <w:rFonts w:ascii="Times New Roman" w:hAnsi="Times New Roman" w:cs="Times New Roman"/>
          <w:sz w:val="24"/>
          <w:szCs w:val="24"/>
        </w:rPr>
        <w:t>i</w:t>
      </w:r>
      <w:proofErr w:type="spellEnd"/>
      <w:r w:rsidRPr="00D72322">
        <w:rPr>
          <w:rFonts w:ascii="Times New Roman" w:hAnsi="Times New Roman" w:cs="Times New Roman"/>
          <w:sz w:val="24"/>
          <w:szCs w:val="24"/>
        </w:rPr>
        <w:t xml:space="preserve">] == </w:t>
      </w:r>
      <w:proofErr w:type="spellStart"/>
      <w:r w:rsidRPr="00D72322">
        <w:rPr>
          <w:rFonts w:ascii="Times New Roman" w:hAnsi="Times New Roman" w:cs="Times New Roman"/>
          <w:sz w:val="24"/>
          <w:szCs w:val="24"/>
        </w:rPr>
        <w:t>searchElement</w:t>
      </w:r>
      <w:proofErr w:type="spellEnd"/>
      <w:r w:rsidRPr="00D72322">
        <w:rPr>
          <w:rFonts w:ascii="Times New Roman" w:hAnsi="Times New Roman" w:cs="Times New Roman"/>
          <w:sz w:val="24"/>
          <w:szCs w:val="24"/>
        </w:rPr>
        <w:t>) {</w:t>
      </w:r>
    </w:p>
    <w:p w14:paraId="77F052DA" w14:textId="77777777" w:rsidR="00D72322" w:rsidRPr="00D72322" w:rsidRDefault="00D72322" w:rsidP="00D72322">
      <w:pPr>
        <w:spacing w:after="0"/>
        <w:rPr>
          <w:rFonts w:ascii="Times New Roman" w:hAnsi="Times New Roman" w:cs="Times New Roman"/>
          <w:sz w:val="24"/>
          <w:szCs w:val="24"/>
        </w:rPr>
      </w:pPr>
      <w:r w:rsidRPr="00D72322">
        <w:rPr>
          <w:rFonts w:ascii="Times New Roman" w:hAnsi="Times New Roman" w:cs="Times New Roman"/>
          <w:sz w:val="24"/>
          <w:szCs w:val="24"/>
        </w:rPr>
        <w:t xml:space="preserve">            found = true;</w:t>
      </w:r>
    </w:p>
    <w:p w14:paraId="59A77E17" w14:textId="77777777" w:rsidR="00D72322" w:rsidRPr="00D72322" w:rsidRDefault="00D72322" w:rsidP="00D72322">
      <w:pPr>
        <w:spacing w:after="0"/>
        <w:rPr>
          <w:rFonts w:ascii="Times New Roman" w:hAnsi="Times New Roman" w:cs="Times New Roman"/>
          <w:sz w:val="24"/>
          <w:szCs w:val="24"/>
        </w:rPr>
      </w:pPr>
      <w:r w:rsidRPr="00D72322">
        <w:rPr>
          <w:rFonts w:ascii="Times New Roman" w:hAnsi="Times New Roman" w:cs="Times New Roman"/>
          <w:sz w:val="24"/>
          <w:szCs w:val="24"/>
        </w:rPr>
        <w:t xml:space="preserve">            break;</w:t>
      </w:r>
    </w:p>
    <w:p w14:paraId="099D0CCE" w14:textId="77777777" w:rsidR="00D72322" w:rsidRPr="00D72322" w:rsidRDefault="00D72322" w:rsidP="00D72322">
      <w:pPr>
        <w:spacing w:after="0"/>
        <w:rPr>
          <w:rFonts w:ascii="Times New Roman" w:hAnsi="Times New Roman" w:cs="Times New Roman"/>
          <w:sz w:val="24"/>
          <w:szCs w:val="24"/>
        </w:rPr>
      </w:pPr>
      <w:r w:rsidRPr="00D72322">
        <w:rPr>
          <w:rFonts w:ascii="Times New Roman" w:hAnsi="Times New Roman" w:cs="Times New Roman"/>
          <w:sz w:val="24"/>
          <w:szCs w:val="24"/>
        </w:rPr>
        <w:t xml:space="preserve">        }</w:t>
      </w:r>
    </w:p>
    <w:p w14:paraId="6900E325" w14:textId="77777777" w:rsidR="00D72322" w:rsidRPr="00D72322" w:rsidRDefault="00D72322" w:rsidP="00D72322">
      <w:pPr>
        <w:spacing w:after="0"/>
        <w:rPr>
          <w:rFonts w:ascii="Times New Roman" w:hAnsi="Times New Roman" w:cs="Times New Roman"/>
          <w:sz w:val="24"/>
          <w:szCs w:val="24"/>
        </w:rPr>
      </w:pPr>
      <w:r w:rsidRPr="00D72322">
        <w:rPr>
          <w:rFonts w:ascii="Times New Roman" w:hAnsi="Times New Roman" w:cs="Times New Roman"/>
          <w:sz w:val="24"/>
          <w:szCs w:val="24"/>
        </w:rPr>
        <w:t xml:space="preserve">    }</w:t>
      </w:r>
    </w:p>
    <w:p w14:paraId="6216F801" w14:textId="77777777" w:rsidR="00D72322" w:rsidRPr="00D72322" w:rsidRDefault="00D72322" w:rsidP="00D72322">
      <w:pPr>
        <w:spacing w:after="0"/>
        <w:rPr>
          <w:rFonts w:ascii="Times New Roman" w:hAnsi="Times New Roman" w:cs="Times New Roman"/>
          <w:sz w:val="24"/>
          <w:szCs w:val="24"/>
        </w:rPr>
      </w:pPr>
    </w:p>
    <w:p w14:paraId="263517FB" w14:textId="77777777" w:rsidR="00D72322" w:rsidRPr="00D72322" w:rsidRDefault="00D72322" w:rsidP="00D72322">
      <w:pPr>
        <w:spacing w:after="0"/>
        <w:rPr>
          <w:rFonts w:ascii="Times New Roman" w:hAnsi="Times New Roman" w:cs="Times New Roman"/>
          <w:sz w:val="24"/>
          <w:szCs w:val="24"/>
        </w:rPr>
      </w:pPr>
      <w:r w:rsidRPr="00D72322">
        <w:rPr>
          <w:rFonts w:ascii="Times New Roman" w:hAnsi="Times New Roman" w:cs="Times New Roman"/>
          <w:sz w:val="24"/>
          <w:szCs w:val="24"/>
        </w:rPr>
        <w:t xml:space="preserve">    if (found) {</w:t>
      </w:r>
    </w:p>
    <w:p w14:paraId="5DE5B4F3" w14:textId="77777777" w:rsidR="00D72322" w:rsidRPr="00D72322" w:rsidRDefault="00D72322" w:rsidP="00D72322">
      <w:pPr>
        <w:spacing w:after="0"/>
        <w:rPr>
          <w:rFonts w:ascii="Times New Roman" w:hAnsi="Times New Roman" w:cs="Times New Roman"/>
          <w:sz w:val="24"/>
          <w:szCs w:val="24"/>
        </w:rPr>
      </w:pPr>
      <w:r w:rsidRPr="00D72322">
        <w:rPr>
          <w:rFonts w:ascii="Times New Roman" w:hAnsi="Times New Roman" w:cs="Times New Roman"/>
          <w:sz w:val="24"/>
          <w:szCs w:val="24"/>
        </w:rPr>
        <w:t xml:space="preserve">        </w:t>
      </w:r>
      <w:proofErr w:type="spellStart"/>
      <w:r w:rsidRPr="00D72322">
        <w:rPr>
          <w:rFonts w:ascii="Times New Roman" w:hAnsi="Times New Roman" w:cs="Times New Roman"/>
          <w:sz w:val="24"/>
          <w:szCs w:val="24"/>
        </w:rPr>
        <w:t>cout</w:t>
      </w:r>
      <w:proofErr w:type="spellEnd"/>
      <w:r w:rsidRPr="00D72322">
        <w:rPr>
          <w:rFonts w:ascii="Times New Roman" w:hAnsi="Times New Roman" w:cs="Times New Roman"/>
          <w:sz w:val="24"/>
          <w:szCs w:val="24"/>
        </w:rPr>
        <w:t xml:space="preserve"> &lt;&lt; "Element " &lt;&lt; </w:t>
      </w:r>
      <w:proofErr w:type="spellStart"/>
      <w:r w:rsidRPr="00D72322">
        <w:rPr>
          <w:rFonts w:ascii="Times New Roman" w:hAnsi="Times New Roman" w:cs="Times New Roman"/>
          <w:sz w:val="24"/>
          <w:szCs w:val="24"/>
        </w:rPr>
        <w:t>searchElement</w:t>
      </w:r>
      <w:proofErr w:type="spellEnd"/>
      <w:r w:rsidRPr="00D72322">
        <w:rPr>
          <w:rFonts w:ascii="Times New Roman" w:hAnsi="Times New Roman" w:cs="Times New Roman"/>
          <w:sz w:val="24"/>
          <w:szCs w:val="24"/>
        </w:rPr>
        <w:t xml:space="preserve"> &lt;&lt; " found in the array." &lt;&lt; </w:t>
      </w:r>
      <w:proofErr w:type="spellStart"/>
      <w:r w:rsidRPr="00D72322">
        <w:rPr>
          <w:rFonts w:ascii="Times New Roman" w:hAnsi="Times New Roman" w:cs="Times New Roman"/>
          <w:sz w:val="24"/>
          <w:szCs w:val="24"/>
        </w:rPr>
        <w:t>endl</w:t>
      </w:r>
      <w:proofErr w:type="spellEnd"/>
      <w:r w:rsidRPr="00D72322">
        <w:rPr>
          <w:rFonts w:ascii="Times New Roman" w:hAnsi="Times New Roman" w:cs="Times New Roman"/>
          <w:sz w:val="24"/>
          <w:szCs w:val="24"/>
        </w:rPr>
        <w:t>;</w:t>
      </w:r>
    </w:p>
    <w:p w14:paraId="505BB407" w14:textId="77777777" w:rsidR="00D72322" w:rsidRPr="00D72322" w:rsidRDefault="00D72322" w:rsidP="00D72322">
      <w:pPr>
        <w:spacing w:after="0"/>
        <w:rPr>
          <w:rFonts w:ascii="Times New Roman" w:hAnsi="Times New Roman" w:cs="Times New Roman"/>
          <w:sz w:val="24"/>
          <w:szCs w:val="24"/>
        </w:rPr>
      </w:pPr>
      <w:r w:rsidRPr="00D72322">
        <w:rPr>
          <w:rFonts w:ascii="Times New Roman" w:hAnsi="Times New Roman" w:cs="Times New Roman"/>
          <w:sz w:val="24"/>
          <w:szCs w:val="24"/>
        </w:rPr>
        <w:t xml:space="preserve">    } else {</w:t>
      </w:r>
    </w:p>
    <w:p w14:paraId="69166401" w14:textId="77777777" w:rsidR="00D72322" w:rsidRPr="00D72322" w:rsidRDefault="00D72322" w:rsidP="00D72322">
      <w:pPr>
        <w:spacing w:after="0"/>
        <w:rPr>
          <w:rFonts w:ascii="Times New Roman" w:hAnsi="Times New Roman" w:cs="Times New Roman"/>
          <w:sz w:val="24"/>
          <w:szCs w:val="24"/>
        </w:rPr>
      </w:pPr>
      <w:r w:rsidRPr="00D72322">
        <w:rPr>
          <w:rFonts w:ascii="Times New Roman" w:hAnsi="Times New Roman" w:cs="Times New Roman"/>
          <w:sz w:val="24"/>
          <w:szCs w:val="24"/>
        </w:rPr>
        <w:t xml:space="preserve">        </w:t>
      </w:r>
      <w:proofErr w:type="spellStart"/>
      <w:r w:rsidRPr="00D72322">
        <w:rPr>
          <w:rFonts w:ascii="Times New Roman" w:hAnsi="Times New Roman" w:cs="Times New Roman"/>
          <w:sz w:val="24"/>
          <w:szCs w:val="24"/>
        </w:rPr>
        <w:t>cout</w:t>
      </w:r>
      <w:proofErr w:type="spellEnd"/>
      <w:r w:rsidRPr="00D72322">
        <w:rPr>
          <w:rFonts w:ascii="Times New Roman" w:hAnsi="Times New Roman" w:cs="Times New Roman"/>
          <w:sz w:val="24"/>
          <w:szCs w:val="24"/>
        </w:rPr>
        <w:t xml:space="preserve"> &lt;&lt; "Element " &lt;&lt; </w:t>
      </w:r>
      <w:proofErr w:type="spellStart"/>
      <w:r w:rsidRPr="00D72322">
        <w:rPr>
          <w:rFonts w:ascii="Times New Roman" w:hAnsi="Times New Roman" w:cs="Times New Roman"/>
          <w:sz w:val="24"/>
          <w:szCs w:val="24"/>
        </w:rPr>
        <w:t>searchElement</w:t>
      </w:r>
      <w:proofErr w:type="spellEnd"/>
      <w:r w:rsidRPr="00D72322">
        <w:rPr>
          <w:rFonts w:ascii="Times New Roman" w:hAnsi="Times New Roman" w:cs="Times New Roman"/>
          <w:sz w:val="24"/>
          <w:szCs w:val="24"/>
        </w:rPr>
        <w:t xml:space="preserve"> &lt;&lt; " not found in the array." &lt;&lt; </w:t>
      </w:r>
      <w:proofErr w:type="spellStart"/>
      <w:r w:rsidRPr="00D72322">
        <w:rPr>
          <w:rFonts w:ascii="Times New Roman" w:hAnsi="Times New Roman" w:cs="Times New Roman"/>
          <w:sz w:val="24"/>
          <w:szCs w:val="24"/>
        </w:rPr>
        <w:t>endl</w:t>
      </w:r>
      <w:proofErr w:type="spellEnd"/>
      <w:r w:rsidRPr="00D72322">
        <w:rPr>
          <w:rFonts w:ascii="Times New Roman" w:hAnsi="Times New Roman" w:cs="Times New Roman"/>
          <w:sz w:val="24"/>
          <w:szCs w:val="24"/>
        </w:rPr>
        <w:t>;</w:t>
      </w:r>
    </w:p>
    <w:p w14:paraId="1B07770C" w14:textId="77777777" w:rsidR="00D72322" w:rsidRPr="00D72322" w:rsidRDefault="00D72322" w:rsidP="00D72322">
      <w:pPr>
        <w:spacing w:after="0"/>
        <w:rPr>
          <w:rFonts w:ascii="Times New Roman" w:hAnsi="Times New Roman" w:cs="Times New Roman"/>
          <w:sz w:val="24"/>
          <w:szCs w:val="24"/>
        </w:rPr>
      </w:pPr>
      <w:r w:rsidRPr="00D72322">
        <w:rPr>
          <w:rFonts w:ascii="Times New Roman" w:hAnsi="Times New Roman" w:cs="Times New Roman"/>
          <w:sz w:val="24"/>
          <w:szCs w:val="24"/>
        </w:rPr>
        <w:t xml:space="preserve">    }</w:t>
      </w:r>
    </w:p>
    <w:p w14:paraId="086EC46E" w14:textId="77777777" w:rsidR="00D72322" w:rsidRPr="00D72322" w:rsidRDefault="00D72322" w:rsidP="00D72322">
      <w:pPr>
        <w:spacing w:after="0"/>
        <w:rPr>
          <w:rFonts w:ascii="Times New Roman" w:hAnsi="Times New Roman" w:cs="Times New Roman"/>
          <w:sz w:val="24"/>
          <w:szCs w:val="24"/>
        </w:rPr>
      </w:pPr>
      <w:r w:rsidRPr="00D72322">
        <w:rPr>
          <w:rFonts w:ascii="Times New Roman" w:hAnsi="Times New Roman" w:cs="Times New Roman"/>
          <w:sz w:val="24"/>
          <w:szCs w:val="24"/>
        </w:rPr>
        <w:t>}</w:t>
      </w:r>
    </w:p>
    <w:p w14:paraId="1C7264DD" w14:textId="77777777" w:rsidR="00D72322" w:rsidRPr="00D72322" w:rsidRDefault="00D72322" w:rsidP="00D72322">
      <w:pPr>
        <w:spacing w:after="0"/>
        <w:rPr>
          <w:rFonts w:ascii="Times New Roman" w:hAnsi="Times New Roman" w:cs="Times New Roman"/>
          <w:sz w:val="24"/>
          <w:szCs w:val="24"/>
        </w:rPr>
      </w:pPr>
    </w:p>
    <w:p w14:paraId="6B942EE6" w14:textId="77777777" w:rsidR="00D72322" w:rsidRPr="00D72322" w:rsidRDefault="00D72322" w:rsidP="00D72322">
      <w:pPr>
        <w:spacing w:after="0"/>
        <w:rPr>
          <w:rFonts w:ascii="Times New Roman" w:hAnsi="Times New Roman" w:cs="Times New Roman"/>
          <w:sz w:val="24"/>
          <w:szCs w:val="24"/>
        </w:rPr>
      </w:pPr>
      <w:r w:rsidRPr="00D72322">
        <w:rPr>
          <w:rFonts w:ascii="Times New Roman" w:hAnsi="Times New Roman" w:cs="Times New Roman"/>
          <w:sz w:val="24"/>
          <w:szCs w:val="24"/>
        </w:rPr>
        <w:t xml:space="preserve">int </w:t>
      </w:r>
      <w:proofErr w:type="gramStart"/>
      <w:r w:rsidRPr="00D72322">
        <w:rPr>
          <w:rFonts w:ascii="Times New Roman" w:hAnsi="Times New Roman" w:cs="Times New Roman"/>
          <w:sz w:val="24"/>
          <w:szCs w:val="24"/>
        </w:rPr>
        <w:t>main(</w:t>
      </w:r>
      <w:proofErr w:type="gramEnd"/>
      <w:r w:rsidRPr="00D72322">
        <w:rPr>
          <w:rFonts w:ascii="Times New Roman" w:hAnsi="Times New Roman" w:cs="Times New Roman"/>
          <w:sz w:val="24"/>
          <w:szCs w:val="24"/>
        </w:rPr>
        <w:t>) {</w:t>
      </w:r>
    </w:p>
    <w:p w14:paraId="2ED82BBC" w14:textId="77777777" w:rsidR="00D72322" w:rsidRPr="00D72322" w:rsidRDefault="00D72322" w:rsidP="00D72322">
      <w:pPr>
        <w:spacing w:after="0"/>
        <w:rPr>
          <w:rFonts w:ascii="Times New Roman" w:hAnsi="Times New Roman" w:cs="Times New Roman"/>
          <w:sz w:val="24"/>
          <w:szCs w:val="24"/>
        </w:rPr>
      </w:pPr>
      <w:r w:rsidRPr="00D72322">
        <w:rPr>
          <w:rFonts w:ascii="Times New Roman" w:hAnsi="Times New Roman" w:cs="Times New Roman"/>
          <w:sz w:val="24"/>
          <w:szCs w:val="24"/>
        </w:rPr>
        <w:t xml:space="preserve">    int </w:t>
      </w:r>
      <w:proofErr w:type="spellStart"/>
      <w:proofErr w:type="gramStart"/>
      <w:r w:rsidRPr="00D72322">
        <w:rPr>
          <w:rFonts w:ascii="Times New Roman" w:hAnsi="Times New Roman" w:cs="Times New Roman"/>
          <w:sz w:val="24"/>
          <w:szCs w:val="24"/>
        </w:rPr>
        <w:t>arr</w:t>
      </w:r>
      <w:proofErr w:type="spellEnd"/>
      <w:r w:rsidRPr="00D72322">
        <w:rPr>
          <w:rFonts w:ascii="Times New Roman" w:hAnsi="Times New Roman" w:cs="Times New Roman"/>
          <w:sz w:val="24"/>
          <w:szCs w:val="24"/>
        </w:rPr>
        <w:t>[</w:t>
      </w:r>
      <w:proofErr w:type="gramEnd"/>
      <w:r w:rsidRPr="00D72322">
        <w:rPr>
          <w:rFonts w:ascii="Times New Roman" w:hAnsi="Times New Roman" w:cs="Times New Roman"/>
          <w:sz w:val="24"/>
          <w:szCs w:val="24"/>
        </w:rPr>
        <w:t>] = {10, 20, 30, 40, 50};</w:t>
      </w:r>
    </w:p>
    <w:p w14:paraId="3612A0A4" w14:textId="77777777" w:rsidR="00D72322" w:rsidRPr="00D72322" w:rsidRDefault="00D72322" w:rsidP="00D72322">
      <w:pPr>
        <w:spacing w:after="0"/>
        <w:rPr>
          <w:rFonts w:ascii="Times New Roman" w:hAnsi="Times New Roman" w:cs="Times New Roman"/>
          <w:sz w:val="24"/>
          <w:szCs w:val="24"/>
        </w:rPr>
      </w:pPr>
      <w:r w:rsidRPr="00D72322">
        <w:rPr>
          <w:rFonts w:ascii="Times New Roman" w:hAnsi="Times New Roman" w:cs="Times New Roman"/>
          <w:sz w:val="24"/>
          <w:szCs w:val="24"/>
        </w:rPr>
        <w:lastRenderedPageBreak/>
        <w:t xml:space="preserve">    int size = </w:t>
      </w:r>
      <w:proofErr w:type="spellStart"/>
      <w:r w:rsidRPr="00D72322">
        <w:rPr>
          <w:rFonts w:ascii="Times New Roman" w:hAnsi="Times New Roman" w:cs="Times New Roman"/>
          <w:sz w:val="24"/>
          <w:szCs w:val="24"/>
        </w:rPr>
        <w:t>sizeof</w:t>
      </w:r>
      <w:proofErr w:type="spellEnd"/>
      <w:r w:rsidRPr="00D72322">
        <w:rPr>
          <w:rFonts w:ascii="Times New Roman" w:hAnsi="Times New Roman" w:cs="Times New Roman"/>
          <w:sz w:val="24"/>
          <w:szCs w:val="24"/>
        </w:rPr>
        <w:t>(</w:t>
      </w:r>
      <w:proofErr w:type="spellStart"/>
      <w:r w:rsidRPr="00D72322">
        <w:rPr>
          <w:rFonts w:ascii="Times New Roman" w:hAnsi="Times New Roman" w:cs="Times New Roman"/>
          <w:sz w:val="24"/>
          <w:szCs w:val="24"/>
        </w:rPr>
        <w:t>arr</w:t>
      </w:r>
      <w:proofErr w:type="spellEnd"/>
      <w:r w:rsidRPr="00D72322">
        <w:rPr>
          <w:rFonts w:ascii="Times New Roman" w:hAnsi="Times New Roman" w:cs="Times New Roman"/>
          <w:sz w:val="24"/>
          <w:szCs w:val="24"/>
        </w:rPr>
        <w:t xml:space="preserve">) / </w:t>
      </w:r>
      <w:proofErr w:type="spellStart"/>
      <w:r w:rsidRPr="00D72322">
        <w:rPr>
          <w:rFonts w:ascii="Times New Roman" w:hAnsi="Times New Roman" w:cs="Times New Roman"/>
          <w:sz w:val="24"/>
          <w:szCs w:val="24"/>
        </w:rPr>
        <w:t>sizeof</w:t>
      </w:r>
      <w:proofErr w:type="spellEnd"/>
      <w:r w:rsidRPr="00D72322">
        <w:rPr>
          <w:rFonts w:ascii="Times New Roman" w:hAnsi="Times New Roman" w:cs="Times New Roman"/>
          <w:sz w:val="24"/>
          <w:szCs w:val="24"/>
        </w:rPr>
        <w:t>(</w:t>
      </w:r>
      <w:proofErr w:type="spellStart"/>
      <w:proofErr w:type="gramStart"/>
      <w:r w:rsidRPr="00D72322">
        <w:rPr>
          <w:rFonts w:ascii="Times New Roman" w:hAnsi="Times New Roman" w:cs="Times New Roman"/>
          <w:sz w:val="24"/>
          <w:szCs w:val="24"/>
        </w:rPr>
        <w:t>arr</w:t>
      </w:r>
      <w:proofErr w:type="spellEnd"/>
      <w:r w:rsidRPr="00D72322">
        <w:rPr>
          <w:rFonts w:ascii="Times New Roman" w:hAnsi="Times New Roman" w:cs="Times New Roman"/>
          <w:sz w:val="24"/>
          <w:szCs w:val="24"/>
        </w:rPr>
        <w:t>[</w:t>
      </w:r>
      <w:proofErr w:type="gramEnd"/>
      <w:r w:rsidRPr="00D72322">
        <w:rPr>
          <w:rFonts w:ascii="Times New Roman" w:hAnsi="Times New Roman" w:cs="Times New Roman"/>
          <w:sz w:val="24"/>
          <w:szCs w:val="24"/>
        </w:rPr>
        <w:t>0]);</w:t>
      </w:r>
    </w:p>
    <w:p w14:paraId="03A98926" w14:textId="77777777" w:rsidR="00D72322" w:rsidRPr="00D72322" w:rsidRDefault="00D72322" w:rsidP="00D72322">
      <w:pPr>
        <w:spacing w:after="0"/>
        <w:rPr>
          <w:rFonts w:ascii="Times New Roman" w:hAnsi="Times New Roman" w:cs="Times New Roman"/>
          <w:sz w:val="24"/>
          <w:szCs w:val="24"/>
        </w:rPr>
      </w:pPr>
      <w:r w:rsidRPr="00D72322">
        <w:rPr>
          <w:rFonts w:ascii="Times New Roman" w:hAnsi="Times New Roman" w:cs="Times New Roman"/>
          <w:sz w:val="24"/>
          <w:szCs w:val="24"/>
        </w:rPr>
        <w:t xml:space="preserve">    int </w:t>
      </w:r>
      <w:proofErr w:type="spellStart"/>
      <w:r w:rsidRPr="00D72322">
        <w:rPr>
          <w:rFonts w:ascii="Times New Roman" w:hAnsi="Times New Roman" w:cs="Times New Roman"/>
          <w:sz w:val="24"/>
          <w:szCs w:val="24"/>
        </w:rPr>
        <w:t>searchElement</w:t>
      </w:r>
      <w:proofErr w:type="spellEnd"/>
      <w:r w:rsidRPr="00D72322">
        <w:rPr>
          <w:rFonts w:ascii="Times New Roman" w:hAnsi="Times New Roman" w:cs="Times New Roman"/>
          <w:sz w:val="24"/>
          <w:szCs w:val="24"/>
        </w:rPr>
        <w:t xml:space="preserve"> = 30;</w:t>
      </w:r>
    </w:p>
    <w:p w14:paraId="19FF3AEB" w14:textId="77777777" w:rsidR="00D72322" w:rsidRPr="00D72322" w:rsidRDefault="00D72322" w:rsidP="00D72322">
      <w:pPr>
        <w:spacing w:after="0"/>
        <w:rPr>
          <w:rFonts w:ascii="Times New Roman" w:hAnsi="Times New Roman" w:cs="Times New Roman"/>
          <w:sz w:val="24"/>
          <w:szCs w:val="24"/>
        </w:rPr>
      </w:pPr>
    </w:p>
    <w:p w14:paraId="6F84011D" w14:textId="77777777" w:rsidR="00D72322" w:rsidRPr="00D72322" w:rsidRDefault="00D72322" w:rsidP="00D72322">
      <w:pPr>
        <w:spacing w:after="0"/>
        <w:rPr>
          <w:rFonts w:ascii="Times New Roman" w:hAnsi="Times New Roman" w:cs="Times New Roman"/>
          <w:sz w:val="24"/>
          <w:szCs w:val="24"/>
        </w:rPr>
      </w:pPr>
      <w:r w:rsidRPr="00D72322">
        <w:rPr>
          <w:rFonts w:ascii="Times New Roman" w:hAnsi="Times New Roman" w:cs="Times New Roman"/>
          <w:sz w:val="24"/>
          <w:szCs w:val="24"/>
        </w:rPr>
        <w:t xml:space="preserve">    </w:t>
      </w:r>
      <w:proofErr w:type="spellStart"/>
      <w:proofErr w:type="gramStart"/>
      <w:r w:rsidRPr="00D72322">
        <w:rPr>
          <w:rFonts w:ascii="Times New Roman" w:hAnsi="Times New Roman" w:cs="Times New Roman"/>
          <w:sz w:val="24"/>
          <w:szCs w:val="24"/>
        </w:rPr>
        <w:t>arrayOperations</w:t>
      </w:r>
      <w:proofErr w:type="spellEnd"/>
      <w:r w:rsidRPr="00D72322">
        <w:rPr>
          <w:rFonts w:ascii="Times New Roman" w:hAnsi="Times New Roman" w:cs="Times New Roman"/>
          <w:sz w:val="24"/>
          <w:szCs w:val="24"/>
        </w:rPr>
        <w:t>(</w:t>
      </w:r>
      <w:proofErr w:type="spellStart"/>
      <w:proofErr w:type="gramEnd"/>
      <w:r w:rsidRPr="00D72322">
        <w:rPr>
          <w:rFonts w:ascii="Times New Roman" w:hAnsi="Times New Roman" w:cs="Times New Roman"/>
          <w:sz w:val="24"/>
          <w:szCs w:val="24"/>
        </w:rPr>
        <w:t>arr</w:t>
      </w:r>
      <w:proofErr w:type="spellEnd"/>
      <w:r w:rsidRPr="00D72322">
        <w:rPr>
          <w:rFonts w:ascii="Times New Roman" w:hAnsi="Times New Roman" w:cs="Times New Roman"/>
          <w:sz w:val="24"/>
          <w:szCs w:val="24"/>
        </w:rPr>
        <w:t xml:space="preserve">, size, </w:t>
      </w:r>
      <w:proofErr w:type="spellStart"/>
      <w:r w:rsidRPr="00D72322">
        <w:rPr>
          <w:rFonts w:ascii="Times New Roman" w:hAnsi="Times New Roman" w:cs="Times New Roman"/>
          <w:sz w:val="24"/>
          <w:szCs w:val="24"/>
        </w:rPr>
        <w:t>searchElement</w:t>
      </w:r>
      <w:proofErr w:type="spellEnd"/>
      <w:r w:rsidRPr="00D72322">
        <w:rPr>
          <w:rFonts w:ascii="Times New Roman" w:hAnsi="Times New Roman" w:cs="Times New Roman"/>
          <w:sz w:val="24"/>
          <w:szCs w:val="24"/>
        </w:rPr>
        <w:t>);</w:t>
      </w:r>
    </w:p>
    <w:p w14:paraId="362BBB22" w14:textId="77777777" w:rsidR="00D72322" w:rsidRPr="00D72322" w:rsidRDefault="00D72322" w:rsidP="00D72322">
      <w:pPr>
        <w:spacing w:after="0"/>
        <w:rPr>
          <w:rFonts w:ascii="Times New Roman" w:hAnsi="Times New Roman" w:cs="Times New Roman"/>
          <w:sz w:val="24"/>
          <w:szCs w:val="24"/>
        </w:rPr>
      </w:pPr>
    </w:p>
    <w:p w14:paraId="46B6DC18" w14:textId="77777777" w:rsidR="00D72322" w:rsidRPr="00D72322" w:rsidRDefault="00D72322" w:rsidP="00D72322">
      <w:pPr>
        <w:spacing w:after="0"/>
        <w:rPr>
          <w:rFonts w:ascii="Times New Roman" w:hAnsi="Times New Roman" w:cs="Times New Roman"/>
          <w:sz w:val="24"/>
          <w:szCs w:val="24"/>
        </w:rPr>
      </w:pPr>
      <w:r w:rsidRPr="00D72322">
        <w:rPr>
          <w:rFonts w:ascii="Times New Roman" w:hAnsi="Times New Roman" w:cs="Times New Roman"/>
          <w:sz w:val="24"/>
          <w:szCs w:val="24"/>
        </w:rPr>
        <w:t xml:space="preserve">    return 0;</w:t>
      </w:r>
    </w:p>
    <w:p w14:paraId="5EA6F03E" w14:textId="70266F44" w:rsidR="00D72322" w:rsidRPr="00D72322" w:rsidRDefault="00D72322" w:rsidP="00D72322">
      <w:pPr>
        <w:spacing w:after="0"/>
        <w:rPr>
          <w:rFonts w:ascii="Times New Roman" w:hAnsi="Times New Roman" w:cs="Times New Roman"/>
          <w:sz w:val="24"/>
          <w:szCs w:val="24"/>
        </w:rPr>
      </w:pPr>
      <w:r w:rsidRPr="00D72322">
        <w:rPr>
          <w:rFonts w:ascii="Times New Roman" w:hAnsi="Times New Roman" w:cs="Times New Roman"/>
          <w:sz w:val="24"/>
          <w:szCs w:val="24"/>
        </w:rPr>
        <w:t>}</w:t>
      </w:r>
    </w:p>
    <w:p w14:paraId="11E39A69" w14:textId="44C62BDA" w:rsidR="00997B1B" w:rsidRPr="000B40AF" w:rsidRDefault="00997B1B" w:rsidP="000B40AF">
      <w:pPr>
        <w:spacing w:after="0" w:line="240" w:lineRule="auto"/>
        <w:rPr>
          <w:sz w:val="24"/>
          <w:szCs w:val="24"/>
          <w:lang w:val="en-IN"/>
        </w:rPr>
      </w:pPr>
    </w:p>
    <w:p w14:paraId="448622F6" w14:textId="77777777" w:rsidR="000B40AF" w:rsidRPr="000B40AF" w:rsidRDefault="000B40AF" w:rsidP="000B40AF">
      <w:pPr>
        <w:spacing w:after="0" w:line="240" w:lineRule="auto"/>
        <w:rPr>
          <w:b/>
          <w:bCs/>
          <w:sz w:val="24"/>
          <w:szCs w:val="24"/>
          <w:lang w:val="en-IN"/>
        </w:rPr>
      </w:pPr>
    </w:p>
    <w:p w14:paraId="30B88DED" w14:textId="1AB8F24C" w:rsidR="000B40AF" w:rsidRDefault="00D72322" w:rsidP="00E27E48">
      <w:pPr>
        <w:spacing w:after="0" w:line="240" w:lineRule="auto"/>
        <w:rPr>
          <w:sz w:val="24"/>
          <w:szCs w:val="24"/>
          <w:lang w:val="en-IN"/>
        </w:rPr>
      </w:pPr>
      <w:r w:rsidRPr="00D72322">
        <w:rPr>
          <w:sz w:val="24"/>
          <w:szCs w:val="24"/>
          <w:lang w:val="en-IN"/>
        </w:rPr>
        <w:drawing>
          <wp:inline distT="0" distB="0" distL="0" distR="0" wp14:anchorId="44341CA9" wp14:editId="18414C05">
            <wp:extent cx="7052310" cy="1967230"/>
            <wp:effectExtent l="0" t="0" r="0" b="0"/>
            <wp:docPr id="268330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330738" name=""/>
                    <pic:cNvPicPr/>
                  </pic:nvPicPr>
                  <pic:blipFill>
                    <a:blip r:embed="rId40"/>
                    <a:stretch>
                      <a:fillRect/>
                    </a:stretch>
                  </pic:blipFill>
                  <pic:spPr>
                    <a:xfrm>
                      <a:off x="0" y="0"/>
                      <a:ext cx="7052310" cy="1967230"/>
                    </a:xfrm>
                    <a:prstGeom prst="rect">
                      <a:avLst/>
                    </a:prstGeom>
                  </pic:spPr>
                </pic:pic>
              </a:graphicData>
            </a:graphic>
          </wp:inline>
        </w:drawing>
      </w:r>
    </w:p>
    <w:p w14:paraId="64591A2B" w14:textId="77777777" w:rsidR="00D72322" w:rsidRDefault="00D72322" w:rsidP="00E27E48">
      <w:pPr>
        <w:spacing w:after="0" w:line="240" w:lineRule="auto"/>
        <w:rPr>
          <w:sz w:val="24"/>
          <w:szCs w:val="24"/>
          <w:lang w:val="en-IN"/>
        </w:rPr>
      </w:pPr>
    </w:p>
    <w:p w14:paraId="4A6F3B3D" w14:textId="77777777" w:rsidR="00D72322" w:rsidRDefault="00D72322" w:rsidP="00E27E48">
      <w:pPr>
        <w:spacing w:after="0" w:line="240" w:lineRule="auto"/>
        <w:rPr>
          <w:sz w:val="24"/>
          <w:szCs w:val="24"/>
          <w:lang w:val="en-IN"/>
        </w:rPr>
      </w:pPr>
    </w:p>
    <w:p w14:paraId="77740E22" w14:textId="09FC17DF" w:rsidR="00D72322" w:rsidRPr="00D72322" w:rsidRDefault="00D72322" w:rsidP="00D72322">
      <w:pPr>
        <w:rPr>
          <w:rFonts w:ascii="Times New Roman" w:hAnsi="Times New Roman" w:cs="Times New Roman"/>
          <w:b/>
          <w:bCs/>
          <w:sz w:val="24"/>
          <w:szCs w:val="24"/>
        </w:rPr>
      </w:pPr>
      <w:r w:rsidRPr="00A127AC">
        <w:rPr>
          <w:b/>
          <w:bCs/>
          <w:sz w:val="24"/>
          <w:szCs w:val="24"/>
          <w:highlight w:val="yellow"/>
          <w:lang w:val="en-IN"/>
        </w:rPr>
        <w:t>29.</w:t>
      </w:r>
      <w:r w:rsidRPr="00A127AC">
        <w:rPr>
          <w:rFonts w:ascii="Times New Roman" w:hAnsi="Times New Roman" w:cs="Times New Roman"/>
          <w:b/>
          <w:bCs/>
          <w:sz w:val="24"/>
          <w:szCs w:val="24"/>
          <w:highlight w:val="yellow"/>
        </w:rPr>
        <w:t xml:space="preserve"> </w:t>
      </w:r>
      <w:r w:rsidRPr="00A127AC">
        <w:rPr>
          <w:rFonts w:ascii="Times New Roman" w:hAnsi="Times New Roman" w:cs="Times New Roman"/>
          <w:b/>
          <w:bCs/>
          <w:sz w:val="24"/>
          <w:szCs w:val="24"/>
          <w:highlight w:val="yellow"/>
        </w:rPr>
        <w:t>Define a class student with the following specification</w:t>
      </w:r>
      <w:r w:rsidRPr="00D72322">
        <w:rPr>
          <w:rFonts w:ascii="Times New Roman" w:hAnsi="Times New Roman" w:cs="Times New Roman"/>
          <w:b/>
          <w:bCs/>
          <w:sz w:val="24"/>
          <w:szCs w:val="24"/>
        </w:rPr>
        <w:br/>
        <w:t>Private members of class student</w:t>
      </w:r>
      <w:r w:rsidRPr="00D72322">
        <w:rPr>
          <w:rFonts w:ascii="Times New Roman" w:hAnsi="Times New Roman" w:cs="Times New Roman"/>
          <w:b/>
          <w:bCs/>
          <w:sz w:val="24"/>
          <w:szCs w:val="24"/>
        </w:rPr>
        <w:br/>
      </w:r>
      <w:proofErr w:type="spellStart"/>
      <w:r w:rsidRPr="00D72322">
        <w:rPr>
          <w:rFonts w:ascii="Times New Roman" w:hAnsi="Times New Roman" w:cs="Times New Roman"/>
          <w:b/>
          <w:bCs/>
          <w:sz w:val="24"/>
          <w:szCs w:val="24"/>
        </w:rPr>
        <w:t>admno</w:t>
      </w:r>
      <w:proofErr w:type="spellEnd"/>
      <w:r w:rsidRPr="00D72322">
        <w:rPr>
          <w:rFonts w:ascii="Times New Roman" w:hAnsi="Times New Roman" w:cs="Times New Roman"/>
          <w:b/>
          <w:bCs/>
          <w:sz w:val="24"/>
          <w:szCs w:val="24"/>
        </w:rPr>
        <w:t xml:space="preserve">                        integer</w:t>
      </w:r>
      <w:r w:rsidRPr="00D72322">
        <w:rPr>
          <w:rFonts w:ascii="Times New Roman" w:hAnsi="Times New Roman" w:cs="Times New Roman"/>
          <w:b/>
          <w:bCs/>
          <w:sz w:val="24"/>
          <w:szCs w:val="24"/>
        </w:rPr>
        <w:br/>
      </w:r>
      <w:proofErr w:type="spellStart"/>
      <w:r w:rsidRPr="00D72322">
        <w:rPr>
          <w:rFonts w:ascii="Times New Roman" w:hAnsi="Times New Roman" w:cs="Times New Roman"/>
          <w:b/>
          <w:bCs/>
          <w:sz w:val="24"/>
          <w:szCs w:val="24"/>
        </w:rPr>
        <w:t>sname</w:t>
      </w:r>
      <w:proofErr w:type="spellEnd"/>
      <w:r w:rsidRPr="00D72322">
        <w:rPr>
          <w:rFonts w:ascii="Times New Roman" w:hAnsi="Times New Roman" w:cs="Times New Roman"/>
          <w:b/>
          <w:bCs/>
          <w:sz w:val="24"/>
          <w:szCs w:val="24"/>
        </w:rPr>
        <w:t>                        20 character</w:t>
      </w:r>
      <w:r w:rsidRPr="00D72322">
        <w:rPr>
          <w:rFonts w:ascii="Times New Roman" w:hAnsi="Times New Roman" w:cs="Times New Roman"/>
          <w:b/>
          <w:bCs/>
          <w:sz w:val="24"/>
          <w:szCs w:val="24"/>
        </w:rPr>
        <w:br/>
      </w:r>
      <w:proofErr w:type="spellStart"/>
      <w:r w:rsidRPr="00D72322">
        <w:rPr>
          <w:rFonts w:ascii="Times New Roman" w:hAnsi="Times New Roman" w:cs="Times New Roman"/>
          <w:b/>
          <w:bCs/>
          <w:sz w:val="24"/>
          <w:szCs w:val="24"/>
        </w:rPr>
        <w:t>eng.</w:t>
      </w:r>
      <w:proofErr w:type="spellEnd"/>
      <w:r w:rsidRPr="00D72322">
        <w:rPr>
          <w:rFonts w:ascii="Times New Roman" w:hAnsi="Times New Roman" w:cs="Times New Roman"/>
          <w:b/>
          <w:bCs/>
          <w:sz w:val="24"/>
          <w:szCs w:val="24"/>
        </w:rPr>
        <w:t xml:space="preserve"> math, science       float</w:t>
      </w:r>
      <w:r w:rsidRPr="00D72322">
        <w:rPr>
          <w:rFonts w:ascii="Times New Roman" w:hAnsi="Times New Roman" w:cs="Times New Roman"/>
          <w:b/>
          <w:bCs/>
          <w:sz w:val="24"/>
          <w:szCs w:val="24"/>
        </w:rPr>
        <w:br/>
        <w:t>total                            float</w:t>
      </w:r>
      <w:r w:rsidRPr="00D72322">
        <w:rPr>
          <w:rFonts w:ascii="Times New Roman" w:hAnsi="Times New Roman" w:cs="Times New Roman"/>
          <w:b/>
          <w:bCs/>
          <w:sz w:val="24"/>
          <w:szCs w:val="24"/>
        </w:rPr>
        <w:br/>
        <w:t>Public member function of class student</w:t>
      </w:r>
    </w:p>
    <w:p w14:paraId="4DB0477F" w14:textId="3A4F299C" w:rsidR="00D72322" w:rsidRDefault="00D72322" w:rsidP="00D72322">
      <w:pPr>
        <w:spacing w:after="0" w:line="240" w:lineRule="auto"/>
        <w:rPr>
          <w:rFonts w:ascii="Times New Roman" w:hAnsi="Times New Roman" w:cs="Times New Roman"/>
          <w:b/>
          <w:bCs/>
          <w:sz w:val="24"/>
          <w:szCs w:val="24"/>
        </w:rPr>
      </w:pPr>
      <w:proofErr w:type="spellStart"/>
      <w:proofErr w:type="gramStart"/>
      <w:r w:rsidRPr="00D72322">
        <w:rPr>
          <w:rFonts w:ascii="Times New Roman" w:hAnsi="Times New Roman" w:cs="Times New Roman"/>
          <w:b/>
          <w:bCs/>
          <w:sz w:val="24"/>
          <w:szCs w:val="24"/>
        </w:rPr>
        <w:t>ctotal</w:t>
      </w:r>
      <w:proofErr w:type="spellEnd"/>
      <w:r w:rsidRPr="00D72322">
        <w:rPr>
          <w:rFonts w:ascii="Times New Roman" w:hAnsi="Times New Roman" w:cs="Times New Roman"/>
          <w:b/>
          <w:bCs/>
          <w:sz w:val="24"/>
          <w:szCs w:val="24"/>
        </w:rPr>
        <w:t>(</w:t>
      </w:r>
      <w:proofErr w:type="gramEnd"/>
      <w:r w:rsidRPr="00D72322">
        <w:rPr>
          <w:rFonts w:ascii="Times New Roman" w:hAnsi="Times New Roman" w:cs="Times New Roman"/>
          <w:b/>
          <w:bCs/>
          <w:sz w:val="24"/>
          <w:szCs w:val="24"/>
        </w:rPr>
        <w:t xml:space="preserve">)                        a function to calculate </w:t>
      </w:r>
      <w:proofErr w:type="spellStart"/>
      <w:r w:rsidRPr="00D72322">
        <w:rPr>
          <w:rFonts w:ascii="Times New Roman" w:hAnsi="Times New Roman" w:cs="Times New Roman"/>
          <w:b/>
          <w:bCs/>
          <w:sz w:val="24"/>
          <w:szCs w:val="24"/>
        </w:rPr>
        <w:t>eng</w:t>
      </w:r>
      <w:proofErr w:type="spellEnd"/>
      <w:r w:rsidRPr="00D72322">
        <w:rPr>
          <w:rFonts w:ascii="Times New Roman" w:hAnsi="Times New Roman" w:cs="Times New Roman"/>
          <w:b/>
          <w:bCs/>
          <w:sz w:val="24"/>
          <w:szCs w:val="24"/>
        </w:rPr>
        <w:t xml:space="preserve"> + math + science with float return type.</w:t>
      </w:r>
      <w:r w:rsidRPr="00D72322">
        <w:rPr>
          <w:rFonts w:ascii="Times New Roman" w:hAnsi="Times New Roman" w:cs="Times New Roman"/>
          <w:b/>
          <w:bCs/>
          <w:sz w:val="24"/>
          <w:szCs w:val="24"/>
        </w:rPr>
        <w:br/>
      </w:r>
      <w:proofErr w:type="spellStart"/>
      <w:r w:rsidRPr="00D72322">
        <w:rPr>
          <w:rFonts w:ascii="Times New Roman" w:hAnsi="Times New Roman" w:cs="Times New Roman"/>
          <w:b/>
          <w:bCs/>
          <w:sz w:val="24"/>
          <w:szCs w:val="24"/>
        </w:rPr>
        <w:t>Takedata</w:t>
      </w:r>
      <w:proofErr w:type="spellEnd"/>
      <w:r w:rsidRPr="00D72322">
        <w:rPr>
          <w:rFonts w:ascii="Times New Roman" w:hAnsi="Times New Roman" w:cs="Times New Roman"/>
          <w:b/>
          <w:bCs/>
          <w:sz w:val="24"/>
          <w:szCs w:val="24"/>
        </w:rPr>
        <w:t xml:space="preserve">()                   Function to accept values for </w:t>
      </w:r>
      <w:proofErr w:type="spellStart"/>
      <w:r w:rsidRPr="00D72322">
        <w:rPr>
          <w:rFonts w:ascii="Times New Roman" w:hAnsi="Times New Roman" w:cs="Times New Roman"/>
          <w:b/>
          <w:bCs/>
          <w:sz w:val="24"/>
          <w:szCs w:val="24"/>
        </w:rPr>
        <w:t>admno</w:t>
      </w:r>
      <w:proofErr w:type="spellEnd"/>
      <w:r w:rsidRPr="00D72322">
        <w:rPr>
          <w:rFonts w:ascii="Times New Roman" w:hAnsi="Times New Roman" w:cs="Times New Roman"/>
          <w:b/>
          <w:bCs/>
          <w:sz w:val="24"/>
          <w:szCs w:val="24"/>
        </w:rPr>
        <w:t xml:space="preserve">, </w:t>
      </w:r>
      <w:proofErr w:type="spellStart"/>
      <w:r w:rsidRPr="00D72322">
        <w:rPr>
          <w:rFonts w:ascii="Times New Roman" w:hAnsi="Times New Roman" w:cs="Times New Roman"/>
          <w:b/>
          <w:bCs/>
          <w:sz w:val="24"/>
          <w:szCs w:val="24"/>
        </w:rPr>
        <w:t>sname</w:t>
      </w:r>
      <w:proofErr w:type="spellEnd"/>
      <w:r w:rsidRPr="00D72322">
        <w:rPr>
          <w:rFonts w:ascii="Times New Roman" w:hAnsi="Times New Roman" w:cs="Times New Roman"/>
          <w:b/>
          <w:bCs/>
          <w:sz w:val="24"/>
          <w:szCs w:val="24"/>
        </w:rPr>
        <w:t xml:space="preserve">, </w:t>
      </w:r>
      <w:proofErr w:type="spellStart"/>
      <w:r w:rsidRPr="00D72322">
        <w:rPr>
          <w:rFonts w:ascii="Times New Roman" w:hAnsi="Times New Roman" w:cs="Times New Roman"/>
          <w:b/>
          <w:bCs/>
          <w:sz w:val="24"/>
          <w:szCs w:val="24"/>
        </w:rPr>
        <w:t>eng</w:t>
      </w:r>
      <w:proofErr w:type="spellEnd"/>
      <w:r w:rsidRPr="00D72322">
        <w:rPr>
          <w:rFonts w:ascii="Times New Roman" w:hAnsi="Times New Roman" w:cs="Times New Roman"/>
          <w:b/>
          <w:bCs/>
          <w:sz w:val="24"/>
          <w:szCs w:val="24"/>
        </w:rPr>
        <w:t xml:space="preserve">, science </w:t>
      </w:r>
      <w:proofErr w:type="spellStart"/>
      <w:r w:rsidRPr="00D72322">
        <w:rPr>
          <w:rFonts w:ascii="Times New Roman" w:hAnsi="Times New Roman" w:cs="Times New Roman"/>
          <w:b/>
          <w:bCs/>
          <w:sz w:val="24"/>
          <w:szCs w:val="24"/>
        </w:rPr>
        <w:t>Showdata</w:t>
      </w:r>
      <w:proofErr w:type="spellEnd"/>
      <w:r w:rsidRPr="00D72322">
        <w:rPr>
          <w:rFonts w:ascii="Times New Roman" w:hAnsi="Times New Roman" w:cs="Times New Roman"/>
          <w:b/>
          <w:bCs/>
          <w:sz w:val="24"/>
          <w:szCs w:val="24"/>
        </w:rPr>
        <w:t>()                   Function to display all the data members on the screen</w:t>
      </w:r>
    </w:p>
    <w:p w14:paraId="5613338C" w14:textId="77777777" w:rsidR="00A127AC" w:rsidRDefault="00A127AC" w:rsidP="00D72322">
      <w:pPr>
        <w:spacing w:after="0" w:line="240" w:lineRule="auto"/>
        <w:rPr>
          <w:rFonts w:ascii="Times New Roman" w:hAnsi="Times New Roman" w:cs="Times New Roman"/>
          <w:b/>
          <w:bCs/>
          <w:sz w:val="24"/>
          <w:szCs w:val="24"/>
        </w:rPr>
      </w:pPr>
    </w:p>
    <w:p w14:paraId="49702189" w14:textId="77777777" w:rsidR="00A127AC" w:rsidRDefault="00A127AC" w:rsidP="00D72322">
      <w:pPr>
        <w:spacing w:after="0" w:line="240" w:lineRule="auto"/>
        <w:rPr>
          <w:rFonts w:ascii="Times New Roman" w:hAnsi="Times New Roman" w:cs="Times New Roman"/>
          <w:b/>
          <w:bCs/>
          <w:sz w:val="24"/>
          <w:szCs w:val="24"/>
        </w:rPr>
      </w:pPr>
    </w:p>
    <w:p w14:paraId="4776A3FB" w14:textId="77777777" w:rsidR="00A127AC" w:rsidRPr="00A127AC" w:rsidRDefault="00A127AC" w:rsidP="00A127AC">
      <w:pPr>
        <w:spacing w:after="0"/>
        <w:rPr>
          <w:rFonts w:ascii="Times New Roman" w:hAnsi="Times New Roman" w:cs="Times New Roman"/>
          <w:sz w:val="24"/>
          <w:szCs w:val="24"/>
          <w:lang w:val="en-IN"/>
        </w:rPr>
      </w:pPr>
      <w:r w:rsidRPr="00A127AC">
        <w:rPr>
          <w:rFonts w:ascii="Times New Roman" w:hAnsi="Times New Roman" w:cs="Times New Roman"/>
          <w:sz w:val="24"/>
          <w:szCs w:val="24"/>
          <w:lang w:val="en-IN"/>
        </w:rPr>
        <w:t>#include &lt;iostream&gt;</w:t>
      </w:r>
    </w:p>
    <w:p w14:paraId="2D7DB18C" w14:textId="77777777" w:rsidR="00A127AC" w:rsidRPr="00A127AC" w:rsidRDefault="00A127AC" w:rsidP="00A127AC">
      <w:pPr>
        <w:spacing w:after="0"/>
        <w:rPr>
          <w:rFonts w:ascii="Times New Roman" w:hAnsi="Times New Roman" w:cs="Times New Roman"/>
          <w:sz w:val="24"/>
          <w:szCs w:val="24"/>
          <w:lang w:val="en-IN"/>
        </w:rPr>
      </w:pPr>
      <w:r w:rsidRPr="00A127AC">
        <w:rPr>
          <w:rFonts w:ascii="Times New Roman" w:hAnsi="Times New Roman" w:cs="Times New Roman"/>
          <w:sz w:val="24"/>
          <w:szCs w:val="24"/>
          <w:lang w:val="en-IN"/>
        </w:rPr>
        <w:t>#include &lt;</w:t>
      </w:r>
      <w:proofErr w:type="spellStart"/>
      <w:r w:rsidRPr="00A127AC">
        <w:rPr>
          <w:rFonts w:ascii="Times New Roman" w:hAnsi="Times New Roman" w:cs="Times New Roman"/>
          <w:sz w:val="24"/>
          <w:szCs w:val="24"/>
          <w:lang w:val="en-IN"/>
        </w:rPr>
        <w:t>cstring</w:t>
      </w:r>
      <w:proofErr w:type="spellEnd"/>
      <w:r w:rsidRPr="00A127AC">
        <w:rPr>
          <w:rFonts w:ascii="Times New Roman" w:hAnsi="Times New Roman" w:cs="Times New Roman"/>
          <w:sz w:val="24"/>
          <w:szCs w:val="24"/>
          <w:lang w:val="en-IN"/>
        </w:rPr>
        <w:t>&gt;</w:t>
      </w:r>
    </w:p>
    <w:p w14:paraId="4A1107C6" w14:textId="77777777" w:rsidR="00A127AC" w:rsidRPr="00A127AC" w:rsidRDefault="00A127AC" w:rsidP="00A127AC">
      <w:pPr>
        <w:spacing w:after="0"/>
        <w:rPr>
          <w:rFonts w:ascii="Times New Roman" w:hAnsi="Times New Roman" w:cs="Times New Roman"/>
          <w:sz w:val="24"/>
          <w:szCs w:val="24"/>
          <w:lang w:val="en-IN"/>
        </w:rPr>
      </w:pPr>
      <w:r w:rsidRPr="00A127AC">
        <w:rPr>
          <w:rFonts w:ascii="Times New Roman" w:hAnsi="Times New Roman" w:cs="Times New Roman"/>
          <w:sz w:val="24"/>
          <w:szCs w:val="24"/>
          <w:lang w:val="en-IN"/>
        </w:rPr>
        <w:t>using namespace std;</w:t>
      </w:r>
    </w:p>
    <w:p w14:paraId="0A640E73" w14:textId="77777777" w:rsidR="00A127AC" w:rsidRPr="00A127AC" w:rsidRDefault="00A127AC" w:rsidP="00A127AC">
      <w:pPr>
        <w:spacing w:after="0"/>
        <w:rPr>
          <w:rFonts w:ascii="Times New Roman" w:hAnsi="Times New Roman" w:cs="Times New Roman"/>
          <w:sz w:val="24"/>
          <w:szCs w:val="24"/>
          <w:lang w:val="en-IN"/>
        </w:rPr>
      </w:pPr>
    </w:p>
    <w:p w14:paraId="3B8B0B3F" w14:textId="77777777" w:rsidR="00A127AC" w:rsidRPr="00A127AC" w:rsidRDefault="00A127AC" w:rsidP="00A127AC">
      <w:pPr>
        <w:spacing w:after="0"/>
        <w:rPr>
          <w:rFonts w:ascii="Times New Roman" w:hAnsi="Times New Roman" w:cs="Times New Roman"/>
          <w:sz w:val="24"/>
          <w:szCs w:val="24"/>
          <w:lang w:val="en-IN"/>
        </w:rPr>
      </w:pPr>
      <w:r w:rsidRPr="00A127AC">
        <w:rPr>
          <w:rFonts w:ascii="Times New Roman" w:hAnsi="Times New Roman" w:cs="Times New Roman"/>
          <w:sz w:val="24"/>
          <w:szCs w:val="24"/>
          <w:lang w:val="en-IN"/>
        </w:rPr>
        <w:t>class Student {</w:t>
      </w:r>
    </w:p>
    <w:p w14:paraId="603B55F0" w14:textId="77777777" w:rsidR="00A127AC" w:rsidRPr="00A127AC" w:rsidRDefault="00A127AC" w:rsidP="00A127AC">
      <w:pPr>
        <w:spacing w:after="0"/>
        <w:rPr>
          <w:rFonts w:ascii="Times New Roman" w:hAnsi="Times New Roman" w:cs="Times New Roman"/>
          <w:sz w:val="24"/>
          <w:szCs w:val="24"/>
          <w:lang w:val="en-IN"/>
        </w:rPr>
      </w:pPr>
      <w:r w:rsidRPr="00A127AC">
        <w:rPr>
          <w:rFonts w:ascii="Times New Roman" w:hAnsi="Times New Roman" w:cs="Times New Roman"/>
          <w:sz w:val="24"/>
          <w:szCs w:val="24"/>
          <w:lang w:val="en-IN"/>
        </w:rPr>
        <w:t>private:</w:t>
      </w:r>
    </w:p>
    <w:p w14:paraId="5F5CC129" w14:textId="77777777" w:rsidR="00A127AC" w:rsidRPr="00A127AC" w:rsidRDefault="00A127AC" w:rsidP="00A127AC">
      <w:pPr>
        <w:spacing w:after="0"/>
        <w:rPr>
          <w:rFonts w:ascii="Times New Roman" w:hAnsi="Times New Roman" w:cs="Times New Roman"/>
          <w:sz w:val="24"/>
          <w:szCs w:val="24"/>
          <w:lang w:val="en-IN"/>
        </w:rPr>
      </w:pPr>
      <w:r w:rsidRPr="00A127AC">
        <w:rPr>
          <w:rFonts w:ascii="Times New Roman" w:hAnsi="Times New Roman" w:cs="Times New Roman"/>
          <w:sz w:val="24"/>
          <w:szCs w:val="24"/>
          <w:lang w:val="en-IN"/>
        </w:rPr>
        <w:t xml:space="preserve">    int </w:t>
      </w:r>
      <w:proofErr w:type="spellStart"/>
      <w:r w:rsidRPr="00A127AC">
        <w:rPr>
          <w:rFonts w:ascii="Times New Roman" w:hAnsi="Times New Roman" w:cs="Times New Roman"/>
          <w:sz w:val="24"/>
          <w:szCs w:val="24"/>
          <w:lang w:val="en-IN"/>
        </w:rPr>
        <w:t>admno</w:t>
      </w:r>
      <w:proofErr w:type="spellEnd"/>
      <w:r w:rsidRPr="00A127AC">
        <w:rPr>
          <w:rFonts w:ascii="Times New Roman" w:hAnsi="Times New Roman" w:cs="Times New Roman"/>
          <w:sz w:val="24"/>
          <w:szCs w:val="24"/>
          <w:lang w:val="en-IN"/>
        </w:rPr>
        <w:t>;</w:t>
      </w:r>
    </w:p>
    <w:p w14:paraId="046B2E18" w14:textId="77777777" w:rsidR="00A127AC" w:rsidRPr="00A127AC" w:rsidRDefault="00A127AC" w:rsidP="00A127AC">
      <w:pPr>
        <w:spacing w:after="0"/>
        <w:rPr>
          <w:rFonts w:ascii="Times New Roman" w:hAnsi="Times New Roman" w:cs="Times New Roman"/>
          <w:sz w:val="24"/>
          <w:szCs w:val="24"/>
          <w:lang w:val="en-IN"/>
        </w:rPr>
      </w:pPr>
      <w:r w:rsidRPr="00A127AC">
        <w:rPr>
          <w:rFonts w:ascii="Times New Roman" w:hAnsi="Times New Roman" w:cs="Times New Roman"/>
          <w:sz w:val="24"/>
          <w:szCs w:val="24"/>
          <w:lang w:val="en-IN"/>
        </w:rPr>
        <w:t xml:space="preserve">    char </w:t>
      </w:r>
      <w:proofErr w:type="spellStart"/>
      <w:proofErr w:type="gramStart"/>
      <w:r w:rsidRPr="00A127AC">
        <w:rPr>
          <w:rFonts w:ascii="Times New Roman" w:hAnsi="Times New Roman" w:cs="Times New Roman"/>
          <w:sz w:val="24"/>
          <w:szCs w:val="24"/>
          <w:lang w:val="en-IN"/>
        </w:rPr>
        <w:t>sname</w:t>
      </w:r>
      <w:proofErr w:type="spellEnd"/>
      <w:r w:rsidRPr="00A127AC">
        <w:rPr>
          <w:rFonts w:ascii="Times New Roman" w:hAnsi="Times New Roman" w:cs="Times New Roman"/>
          <w:sz w:val="24"/>
          <w:szCs w:val="24"/>
          <w:lang w:val="en-IN"/>
        </w:rPr>
        <w:t>[</w:t>
      </w:r>
      <w:proofErr w:type="gramEnd"/>
      <w:r w:rsidRPr="00A127AC">
        <w:rPr>
          <w:rFonts w:ascii="Times New Roman" w:hAnsi="Times New Roman" w:cs="Times New Roman"/>
          <w:sz w:val="24"/>
          <w:szCs w:val="24"/>
          <w:lang w:val="en-IN"/>
        </w:rPr>
        <w:t>20];</w:t>
      </w:r>
    </w:p>
    <w:p w14:paraId="1ED40D49" w14:textId="77777777" w:rsidR="00A127AC" w:rsidRPr="00A127AC" w:rsidRDefault="00A127AC" w:rsidP="00A127AC">
      <w:pPr>
        <w:spacing w:after="0"/>
        <w:rPr>
          <w:rFonts w:ascii="Times New Roman" w:hAnsi="Times New Roman" w:cs="Times New Roman"/>
          <w:sz w:val="24"/>
          <w:szCs w:val="24"/>
          <w:lang w:val="en-IN"/>
        </w:rPr>
      </w:pPr>
      <w:r w:rsidRPr="00A127AC">
        <w:rPr>
          <w:rFonts w:ascii="Times New Roman" w:hAnsi="Times New Roman" w:cs="Times New Roman"/>
          <w:sz w:val="24"/>
          <w:szCs w:val="24"/>
          <w:lang w:val="en-IN"/>
        </w:rPr>
        <w:t xml:space="preserve">    float </w:t>
      </w:r>
      <w:proofErr w:type="spellStart"/>
      <w:r w:rsidRPr="00A127AC">
        <w:rPr>
          <w:rFonts w:ascii="Times New Roman" w:hAnsi="Times New Roman" w:cs="Times New Roman"/>
          <w:sz w:val="24"/>
          <w:szCs w:val="24"/>
          <w:lang w:val="en-IN"/>
        </w:rPr>
        <w:t>eng</w:t>
      </w:r>
      <w:proofErr w:type="spellEnd"/>
      <w:r w:rsidRPr="00A127AC">
        <w:rPr>
          <w:rFonts w:ascii="Times New Roman" w:hAnsi="Times New Roman" w:cs="Times New Roman"/>
          <w:sz w:val="24"/>
          <w:szCs w:val="24"/>
          <w:lang w:val="en-IN"/>
        </w:rPr>
        <w:t>, math, science, total;</w:t>
      </w:r>
    </w:p>
    <w:p w14:paraId="480E76B2" w14:textId="77777777" w:rsidR="00A127AC" w:rsidRPr="00A127AC" w:rsidRDefault="00A127AC" w:rsidP="00A127AC">
      <w:pPr>
        <w:spacing w:after="0"/>
        <w:rPr>
          <w:rFonts w:ascii="Times New Roman" w:hAnsi="Times New Roman" w:cs="Times New Roman"/>
          <w:sz w:val="24"/>
          <w:szCs w:val="24"/>
          <w:lang w:val="en-IN"/>
        </w:rPr>
      </w:pPr>
    </w:p>
    <w:p w14:paraId="6DEC67F3" w14:textId="77777777" w:rsidR="00A127AC" w:rsidRPr="00A127AC" w:rsidRDefault="00A127AC" w:rsidP="00A127AC">
      <w:pPr>
        <w:spacing w:after="0"/>
        <w:rPr>
          <w:rFonts w:ascii="Times New Roman" w:hAnsi="Times New Roman" w:cs="Times New Roman"/>
          <w:sz w:val="24"/>
          <w:szCs w:val="24"/>
          <w:lang w:val="en-IN"/>
        </w:rPr>
      </w:pPr>
      <w:r w:rsidRPr="00A127AC">
        <w:rPr>
          <w:rFonts w:ascii="Times New Roman" w:hAnsi="Times New Roman" w:cs="Times New Roman"/>
          <w:sz w:val="24"/>
          <w:szCs w:val="24"/>
          <w:lang w:val="en-IN"/>
        </w:rPr>
        <w:t>public:</w:t>
      </w:r>
    </w:p>
    <w:p w14:paraId="215CB497" w14:textId="77777777" w:rsidR="00A127AC" w:rsidRPr="00A127AC" w:rsidRDefault="00A127AC" w:rsidP="00A127AC">
      <w:pPr>
        <w:spacing w:after="0"/>
        <w:rPr>
          <w:rFonts w:ascii="Times New Roman" w:hAnsi="Times New Roman" w:cs="Times New Roman"/>
          <w:sz w:val="24"/>
          <w:szCs w:val="24"/>
          <w:lang w:val="en-IN"/>
        </w:rPr>
      </w:pPr>
      <w:r w:rsidRPr="00A127AC">
        <w:rPr>
          <w:rFonts w:ascii="Times New Roman" w:hAnsi="Times New Roman" w:cs="Times New Roman"/>
          <w:sz w:val="24"/>
          <w:szCs w:val="24"/>
          <w:lang w:val="en-IN"/>
        </w:rPr>
        <w:lastRenderedPageBreak/>
        <w:t xml:space="preserve">    void </w:t>
      </w:r>
      <w:proofErr w:type="spellStart"/>
      <w:proofErr w:type="gramStart"/>
      <w:r w:rsidRPr="00A127AC">
        <w:rPr>
          <w:rFonts w:ascii="Times New Roman" w:hAnsi="Times New Roman" w:cs="Times New Roman"/>
          <w:sz w:val="24"/>
          <w:szCs w:val="24"/>
          <w:lang w:val="en-IN"/>
        </w:rPr>
        <w:t>Takedata</w:t>
      </w:r>
      <w:proofErr w:type="spellEnd"/>
      <w:r w:rsidRPr="00A127AC">
        <w:rPr>
          <w:rFonts w:ascii="Times New Roman" w:hAnsi="Times New Roman" w:cs="Times New Roman"/>
          <w:sz w:val="24"/>
          <w:szCs w:val="24"/>
          <w:lang w:val="en-IN"/>
        </w:rPr>
        <w:t>(</w:t>
      </w:r>
      <w:proofErr w:type="gramEnd"/>
      <w:r w:rsidRPr="00A127AC">
        <w:rPr>
          <w:rFonts w:ascii="Times New Roman" w:hAnsi="Times New Roman" w:cs="Times New Roman"/>
          <w:sz w:val="24"/>
          <w:szCs w:val="24"/>
          <w:lang w:val="en-IN"/>
        </w:rPr>
        <w:t>) {</w:t>
      </w:r>
    </w:p>
    <w:p w14:paraId="7C88BA20" w14:textId="77777777" w:rsidR="00A127AC" w:rsidRPr="00A127AC" w:rsidRDefault="00A127AC" w:rsidP="00A127AC">
      <w:pPr>
        <w:spacing w:after="0"/>
        <w:rPr>
          <w:rFonts w:ascii="Times New Roman" w:hAnsi="Times New Roman" w:cs="Times New Roman"/>
          <w:sz w:val="24"/>
          <w:szCs w:val="24"/>
          <w:lang w:val="en-IN"/>
        </w:rPr>
      </w:pPr>
      <w:r w:rsidRPr="00A127AC">
        <w:rPr>
          <w:rFonts w:ascii="Times New Roman" w:hAnsi="Times New Roman" w:cs="Times New Roman"/>
          <w:sz w:val="24"/>
          <w:szCs w:val="24"/>
          <w:lang w:val="en-IN"/>
        </w:rPr>
        <w:t xml:space="preserve">        </w:t>
      </w:r>
      <w:proofErr w:type="spellStart"/>
      <w:r w:rsidRPr="00A127AC">
        <w:rPr>
          <w:rFonts w:ascii="Times New Roman" w:hAnsi="Times New Roman" w:cs="Times New Roman"/>
          <w:sz w:val="24"/>
          <w:szCs w:val="24"/>
          <w:lang w:val="en-IN"/>
        </w:rPr>
        <w:t>cout</w:t>
      </w:r>
      <w:proofErr w:type="spellEnd"/>
      <w:r w:rsidRPr="00A127AC">
        <w:rPr>
          <w:rFonts w:ascii="Times New Roman" w:hAnsi="Times New Roman" w:cs="Times New Roman"/>
          <w:sz w:val="24"/>
          <w:szCs w:val="24"/>
          <w:lang w:val="en-IN"/>
        </w:rPr>
        <w:t xml:space="preserve"> &lt;&lt; "Enter Admission Number: ";</w:t>
      </w:r>
    </w:p>
    <w:p w14:paraId="24596373" w14:textId="77777777" w:rsidR="00A127AC" w:rsidRPr="00A127AC" w:rsidRDefault="00A127AC" w:rsidP="00A127AC">
      <w:pPr>
        <w:spacing w:after="0"/>
        <w:rPr>
          <w:rFonts w:ascii="Times New Roman" w:hAnsi="Times New Roman" w:cs="Times New Roman"/>
          <w:sz w:val="24"/>
          <w:szCs w:val="24"/>
          <w:lang w:val="en-IN"/>
        </w:rPr>
      </w:pPr>
      <w:r w:rsidRPr="00A127AC">
        <w:rPr>
          <w:rFonts w:ascii="Times New Roman" w:hAnsi="Times New Roman" w:cs="Times New Roman"/>
          <w:sz w:val="24"/>
          <w:szCs w:val="24"/>
          <w:lang w:val="en-IN"/>
        </w:rPr>
        <w:t xml:space="preserve">        </w:t>
      </w:r>
      <w:proofErr w:type="spellStart"/>
      <w:r w:rsidRPr="00A127AC">
        <w:rPr>
          <w:rFonts w:ascii="Times New Roman" w:hAnsi="Times New Roman" w:cs="Times New Roman"/>
          <w:sz w:val="24"/>
          <w:szCs w:val="24"/>
          <w:lang w:val="en-IN"/>
        </w:rPr>
        <w:t>cin</w:t>
      </w:r>
      <w:proofErr w:type="spellEnd"/>
      <w:r w:rsidRPr="00A127AC">
        <w:rPr>
          <w:rFonts w:ascii="Times New Roman" w:hAnsi="Times New Roman" w:cs="Times New Roman"/>
          <w:sz w:val="24"/>
          <w:szCs w:val="24"/>
          <w:lang w:val="en-IN"/>
        </w:rPr>
        <w:t xml:space="preserve"> &gt;&gt; </w:t>
      </w:r>
      <w:proofErr w:type="spellStart"/>
      <w:r w:rsidRPr="00A127AC">
        <w:rPr>
          <w:rFonts w:ascii="Times New Roman" w:hAnsi="Times New Roman" w:cs="Times New Roman"/>
          <w:sz w:val="24"/>
          <w:szCs w:val="24"/>
          <w:lang w:val="en-IN"/>
        </w:rPr>
        <w:t>admno</w:t>
      </w:r>
      <w:proofErr w:type="spellEnd"/>
      <w:r w:rsidRPr="00A127AC">
        <w:rPr>
          <w:rFonts w:ascii="Times New Roman" w:hAnsi="Times New Roman" w:cs="Times New Roman"/>
          <w:sz w:val="24"/>
          <w:szCs w:val="24"/>
          <w:lang w:val="en-IN"/>
        </w:rPr>
        <w:t>;</w:t>
      </w:r>
    </w:p>
    <w:p w14:paraId="1448F624" w14:textId="77777777" w:rsidR="00A127AC" w:rsidRPr="00A127AC" w:rsidRDefault="00A127AC" w:rsidP="00A127AC">
      <w:pPr>
        <w:spacing w:after="0"/>
        <w:rPr>
          <w:rFonts w:ascii="Times New Roman" w:hAnsi="Times New Roman" w:cs="Times New Roman"/>
          <w:sz w:val="24"/>
          <w:szCs w:val="24"/>
          <w:lang w:val="en-IN"/>
        </w:rPr>
      </w:pPr>
      <w:r w:rsidRPr="00A127AC">
        <w:rPr>
          <w:rFonts w:ascii="Times New Roman" w:hAnsi="Times New Roman" w:cs="Times New Roman"/>
          <w:sz w:val="24"/>
          <w:szCs w:val="24"/>
          <w:lang w:val="en-IN"/>
        </w:rPr>
        <w:t xml:space="preserve">        </w:t>
      </w:r>
      <w:proofErr w:type="spellStart"/>
      <w:r w:rsidRPr="00A127AC">
        <w:rPr>
          <w:rFonts w:ascii="Times New Roman" w:hAnsi="Times New Roman" w:cs="Times New Roman"/>
          <w:sz w:val="24"/>
          <w:szCs w:val="24"/>
          <w:lang w:val="en-IN"/>
        </w:rPr>
        <w:t>cout</w:t>
      </w:r>
      <w:proofErr w:type="spellEnd"/>
      <w:r w:rsidRPr="00A127AC">
        <w:rPr>
          <w:rFonts w:ascii="Times New Roman" w:hAnsi="Times New Roman" w:cs="Times New Roman"/>
          <w:sz w:val="24"/>
          <w:szCs w:val="24"/>
          <w:lang w:val="en-IN"/>
        </w:rPr>
        <w:t xml:space="preserve"> &lt;&lt; "Enter Student Name: ";</w:t>
      </w:r>
    </w:p>
    <w:p w14:paraId="4E1781DE" w14:textId="77777777" w:rsidR="00A127AC" w:rsidRPr="00A127AC" w:rsidRDefault="00A127AC" w:rsidP="00A127AC">
      <w:pPr>
        <w:spacing w:after="0"/>
        <w:rPr>
          <w:rFonts w:ascii="Times New Roman" w:hAnsi="Times New Roman" w:cs="Times New Roman"/>
          <w:sz w:val="24"/>
          <w:szCs w:val="24"/>
          <w:lang w:val="en-IN"/>
        </w:rPr>
      </w:pPr>
      <w:r w:rsidRPr="00A127AC">
        <w:rPr>
          <w:rFonts w:ascii="Times New Roman" w:hAnsi="Times New Roman" w:cs="Times New Roman"/>
          <w:sz w:val="24"/>
          <w:szCs w:val="24"/>
          <w:lang w:val="en-IN"/>
        </w:rPr>
        <w:t xml:space="preserve">        </w:t>
      </w:r>
      <w:proofErr w:type="spellStart"/>
      <w:proofErr w:type="gramStart"/>
      <w:r w:rsidRPr="00A127AC">
        <w:rPr>
          <w:rFonts w:ascii="Times New Roman" w:hAnsi="Times New Roman" w:cs="Times New Roman"/>
          <w:sz w:val="24"/>
          <w:szCs w:val="24"/>
          <w:lang w:val="en-IN"/>
        </w:rPr>
        <w:t>cin.ignore</w:t>
      </w:r>
      <w:proofErr w:type="spellEnd"/>
      <w:proofErr w:type="gramEnd"/>
      <w:r w:rsidRPr="00A127AC">
        <w:rPr>
          <w:rFonts w:ascii="Times New Roman" w:hAnsi="Times New Roman" w:cs="Times New Roman"/>
          <w:sz w:val="24"/>
          <w:szCs w:val="24"/>
          <w:lang w:val="en-IN"/>
        </w:rPr>
        <w:t>();  // To ignore the newline character from previous input</w:t>
      </w:r>
    </w:p>
    <w:p w14:paraId="76DE03BA" w14:textId="77777777" w:rsidR="00A127AC" w:rsidRPr="00A127AC" w:rsidRDefault="00A127AC" w:rsidP="00A127AC">
      <w:pPr>
        <w:spacing w:after="0"/>
        <w:rPr>
          <w:rFonts w:ascii="Times New Roman" w:hAnsi="Times New Roman" w:cs="Times New Roman"/>
          <w:sz w:val="24"/>
          <w:szCs w:val="24"/>
          <w:lang w:val="en-IN"/>
        </w:rPr>
      </w:pPr>
      <w:r w:rsidRPr="00A127AC">
        <w:rPr>
          <w:rFonts w:ascii="Times New Roman" w:hAnsi="Times New Roman" w:cs="Times New Roman"/>
          <w:sz w:val="24"/>
          <w:szCs w:val="24"/>
          <w:lang w:val="en-IN"/>
        </w:rPr>
        <w:t xml:space="preserve">        </w:t>
      </w:r>
      <w:proofErr w:type="spellStart"/>
      <w:proofErr w:type="gramStart"/>
      <w:r w:rsidRPr="00A127AC">
        <w:rPr>
          <w:rFonts w:ascii="Times New Roman" w:hAnsi="Times New Roman" w:cs="Times New Roman"/>
          <w:sz w:val="24"/>
          <w:szCs w:val="24"/>
          <w:lang w:val="en-IN"/>
        </w:rPr>
        <w:t>cin.getline</w:t>
      </w:r>
      <w:proofErr w:type="spellEnd"/>
      <w:proofErr w:type="gramEnd"/>
      <w:r w:rsidRPr="00A127AC">
        <w:rPr>
          <w:rFonts w:ascii="Times New Roman" w:hAnsi="Times New Roman" w:cs="Times New Roman"/>
          <w:sz w:val="24"/>
          <w:szCs w:val="24"/>
          <w:lang w:val="en-IN"/>
        </w:rPr>
        <w:t>(</w:t>
      </w:r>
      <w:proofErr w:type="spellStart"/>
      <w:r w:rsidRPr="00A127AC">
        <w:rPr>
          <w:rFonts w:ascii="Times New Roman" w:hAnsi="Times New Roman" w:cs="Times New Roman"/>
          <w:sz w:val="24"/>
          <w:szCs w:val="24"/>
          <w:lang w:val="en-IN"/>
        </w:rPr>
        <w:t>sname</w:t>
      </w:r>
      <w:proofErr w:type="spellEnd"/>
      <w:r w:rsidRPr="00A127AC">
        <w:rPr>
          <w:rFonts w:ascii="Times New Roman" w:hAnsi="Times New Roman" w:cs="Times New Roman"/>
          <w:sz w:val="24"/>
          <w:szCs w:val="24"/>
          <w:lang w:val="en-IN"/>
        </w:rPr>
        <w:t>, 20);</w:t>
      </w:r>
    </w:p>
    <w:p w14:paraId="3E41EDDB" w14:textId="77777777" w:rsidR="00A127AC" w:rsidRPr="00A127AC" w:rsidRDefault="00A127AC" w:rsidP="00A127AC">
      <w:pPr>
        <w:spacing w:after="0"/>
        <w:rPr>
          <w:rFonts w:ascii="Times New Roman" w:hAnsi="Times New Roman" w:cs="Times New Roman"/>
          <w:sz w:val="24"/>
          <w:szCs w:val="24"/>
          <w:lang w:val="en-IN"/>
        </w:rPr>
      </w:pPr>
      <w:r w:rsidRPr="00A127AC">
        <w:rPr>
          <w:rFonts w:ascii="Times New Roman" w:hAnsi="Times New Roman" w:cs="Times New Roman"/>
          <w:sz w:val="24"/>
          <w:szCs w:val="24"/>
          <w:lang w:val="en-IN"/>
        </w:rPr>
        <w:t xml:space="preserve">        </w:t>
      </w:r>
      <w:proofErr w:type="spellStart"/>
      <w:r w:rsidRPr="00A127AC">
        <w:rPr>
          <w:rFonts w:ascii="Times New Roman" w:hAnsi="Times New Roman" w:cs="Times New Roman"/>
          <w:sz w:val="24"/>
          <w:szCs w:val="24"/>
          <w:lang w:val="en-IN"/>
        </w:rPr>
        <w:t>cout</w:t>
      </w:r>
      <w:proofErr w:type="spellEnd"/>
      <w:r w:rsidRPr="00A127AC">
        <w:rPr>
          <w:rFonts w:ascii="Times New Roman" w:hAnsi="Times New Roman" w:cs="Times New Roman"/>
          <w:sz w:val="24"/>
          <w:szCs w:val="24"/>
          <w:lang w:val="en-IN"/>
        </w:rPr>
        <w:t xml:space="preserve"> &lt;&lt; "Enter marks in English: ";</w:t>
      </w:r>
    </w:p>
    <w:p w14:paraId="024ECAFF" w14:textId="77777777" w:rsidR="00A127AC" w:rsidRPr="00A127AC" w:rsidRDefault="00A127AC" w:rsidP="00A127AC">
      <w:pPr>
        <w:spacing w:after="0"/>
        <w:rPr>
          <w:rFonts w:ascii="Times New Roman" w:hAnsi="Times New Roman" w:cs="Times New Roman"/>
          <w:sz w:val="24"/>
          <w:szCs w:val="24"/>
          <w:lang w:val="en-IN"/>
        </w:rPr>
      </w:pPr>
      <w:r w:rsidRPr="00A127AC">
        <w:rPr>
          <w:rFonts w:ascii="Times New Roman" w:hAnsi="Times New Roman" w:cs="Times New Roman"/>
          <w:sz w:val="24"/>
          <w:szCs w:val="24"/>
          <w:lang w:val="en-IN"/>
        </w:rPr>
        <w:t xml:space="preserve">        </w:t>
      </w:r>
      <w:proofErr w:type="spellStart"/>
      <w:r w:rsidRPr="00A127AC">
        <w:rPr>
          <w:rFonts w:ascii="Times New Roman" w:hAnsi="Times New Roman" w:cs="Times New Roman"/>
          <w:sz w:val="24"/>
          <w:szCs w:val="24"/>
          <w:lang w:val="en-IN"/>
        </w:rPr>
        <w:t>cin</w:t>
      </w:r>
      <w:proofErr w:type="spellEnd"/>
      <w:r w:rsidRPr="00A127AC">
        <w:rPr>
          <w:rFonts w:ascii="Times New Roman" w:hAnsi="Times New Roman" w:cs="Times New Roman"/>
          <w:sz w:val="24"/>
          <w:szCs w:val="24"/>
          <w:lang w:val="en-IN"/>
        </w:rPr>
        <w:t xml:space="preserve"> &gt;&gt; </w:t>
      </w:r>
      <w:proofErr w:type="spellStart"/>
      <w:r w:rsidRPr="00A127AC">
        <w:rPr>
          <w:rFonts w:ascii="Times New Roman" w:hAnsi="Times New Roman" w:cs="Times New Roman"/>
          <w:sz w:val="24"/>
          <w:szCs w:val="24"/>
          <w:lang w:val="en-IN"/>
        </w:rPr>
        <w:t>eng</w:t>
      </w:r>
      <w:proofErr w:type="spellEnd"/>
      <w:r w:rsidRPr="00A127AC">
        <w:rPr>
          <w:rFonts w:ascii="Times New Roman" w:hAnsi="Times New Roman" w:cs="Times New Roman"/>
          <w:sz w:val="24"/>
          <w:szCs w:val="24"/>
          <w:lang w:val="en-IN"/>
        </w:rPr>
        <w:t>;</w:t>
      </w:r>
    </w:p>
    <w:p w14:paraId="23CE4359" w14:textId="77777777" w:rsidR="00A127AC" w:rsidRPr="00A127AC" w:rsidRDefault="00A127AC" w:rsidP="00A127AC">
      <w:pPr>
        <w:spacing w:after="0"/>
        <w:rPr>
          <w:rFonts w:ascii="Times New Roman" w:hAnsi="Times New Roman" w:cs="Times New Roman"/>
          <w:sz w:val="24"/>
          <w:szCs w:val="24"/>
          <w:lang w:val="en-IN"/>
        </w:rPr>
      </w:pPr>
      <w:r w:rsidRPr="00A127AC">
        <w:rPr>
          <w:rFonts w:ascii="Times New Roman" w:hAnsi="Times New Roman" w:cs="Times New Roman"/>
          <w:sz w:val="24"/>
          <w:szCs w:val="24"/>
          <w:lang w:val="en-IN"/>
        </w:rPr>
        <w:t xml:space="preserve">        </w:t>
      </w:r>
      <w:proofErr w:type="spellStart"/>
      <w:r w:rsidRPr="00A127AC">
        <w:rPr>
          <w:rFonts w:ascii="Times New Roman" w:hAnsi="Times New Roman" w:cs="Times New Roman"/>
          <w:sz w:val="24"/>
          <w:szCs w:val="24"/>
          <w:lang w:val="en-IN"/>
        </w:rPr>
        <w:t>cout</w:t>
      </w:r>
      <w:proofErr w:type="spellEnd"/>
      <w:r w:rsidRPr="00A127AC">
        <w:rPr>
          <w:rFonts w:ascii="Times New Roman" w:hAnsi="Times New Roman" w:cs="Times New Roman"/>
          <w:sz w:val="24"/>
          <w:szCs w:val="24"/>
          <w:lang w:val="en-IN"/>
        </w:rPr>
        <w:t xml:space="preserve"> &lt;&lt; "Enter marks in Math: ";</w:t>
      </w:r>
    </w:p>
    <w:p w14:paraId="3AFA7557" w14:textId="77777777" w:rsidR="00A127AC" w:rsidRPr="00A127AC" w:rsidRDefault="00A127AC" w:rsidP="00A127AC">
      <w:pPr>
        <w:spacing w:after="0"/>
        <w:rPr>
          <w:rFonts w:ascii="Times New Roman" w:hAnsi="Times New Roman" w:cs="Times New Roman"/>
          <w:sz w:val="24"/>
          <w:szCs w:val="24"/>
          <w:lang w:val="en-IN"/>
        </w:rPr>
      </w:pPr>
      <w:r w:rsidRPr="00A127AC">
        <w:rPr>
          <w:rFonts w:ascii="Times New Roman" w:hAnsi="Times New Roman" w:cs="Times New Roman"/>
          <w:sz w:val="24"/>
          <w:szCs w:val="24"/>
          <w:lang w:val="en-IN"/>
        </w:rPr>
        <w:t xml:space="preserve">        </w:t>
      </w:r>
      <w:proofErr w:type="spellStart"/>
      <w:r w:rsidRPr="00A127AC">
        <w:rPr>
          <w:rFonts w:ascii="Times New Roman" w:hAnsi="Times New Roman" w:cs="Times New Roman"/>
          <w:sz w:val="24"/>
          <w:szCs w:val="24"/>
          <w:lang w:val="en-IN"/>
        </w:rPr>
        <w:t>cin</w:t>
      </w:r>
      <w:proofErr w:type="spellEnd"/>
      <w:r w:rsidRPr="00A127AC">
        <w:rPr>
          <w:rFonts w:ascii="Times New Roman" w:hAnsi="Times New Roman" w:cs="Times New Roman"/>
          <w:sz w:val="24"/>
          <w:szCs w:val="24"/>
          <w:lang w:val="en-IN"/>
        </w:rPr>
        <w:t xml:space="preserve"> &gt;&gt; math;</w:t>
      </w:r>
    </w:p>
    <w:p w14:paraId="35746A71" w14:textId="77777777" w:rsidR="00A127AC" w:rsidRPr="00A127AC" w:rsidRDefault="00A127AC" w:rsidP="00A127AC">
      <w:pPr>
        <w:spacing w:after="0"/>
        <w:rPr>
          <w:rFonts w:ascii="Times New Roman" w:hAnsi="Times New Roman" w:cs="Times New Roman"/>
          <w:sz w:val="24"/>
          <w:szCs w:val="24"/>
          <w:lang w:val="en-IN"/>
        </w:rPr>
      </w:pPr>
      <w:r w:rsidRPr="00A127AC">
        <w:rPr>
          <w:rFonts w:ascii="Times New Roman" w:hAnsi="Times New Roman" w:cs="Times New Roman"/>
          <w:sz w:val="24"/>
          <w:szCs w:val="24"/>
          <w:lang w:val="en-IN"/>
        </w:rPr>
        <w:t xml:space="preserve">        </w:t>
      </w:r>
      <w:proofErr w:type="spellStart"/>
      <w:r w:rsidRPr="00A127AC">
        <w:rPr>
          <w:rFonts w:ascii="Times New Roman" w:hAnsi="Times New Roman" w:cs="Times New Roman"/>
          <w:sz w:val="24"/>
          <w:szCs w:val="24"/>
          <w:lang w:val="en-IN"/>
        </w:rPr>
        <w:t>cout</w:t>
      </w:r>
      <w:proofErr w:type="spellEnd"/>
      <w:r w:rsidRPr="00A127AC">
        <w:rPr>
          <w:rFonts w:ascii="Times New Roman" w:hAnsi="Times New Roman" w:cs="Times New Roman"/>
          <w:sz w:val="24"/>
          <w:szCs w:val="24"/>
          <w:lang w:val="en-IN"/>
        </w:rPr>
        <w:t xml:space="preserve"> &lt;&lt; "Enter marks in Science: ";</w:t>
      </w:r>
    </w:p>
    <w:p w14:paraId="4E2430BD" w14:textId="77777777" w:rsidR="00A127AC" w:rsidRPr="00A127AC" w:rsidRDefault="00A127AC" w:rsidP="00A127AC">
      <w:pPr>
        <w:spacing w:after="0"/>
        <w:rPr>
          <w:rFonts w:ascii="Times New Roman" w:hAnsi="Times New Roman" w:cs="Times New Roman"/>
          <w:sz w:val="24"/>
          <w:szCs w:val="24"/>
          <w:lang w:val="en-IN"/>
        </w:rPr>
      </w:pPr>
      <w:r w:rsidRPr="00A127AC">
        <w:rPr>
          <w:rFonts w:ascii="Times New Roman" w:hAnsi="Times New Roman" w:cs="Times New Roman"/>
          <w:sz w:val="24"/>
          <w:szCs w:val="24"/>
          <w:lang w:val="en-IN"/>
        </w:rPr>
        <w:t xml:space="preserve">        </w:t>
      </w:r>
      <w:proofErr w:type="spellStart"/>
      <w:r w:rsidRPr="00A127AC">
        <w:rPr>
          <w:rFonts w:ascii="Times New Roman" w:hAnsi="Times New Roman" w:cs="Times New Roman"/>
          <w:sz w:val="24"/>
          <w:szCs w:val="24"/>
          <w:lang w:val="en-IN"/>
        </w:rPr>
        <w:t>cin</w:t>
      </w:r>
      <w:proofErr w:type="spellEnd"/>
      <w:r w:rsidRPr="00A127AC">
        <w:rPr>
          <w:rFonts w:ascii="Times New Roman" w:hAnsi="Times New Roman" w:cs="Times New Roman"/>
          <w:sz w:val="24"/>
          <w:szCs w:val="24"/>
          <w:lang w:val="en-IN"/>
        </w:rPr>
        <w:t xml:space="preserve"> &gt;&gt; science;</w:t>
      </w:r>
    </w:p>
    <w:p w14:paraId="5D6EABA2" w14:textId="77777777" w:rsidR="00A127AC" w:rsidRPr="00A127AC" w:rsidRDefault="00A127AC" w:rsidP="00A127AC">
      <w:pPr>
        <w:spacing w:after="0"/>
        <w:rPr>
          <w:rFonts w:ascii="Times New Roman" w:hAnsi="Times New Roman" w:cs="Times New Roman"/>
          <w:sz w:val="24"/>
          <w:szCs w:val="24"/>
          <w:lang w:val="en-IN"/>
        </w:rPr>
      </w:pPr>
      <w:r w:rsidRPr="00A127AC">
        <w:rPr>
          <w:rFonts w:ascii="Times New Roman" w:hAnsi="Times New Roman" w:cs="Times New Roman"/>
          <w:sz w:val="24"/>
          <w:szCs w:val="24"/>
          <w:lang w:val="en-IN"/>
        </w:rPr>
        <w:t>    }</w:t>
      </w:r>
    </w:p>
    <w:p w14:paraId="79BB520B" w14:textId="77777777" w:rsidR="00A127AC" w:rsidRPr="00A127AC" w:rsidRDefault="00A127AC" w:rsidP="00A127AC">
      <w:pPr>
        <w:spacing w:after="0"/>
        <w:rPr>
          <w:rFonts w:ascii="Times New Roman" w:hAnsi="Times New Roman" w:cs="Times New Roman"/>
          <w:sz w:val="24"/>
          <w:szCs w:val="24"/>
          <w:lang w:val="en-IN"/>
        </w:rPr>
      </w:pPr>
    </w:p>
    <w:p w14:paraId="22477B4A" w14:textId="77777777" w:rsidR="00A127AC" w:rsidRPr="00A127AC" w:rsidRDefault="00A127AC" w:rsidP="00A127AC">
      <w:pPr>
        <w:spacing w:after="0"/>
        <w:rPr>
          <w:rFonts w:ascii="Times New Roman" w:hAnsi="Times New Roman" w:cs="Times New Roman"/>
          <w:sz w:val="24"/>
          <w:szCs w:val="24"/>
          <w:lang w:val="en-IN"/>
        </w:rPr>
      </w:pPr>
      <w:r w:rsidRPr="00A127AC">
        <w:rPr>
          <w:rFonts w:ascii="Times New Roman" w:hAnsi="Times New Roman" w:cs="Times New Roman"/>
          <w:sz w:val="24"/>
          <w:szCs w:val="24"/>
          <w:lang w:val="en-IN"/>
        </w:rPr>
        <w:t xml:space="preserve">    float </w:t>
      </w:r>
      <w:proofErr w:type="spellStart"/>
      <w:proofErr w:type="gramStart"/>
      <w:r w:rsidRPr="00A127AC">
        <w:rPr>
          <w:rFonts w:ascii="Times New Roman" w:hAnsi="Times New Roman" w:cs="Times New Roman"/>
          <w:sz w:val="24"/>
          <w:szCs w:val="24"/>
          <w:lang w:val="en-IN"/>
        </w:rPr>
        <w:t>ctotal</w:t>
      </w:r>
      <w:proofErr w:type="spellEnd"/>
      <w:r w:rsidRPr="00A127AC">
        <w:rPr>
          <w:rFonts w:ascii="Times New Roman" w:hAnsi="Times New Roman" w:cs="Times New Roman"/>
          <w:sz w:val="24"/>
          <w:szCs w:val="24"/>
          <w:lang w:val="en-IN"/>
        </w:rPr>
        <w:t>(</w:t>
      </w:r>
      <w:proofErr w:type="gramEnd"/>
      <w:r w:rsidRPr="00A127AC">
        <w:rPr>
          <w:rFonts w:ascii="Times New Roman" w:hAnsi="Times New Roman" w:cs="Times New Roman"/>
          <w:sz w:val="24"/>
          <w:szCs w:val="24"/>
          <w:lang w:val="en-IN"/>
        </w:rPr>
        <w:t>) {</w:t>
      </w:r>
    </w:p>
    <w:p w14:paraId="2B519323" w14:textId="77777777" w:rsidR="00A127AC" w:rsidRPr="00A127AC" w:rsidRDefault="00A127AC" w:rsidP="00A127AC">
      <w:pPr>
        <w:spacing w:after="0"/>
        <w:rPr>
          <w:rFonts w:ascii="Times New Roman" w:hAnsi="Times New Roman" w:cs="Times New Roman"/>
          <w:sz w:val="24"/>
          <w:szCs w:val="24"/>
          <w:lang w:val="en-IN"/>
        </w:rPr>
      </w:pPr>
      <w:r w:rsidRPr="00A127AC">
        <w:rPr>
          <w:rFonts w:ascii="Times New Roman" w:hAnsi="Times New Roman" w:cs="Times New Roman"/>
          <w:sz w:val="24"/>
          <w:szCs w:val="24"/>
          <w:lang w:val="en-IN"/>
        </w:rPr>
        <w:t xml:space="preserve">        total = </w:t>
      </w:r>
      <w:proofErr w:type="spellStart"/>
      <w:r w:rsidRPr="00A127AC">
        <w:rPr>
          <w:rFonts w:ascii="Times New Roman" w:hAnsi="Times New Roman" w:cs="Times New Roman"/>
          <w:sz w:val="24"/>
          <w:szCs w:val="24"/>
          <w:lang w:val="en-IN"/>
        </w:rPr>
        <w:t>eng</w:t>
      </w:r>
      <w:proofErr w:type="spellEnd"/>
      <w:r w:rsidRPr="00A127AC">
        <w:rPr>
          <w:rFonts w:ascii="Times New Roman" w:hAnsi="Times New Roman" w:cs="Times New Roman"/>
          <w:sz w:val="24"/>
          <w:szCs w:val="24"/>
          <w:lang w:val="en-IN"/>
        </w:rPr>
        <w:t xml:space="preserve"> + math + science;</w:t>
      </w:r>
    </w:p>
    <w:p w14:paraId="7386639A" w14:textId="77777777" w:rsidR="00A127AC" w:rsidRPr="00A127AC" w:rsidRDefault="00A127AC" w:rsidP="00A127AC">
      <w:pPr>
        <w:spacing w:after="0"/>
        <w:rPr>
          <w:rFonts w:ascii="Times New Roman" w:hAnsi="Times New Roman" w:cs="Times New Roman"/>
          <w:sz w:val="24"/>
          <w:szCs w:val="24"/>
          <w:lang w:val="en-IN"/>
        </w:rPr>
      </w:pPr>
      <w:r w:rsidRPr="00A127AC">
        <w:rPr>
          <w:rFonts w:ascii="Times New Roman" w:hAnsi="Times New Roman" w:cs="Times New Roman"/>
          <w:sz w:val="24"/>
          <w:szCs w:val="24"/>
          <w:lang w:val="en-IN"/>
        </w:rPr>
        <w:t>        return total;</w:t>
      </w:r>
    </w:p>
    <w:p w14:paraId="05A80C80" w14:textId="77777777" w:rsidR="00A127AC" w:rsidRPr="00A127AC" w:rsidRDefault="00A127AC" w:rsidP="00A127AC">
      <w:pPr>
        <w:spacing w:after="0"/>
        <w:rPr>
          <w:rFonts w:ascii="Times New Roman" w:hAnsi="Times New Roman" w:cs="Times New Roman"/>
          <w:sz w:val="24"/>
          <w:szCs w:val="24"/>
          <w:lang w:val="en-IN"/>
        </w:rPr>
      </w:pPr>
      <w:r w:rsidRPr="00A127AC">
        <w:rPr>
          <w:rFonts w:ascii="Times New Roman" w:hAnsi="Times New Roman" w:cs="Times New Roman"/>
          <w:sz w:val="24"/>
          <w:szCs w:val="24"/>
          <w:lang w:val="en-IN"/>
        </w:rPr>
        <w:t>    }</w:t>
      </w:r>
    </w:p>
    <w:p w14:paraId="1AF4403A" w14:textId="77777777" w:rsidR="00A127AC" w:rsidRPr="00A127AC" w:rsidRDefault="00A127AC" w:rsidP="00A127AC">
      <w:pPr>
        <w:spacing w:after="0"/>
        <w:rPr>
          <w:rFonts w:ascii="Times New Roman" w:hAnsi="Times New Roman" w:cs="Times New Roman"/>
          <w:sz w:val="24"/>
          <w:szCs w:val="24"/>
          <w:lang w:val="en-IN"/>
        </w:rPr>
      </w:pPr>
    </w:p>
    <w:p w14:paraId="2750AD9D" w14:textId="77777777" w:rsidR="00A127AC" w:rsidRPr="00A127AC" w:rsidRDefault="00A127AC" w:rsidP="00A127AC">
      <w:pPr>
        <w:spacing w:after="0"/>
        <w:rPr>
          <w:rFonts w:ascii="Times New Roman" w:hAnsi="Times New Roman" w:cs="Times New Roman"/>
          <w:sz w:val="24"/>
          <w:szCs w:val="24"/>
          <w:lang w:val="en-IN"/>
        </w:rPr>
      </w:pPr>
      <w:r w:rsidRPr="00A127AC">
        <w:rPr>
          <w:rFonts w:ascii="Times New Roman" w:hAnsi="Times New Roman" w:cs="Times New Roman"/>
          <w:sz w:val="24"/>
          <w:szCs w:val="24"/>
          <w:lang w:val="en-IN"/>
        </w:rPr>
        <w:t xml:space="preserve">    void </w:t>
      </w:r>
      <w:proofErr w:type="spellStart"/>
      <w:proofErr w:type="gramStart"/>
      <w:r w:rsidRPr="00A127AC">
        <w:rPr>
          <w:rFonts w:ascii="Times New Roman" w:hAnsi="Times New Roman" w:cs="Times New Roman"/>
          <w:sz w:val="24"/>
          <w:szCs w:val="24"/>
          <w:lang w:val="en-IN"/>
        </w:rPr>
        <w:t>Showdata</w:t>
      </w:r>
      <w:proofErr w:type="spellEnd"/>
      <w:r w:rsidRPr="00A127AC">
        <w:rPr>
          <w:rFonts w:ascii="Times New Roman" w:hAnsi="Times New Roman" w:cs="Times New Roman"/>
          <w:sz w:val="24"/>
          <w:szCs w:val="24"/>
          <w:lang w:val="en-IN"/>
        </w:rPr>
        <w:t>(</w:t>
      </w:r>
      <w:proofErr w:type="gramEnd"/>
      <w:r w:rsidRPr="00A127AC">
        <w:rPr>
          <w:rFonts w:ascii="Times New Roman" w:hAnsi="Times New Roman" w:cs="Times New Roman"/>
          <w:sz w:val="24"/>
          <w:szCs w:val="24"/>
          <w:lang w:val="en-IN"/>
        </w:rPr>
        <w:t>) {</w:t>
      </w:r>
    </w:p>
    <w:p w14:paraId="5D2130E2" w14:textId="77777777" w:rsidR="00A127AC" w:rsidRPr="00A127AC" w:rsidRDefault="00A127AC" w:rsidP="00A127AC">
      <w:pPr>
        <w:spacing w:after="0"/>
        <w:rPr>
          <w:rFonts w:ascii="Times New Roman" w:hAnsi="Times New Roman" w:cs="Times New Roman"/>
          <w:sz w:val="24"/>
          <w:szCs w:val="24"/>
          <w:lang w:val="en-IN"/>
        </w:rPr>
      </w:pPr>
      <w:r w:rsidRPr="00A127AC">
        <w:rPr>
          <w:rFonts w:ascii="Times New Roman" w:hAnsi="Times New Roman" w:cs="Times New Roman"/>
          <w:sz w:val="24"/>
          <w:szCs w:val="24"/>
          <w:lang w:val="en-IN"/>
        </w:rPr>
        <w:t xml:space="preserve">        </w:t>
      </w:r>
      <w:proofErr w:type="spellStart"/>
      <w:r w:rsidRPr="00A127AC">
        <w:rPr>
          <w:rFonts w:ascii="Times New Roman" w:hAnsi="Times New Roman" w:cs="Times New Roman"/>
          <w:sz w:val="24"/>
          <w:szCs w:val="24"/>
          <w:lang w:val="en-IN"/>
        </w:rPr>
        <w:t>cout</w:t>
      </w:r>
      <w:proofErr w:type="spellEnd"/>
      <w:r w:rsidRPr="00A127AC">
        <w:rPr>
          <w:rFonts w:ascii="Times New Roman" w:hAnsi="Times New Roman" w:cs="Times New Roman"/>
          <w:sz w:val="24"/>
          <w:szCs w:val="24"/>
          <w:lang w:val="en-IN"/>
        </w:rPr>
        <w:t xml:space="preserve"> &lt;&lt; "Admission Number: " &lt;&lt; </w:t>
      </w:r>
      <w:proofErr w:type="spellStart"/>
      <w:r w:rsidRPr="00A127AC">
        <w:rPr>
          <w:rFonts w:ascii="Times New Roman" w:hAnsi="Times New Roman" w:cs="Times New Roman"/>
          <w:sz w:val="24"/>
          <w:szCs w:val="24"/>
          <w:lang w:val="en-IN"/>
        </w:rPr>
        <w:t>admno</w:t>
      </w:r>
      <w:proofErr w:type="spellEnd"/>
      <w:r w:rsidRPr="00A127AC">
        <w:rPr>
          <w:rFonts w:ascii="Times New Roman" w:hAnsi="Times New Roman" w:cs="Times New Roman"/>
          <w:sz w:val="24"/>
          <w:szCs w:val="24"/>
          <w:lang w:val="en-IN"/>
        </w:rPr>
        <w:t xml:space="preserve"> &lt;&lt; </w:t>
      </w:r>
      <w:proofErr w:type="spellStart"/>
      <w:r w:rsidRPr="00A127AC">
        <w:rPr>
          <w:rFonts w:ascii="Times New Roman" w:hAnsi="Times New Roman" w:cs="Times New Roman"/>
          <w:sz w:val="24"/>
          <w:szCs w:val="24"/>
          <w:lang w:val="en-IN"/>
        </w:rPr>
        <w:t>endl</w:t>
      </w:r>
      <w:proofErr w:type="spellEnd"/>
      <w:r w:rsidRPr="00A127AC">
        <w:rPr>
          <w:rFonts w:ascii="Times New Roman" w:hAnsi="Times New Roman" w:cs="Times New Roman"/>
          <w:sz w:val="24"/>
          <w:szCs w:val="24"/>
          <w:lang w:val="en-IN"/>
        </w:rPr>
        <w:t>;</w:t>
      </w:r>
    </w:p>
    <w:p w14:paraId="5D5D2791" w14:textId="77777777" w:rsidR="00A127AC" w:rsidRPr="00A127AC" w:rsidRDefault="00A127AC" w:rsidP="00A127AC">
      <w:pPr>
        <w:spacing w:after="0"/>
        <w:rPr>
          <w:rFonts w:ascii="Times New Roman" w:hAnsi="Times New Roman" w:cs="Times New Roman"/>
          <w:sz w:val="24"/>
          <w:szCs w:val="24"/>
          <w:lang w:val="en-IN"/>
        </w:rPr>
      </w:pPr>
      <w:r w:rsidRPr="00A127AC">
        <w:rPr>
          <w:rFonts w:ascii="Times New Roman" w:hAnsi="Times New Roman" w:cs="Times New Roman"/>
          <w:sz w:val="24"/>
          <w:szCs w:val="24"/>
          <w:lang w:val="en-IN"/>
        </w:rPr>
        <w:t xml:space="preserve">        </w:t>
      </w:r>
      <w:proofErr w:type="spellStart"/>
      <w:r w:rsidRPr="00A127AC">
        <w:rPr>
          <w:rFonts w:ascii="Times New Roman" w:hAnsi="Times New Roman" w:cs="Times New Roman"/>
          <w:sz w:val="24"/>
          <w:szCs w:val="24"/>
          <w:lang w:val="en-IN"/>
        </w:rPr>
        <w:t>cout</w:t>
      </w:r>
      <w:proofErr w:type="spellEnd"/>
      <w:r w:rsidRPr="00A127AC">
        <w:rPr>
          <w:rFonts w:ascii="Times New Roman" w:hAnsi="Times New Roman" w:cs="Times New Roman"/>
          <w:sz w:val="24"/>
          <w:szCs w:val="24"/>
          <w:lang w:val="en-IN"/>
        </w:rPr>
        <w:t xml:space="preserve"> &lt;&lt; "Student Name: " &lt;&lt; </w:t>
      </w:r>
      <w:proofErr w:type="spellStart"/>
      <w:r w:rsidRPr="00A127AC">
        <w:rPr>
          <w:rFonts w:ascii="Times New Roman" w:hAnsi="Times New Roman" w:cs="Times New Roman"/>
          <w:sz w:val="24"/>
          <w:szCs w:val="24"/>
          <w:lang w:val="en-IN"/>
        </w:rPr>
        <w:t>sname</w:t>
      </w:r>
      <w:proofErr w:type="spellEnd"/>
      <w:r w:rsidRPr="00A127AC">
        <w:rPr>
          <w:rFonts w:ascii="Times New Roman" w:hAnsi="Times New Roman" w:cs="Times New Roman"/>
          <w:sz w:val="24"/>
          <w:szCs w:val="24"/>
          <w:lang w:val="en-IN"/>
        </w:rPr>
        <w:t xml:space="preserve"> &lt;&lt; </w:t>
      </w:r>
      <w:proofErr w:type="spellStart"/>
      <w:r w:rsidRPr="00A127AC">
        <w:rPr>
          <w:rFonts w:ascii="Times New Roman" w:hAnsi="Times New Roman" w:cs="Times New Roman"/>
          <w:sz w:val="24"/>
          <w:szCs w:val="24"/>
          <w:lang w:val="en-IN"/>
        </w:rPr>
        <w:t>endl</w:t>
      </w:r>
      <w:proofErr w:type="spellEnd"/>
      <w:r w:rsidRPr="00A127AC">
        <w:rPr>
          <w:rFonts w:ascii="Times New Roman" w:hAnsi="Times New Roman" w:cs="Times New Roman"/>
          <w:sz w:val="24"/>
          <w:szCs w:val="24"/>
          <w:lang w:val="en-IN"/>
        </w:rPr>
        <w:t>;</w:t>
      </w:r>
    </w:p>
    <w:p w14:paraId="59C3BADE" w14:textId="77777777" w:rsidR="00A127AC" w:rsidRPr="00A127AC" w:rsidRDefault="00A127AC" w:rsidP="00A127AC">
      <w:pPr>
        <w:spacing w:after="0"/>
        <w:rPr>
          <w:rFonts w:ascii="Times New Roman" w:hAnsi="Times New Roman" w:cs="Times New Roman"/>
          <w:sz w:val="24"/>
          <w:szCs w:val="24"/>
          <w:lang w:val="en-IN"/>
        </w:rPr>
      </w:pPr>
      <w:r w:rsidRPr="00A127AC">
        <w:rPr>
          <w:rFonts w:ascii="Times New Roman" w:hAnsi="Times New Roman" w:cs="Times New Roman"/>
          <w:sz w:val="24"/>
          <w:szCs w:val="24"/>
          <w:lang w:val="en-IN"/>
        </w:rPr>
        <w:t xml:space="preserve">        </w:t>
      </w:r>
      <w:proofErr w:type="spellStart"/>
      <w:r w:rsidRPr="00A127AC">
        <w:rPr>
          <w:rFonts w:ascii="Times New Roman" w:hAnsi="Times New Roman" w:cs="Times New Roman"/>
          <w:sz w:val="24"/>
          <w:szCs w:val="24"/>
          <w:lang w:val="en-IN"/>
        </w:rPr>
        <w:t>cout</w:t>
      </w:r>
      <w:proofErr w:type="spellEnd"/>
      <w:r w:rsidRPr="00A127AC">
        <w:rPr>
          <w:rFonts w:ascii="Times New Roman" w:hAnsi="Times New Roman" w:cs="Times New Roman"/>
          <w:sz w:val="24"/>
          <w:szCs w:val="24"/>
          <w:lang w:val="en-IN"/>
        </w:rPr>
        <w:t xml:space="preserve"> &lt;&lt; "Marks in English: " &lt;&lt; </w:t>
      </w:r>
      <w:proofErr w:type="spellStart"/>
      <w:r w:rsidRPr="00A127AC">
        <w:rPr>
          <w:rFonts w:ascii="Times New Roman" w:hAnsi="Times New Roman" w:cs="Times New Roman"/>
          <w:sz w:val="24"/>
          <w:szCs w:val="24"/>
          <w:lang w:val="en-IN"/>
        </w:rPr>
        <w:t>eng</w:t>
      </w:r>
      <w:proofErr w:type="spellEnd"/>
      <w:r w:rsidRPr="00A127AC">
        <w:rPr>
          <w:rFonts w:ascii="Times New Roman" w:hAnsi="Times New Roman" w:cs="Times New Roman"/>
          <w:sz w:val="24"/>
          <w:szCs w:val="24"/>
          <w:lang w:val="en-IN"/>
        </w:rPr>
        <w:t xml:space="preserve"> &lt;&lt; </w:t>
      </w:r>
      <w:proofErr w:type="spellStart"/>
      <w:r w:rsidRPr="00A127AC">
        <w:rPr>
          <w:rFonts w:ascii="Times New Roman" w:hAnsi="Times New Roman" w:cs="Times New Roman"/>
          <w:sz w:val="24"/>
          <w:szCs w:val="24"/>
          <w:lang w:val="en-IN"/>
        </w:rPr>
        <w:t>endl</w:t>
      </w:r>
      <w:proofErr w:type="spellEnd"/>
      <w:r w:rsidRPr="00A127AC">
        <w:rPr>
          <w:rFonts w:ascii="Times New Roman" w:hAnsi="Times New Roman" w:cs="Times New Roman"/>
          <w:sz w:val="24"/>
          <w:szCs w:val="24"/>
          <w:lang w:val="en-IN"/>
        </w:rPr>
        <w:t>;</w:t>
      </w:r>
    </w:p>
    <w:p w14:paraId="44E4C4A5" w14:textId="77777777" w:rsidR="00A127AC" w:rsidRPr="00A127AC" w:rsidRDefault="00A127AC" w:rsidP="00A127AC">
      <w:pPr>
        <w:spacing w:after="0"/>
        <w:rPr>
          <w:rFonts w:ascii="Times New Roman" w:hAnsi="Times New Roman" w:cs="Times New Roman"/>
          <w:sz w:val="24"/>
          <w:szCs w:val="24"/>
          <w:lang w:val="en-IN"/>
        </w:rPr>
      </w:pPr>
      <w:r w:rsidRPr="00A127AC">
        <w:rPr>
          <w:rFonts w:ascii="Times New Roman" w:hAnsi="Times New Roman" w:cs="Times New Roman"/>
          <w:sz w:val="24"/>
          <w:szCs w:val="24"/>
          <w:lang w:val="en-IN"/>
        </w:rPr>
        <w:t xml:space="preserve">        </w:t>
      </w:r>
      <w:proofErr w:type="spellStart"/>
      <w:r w:rsidRPr="00A127AC">
        <w:rPr>
          <w:rFonts w:ascii="Times New Roman" w:hAnsi="Times New Roman" w:cs="Times New Roman"/>
          <w:sz w:val="24"/>
          <w:szCs w:val="24"/>
          <w:lang w:val="en-IN"/>
        </w:rPr>
        <w:t>cout</w:t>
      </w:r>
      <w:proofErr w:type="spellEnd"/>
      <w:r w:rsidRPr="00A127AC">
        <w:rPr>
          <w:rFonts w:ascii="Times New Roman" w:hAnsi="Times New Roman" w:cs="Times New Roman"/>
          <w:sz w:val="24"/>
          <w:szCs w:val="24"/>
          <w:lang w:val="en-IN"/>
        </w:rPr>
        <w:t xml:space="preserve"> &lt;&lt; "Marks in Math: " &lt;&lt; math &lt;&lt; </w:t>
      </w:r>
      <w:proofErr w:type="spellStart"/>
      <w:r w:rsidRPr="00A127AC">
        <w:rPr>
          <w:rFonts w:ascii="Times New Roman" w:hAnsi="Times New Roman" w:cs="Times New Roman"/>
          <w:sz w:val="24"/>
          <w:szCs w:val="24"/>
          <w:lang w:val="en-IN"/>
        </w:rPr>
        <w:t>endl</w:t>
      </w:r>
      <w:proofErr w:type="spellEnd"/>
      <w:r w:rsidRPr="00A127AC">
        <w:rPr>
          <w:rFonts w:ascii="Times New Roman" w:hAnsi="Times New Roman" w:cs="Times New Roman"/>
          <w:sz w:val="24"/>
          <w:szCs w:val="24"/>
          <w:lang w:val="en-IN"/>
        </w:rPr>
        <w:t>;</w:t>
      </w:r>
    </w:p>
    <w:p w14:paraId="1758BA4C" w14:textId="77777777" w:rsidR="00A127AC" w:rsidRPr="00A127AC" w:rsidRDefault="00A127AC" w:rsidP="00A127AC">
      <w:pPr>
        <w:spacing w:after="0"/>
        <w:rPr>
          <w:rFonts w:ascii="Times New Roman" w:hAnsi="Times New Roman" w:cs="Times New Roman"/>
          <w:sz w:val="24"/>
          <w:szCs w:val="24"/>
          <w:lang w:val="en-IN"/>
        </w:rPr>
      </w:pPr>
      <w:r w:rsidRPr="00A127AC">
        <w:rPr>
          <w:rFonts w:ascii="Times New Roman" w:hAnsi="Times New Roman" w:cs="Times New Roman"/>
          <w:sz w:val="24"/>
          <w:szCs w:val="24"/>
          <w:lang w:val="en-IN"/>
        </w:rPr>
        <w:t xml:space="preserve">        </w:t>
      </w:r>
      <w:proofErr w:type="spellStart"/>
      <w:r w:rsidRPr="00A127AC">
        <w:rPr>
          <w:rFonts w:ascii="Times New Roman" w:hAnsi="Times New Roman" w:cs="Times New Roman"/>
          <w:sz w:val="24"/>
          <w:szCs w:val="24"/>
          <w:lang w:val="en-IN"/>
        </w:rPr>
        <w:t>cout</w:t>
      </w:r>
      <w:proofErr w:type="spellEnd"/>
      <w:r w:rsidRPr="00A127AC">
        <w:rPr>
          <w:rFonts w:ascii="Times New Roman" w:hAnsi="Times New Roman" w:cs="Times New Roman"/>
          <w:sz w:val="24"/>
          <w:szCs w:val="24"/>
          <w:lang w:val="en-IN"/>
        </w:rPr>
        <w:t xml:space="preserve"> &lt;&lt; "Marks in Science: " &lt;&lt; science &lt;&lt; </w:t>
      </w:r>
      <w:proofErr w:type="spellStart"/>
      <w:r w:rsidRPr="00A127AC">
        <w:rPr>
          <w:rFonts w:ascii="Times New Roman" w:hAnsi="Times New Roman" w:cs="Times New Roman"/>
          <w:sz w:val="24"/>
          <w:szCs w:val="24"/>
          <w:lang w:val="en-IN"/>
        </w:rPr>
        <w:t>endl</w:t>
      </w:r>
      <w:proofErr w:type="spellEnd"/>
      <w:r w:rsidRPr="00A127AC">
        <w:rPr>
          <w:rFonts w:ascii="Times New Roman" w:hAnsi="Times New Roman" w:cs="Times New Roman"/>
          <w:sz w:val="24"/>
          <w:szCs w:val="24"/>
          <w:lang w:val="en-IN"/>
        </w:rPr>
        <w:t>;</w:t>
      </w:r>
    </w:p>
    <w:p w14:paraId="41EFAC9B" w14:textId="77777777" w:rsidR="00A127AC" w:rsidRPr="00A127AC" w:rsidRDefault="00A127AC" w:rsidP="00A127AC">
      <w:pPr>
        <w:spacing w:after="0"/>
        <w:rPr>
          <w:rFonts w:ascii="Times New Roman" w:hAnsi="Times New Roman" w:cs="Times New Roman"/>
          <w:sz w:val="24"/>
          <w:szCs w:val="24"/>
          <w:lang w:val="en-IN"/>
        </w:rPr>
      </w:pPr>
      <w:r w:rsidRPr="00A127AC">
        <w:rPr>
          <w:rFonts w:ascii="Times New Roman" w:hAnsi="Times New Roman" w:cs="Times New Roman"/>
          <w:sz w:val="24"/>
          <w:szCs w:val="24"/>
          <w:lang w:val="en-IN"/>
        </w:rPr>
        <w:t xml:space="preserve">        </w:t>
      </w:r>
      <w:proofErr w:type="spellStart"/>
      <w:r w:rsidRPr="00A127AC">
        <w:rPr>
          <w:rFonts w:ascii="Times New Roman" w:hAnsi="Times New Roman" w:cs="Times New Roman"/>
          <w:sz w:val="24"/>
          <w:szCs w:val="24"/>
          <w:lang w:val="en-IN"/>
        </w:rPr>
        <w:t>cout</w:t>
      </w:r>
      <w:proofErr w:type="spellEnd"/>
      <w:r w:rsidRPr="00A127AC">
        <w:rPr>
          <w:rFonts w:ascii="Times New Roman" w:hAnsi="Times New Roman" w:cs="Times New Roman"/>
          <w:sz w:val="24"/>
          <w:szCs w:val="24"/>
          <w:lang w:val="en-IN"/>
        </w:rPr>
        <w:t xml:space="preserve"> &lt;&lt; "Total Marks: " &lt;&lt; </w:t>
      </w:r>
      <w:proofErr w:type="spellStart"/>
      <w:proofErr w:type="gramStart"/>
      <w:r w:rsidRPr="00A127AC">
        <w:rPr>
          <w:rFonts w:ascii="Times New Roman" w:hAnsi="Times New Roman" w:cs="Times New Roman"/>
          <w:sz w:val="24"/>
          <w:szCs w:val="24"/>
          <w:lang w:val="en-IN"/>
        </w:rPr>
        <w:t>ctotal</w:t>
      </w:r>
      <w:proofErr w:type="spellEnd"/>
      <w:r w:rsidRPr="00A127AC">
        <w:rPr>
          <w:rFonts w:ascii="Times New Roman" w:hAnsi="Times New Roman" w:cs="Times New Roman"/>
          <w:sz w:val="24"/>
          <w:szCs w:val="24"/>
          <w:lang w:val="en-IN"/>
        </w:rPr>
        <w:t>(</w:t>
      </w:r>
      <w:proofErr w:type="gramEnd"/>
      <w:r w:rsidRPr="00A127AC">
        <w:rPr>
          <w:rFonts w:ascii="Times New Roman" w:hAnsi="Times New Roman" w:cs="Times New Roman"/>
          <w:sz w:val="24"/>
          <w:szCs w:val="24"/>
          <w:lang w:val="en-IN"/>
        </w:rPr>
        <w:t xml:space="preserve">) &lt;&lt; </w:t>
      </w:r>
      <w:proofErr w:type="spellStart"/>
      <w:r w:rsidRPr="00A127AC">
        <w:rPr>
          <w:rFonts w:ascii="Times New Roman" w:hAnsi="Times New Roman" w:cs="Times New Roman"/>
          <w:sz w:val="24"/>
          <w:szCs w:val="24"/>
          <w:lang w:val="en-IN"/>
        </w:rPr>
        <w:t>endl</w:t>
      </w:r>
      <w:proofErr w:type="spellEnd"/>
      <w:r w:rsidRPr="00A127AC">
        <w:rPr>
          <w:rFonts w:ascii="Times New Roman" w:hAnsi="Times New Roman" w:cs="Times New Roman"/>
          <w:sz w:val="24"/>
          <w:szCs w:val="24"/>
          <w:lang w:val="en-IN"/>
        </w:rPr>
        <w:t>;</w:t>
      </w:r>
    </w:p>
    <w:p w14:paraId="22BD9C96" w14:textId="77777777" w:rsidR="00A127AC" w:rsidRPr="00A127AC" w:rsidRDefault="00A127AC" w:rsidP="00A127AC">
      <w:pPr>
        <w:spacing w:after="0"/>
        <w:rPr>
          <w:rFonts w:ascii="Times New Roman" w:hAnsi="Times New Roman" w:cs="Times New Roman"/>
          <w:sz w:val="24"/>
          <w:szCs w:val="24"/>
          <w:lang w:val="en-IN"/>
        </w:rPr>
      </w:pPr>
      <w:r w:rsidRPr="00A127AC">
        <w:rPr>
          <w:rFonts w:ascii="Times New Roman" w:hAnsi="Times New Roman" w:cs="Times New Roman"/>
          <w:sz w:val="24"/>
          <w:szCs w:val="24"/>
          <w:lang w:val="en-IN"/>
        </w:rPr>
        <w:t>    }</w:t>
      </w:r>
    </w:p>
    <w:p w14:paraId="5F2CFE02" w14:textId="77777777" w:rsidR="00A127AC" w:rsidRPr="00A127AC" w:rsidRDefault="00A127AC" w:rsidP="00A127AC">
      <w:pPr>
        <w:spacing w:after="0"/>
        <w:rPr>
          <w:rFonts w:ascii="Times New Roman" w:hAnsi="Times New Roman" w:cs="Times New Roman"/>
          <w:sz w:val="24"/>
          <w:szCs w:val="24"/>
          <w:lang w:val="en-IN"/>
        </w:rPr>
      </w:pPr>
      <w:r w:rsidRPr="00A127AC">
        <w:rPr>
          <w:rFonts w:ascii="Times New Roman" w:hAnsi="Times New Roman" w:cs="Times New Roman"/>
          <w:sz w:val="24"/>
          <w:szCs w:val="24"/>
          <w:lang w:val="en-IN"/>
        </w:rPr>
        <w:t>};</w:t>
      </w:r>
    </w:p>
    <w:p w14:paraId="5C19728F" w14:textId="77777777" w:rsidR="00A127AC" w:rsidRPr="00A127AC" w:rsidRDefault="00A127AC" w:rsidP="00A127AC">
      <w:pPr>
        <w:spacing w:after="0"/>
        <w:rPr>
          <w:rFonts w:ascii="Times New Roman" w:hAnsi="Times New Roman" w:cs="Times New Roman"/>
          <w:sz w:val="24"/>
          <w:szCs w:val="24"/>
          <w:lang w:val="en-IN"/>
        </w:rPr>
      </w:pPr>
    </w:p>
    <w:p w14:paraId="574CBE00" w14:textId="77777777" w:rsidR="00A127AC" w:rsidRPr="00A127AC" w:rsidRDefault="00A127AC" w:rsidP="00A127AC">
      <w:pPr>
        <w:spacing w:after="0"/>
        <w:rPr>
          <w:rFonts w:ascii="Times New Roman" w:hAnsi="Times New Roman" w:cs="Times New Roman"/>
          <w:sz w:val="24"/>
          <w:szCs w:val="24"/>
          <w:lang w:val="en-IN"/>
        </w:rPr>
      </w:pPr>
      <w:r w:rsidRPr="00A127AC">
        <w:rPr>
          <w:rFonts w:ascii="Times New Roman" w:hAnsi="Times New Roman" w:cs="Times New Roman"/>
          <w:sz w:val="24"/>
          <w:szCs w:val="24"/>
          <w:lang w:val="en-IN"/>
        </w:rPr>
        <w:t xml:space="preserve">int </w:t>
      </w:r>
      <w:proofErr w:type="gramStart"/>
      <w:r w:rsidRPr="00A127AC">
        <w:rPr>
          <w:rFonts w:ascii="Times New Roman" w:hAnsi="Times New Roman" w:cs="Times New Roman"/>
          <w:sz w:val="24"/>
          <w:szCs w:val="24"/>
          <w:lang w:val="en-IN"/>
        </w:rPr>
        <w:t>main(</w:t>
      </w:r>
      <w:proofErr w:type="gramEnd"/>
      <w:r w:rsidRPr="00A127AC">
        <w:rPr>
          <w:rFonts w:ascii="Times New Roman" w:hAnsi="Times New Roman" w:cs="Times New Roman"/>
          <w:sz w:val="24"/>
          <w:szCs w:val="24"/>
          <w:lang w:val="en-IN"/>
        </w:rPr>
        <w:t>) {</w:t>
      </w:r>
    </w:p>
    <w:p w14:paraId="3621EEFA" w14:textId="77777777" w:rsidR="00A127AC" w:rsidRPr="00A127AC" w:rsidRDefault="00A127AC" w:rsidP="00A127AC">
      <w:pPr>
        <w:spacing w:after="0"/>
        <w:rPr>
          <w:rFonts w:ascii="Times New Roman" w:hAnsi="Times New Roman" w:cs="Times New Roman"/>
          <w:sz w:val="24"/>
          <w:szCs w:val="24"/>
          <w:lang w:val="en-IN"/>
        </w:rPr>
      </w:pPr>
      <w:r w:rsidRPr="00A127AC">
        <w:rPr>
          <w:rFonts w:ascii="Times New Roman" w:hAnsi="Times New Roman" w:cs="Times New Roman"/>
          <w:sz w:val="24"/>
          <w:szCs w:val="24"/>
          <w:lang w:val="en-IN"/>
        </w:rPr>
        <w:t>    Student s1;</w:t>
      </w:r>
    </w:p>
    <w:p w14:paraId="4ED9B2A7" w14:textId="77777777" w:rsidR="00A127AC" w:rsidRPr="00A127AC" w:rsidRDefault="00A127AC" w:rsidP="00A127AC">
      <w:pPr>
        <w:spacing w:after="0"/>
        <w:rPr>
          <w:rFonts w:ascii="Times New Roman" w:hAnsi="Times New Roman" w:cs="Times New Roman"/>
          <w:sz w:val="24"/>
          <w:szCs w:val="24"/>
          <w:lang w:val="en-IN"/>
        </w:rPr>
      </w:pPr>
      <w:r w:rsidRPr="00A127AC">
        <w:rPr>
          <w:rFonts w:ascii="Times New Roman" w:hAnsi="Times New Roman" w:cs="Times New Roman"/>
          <w:sz w:val="24"/>
          <w:szCs w:val="24"/>
          <w:lang w:val="en-IN"/>
        </w:rPr>
        <w:t>    s</w:t>
      </w:r>
      <w:proofErr w:type="gramStart"/>
      <w:r w:rsidRPr="00A127AC">
        <w:rPr>
          <w:rFonts w:ascii="Times New Roman" w:hAnsi="Times New Roman" w:cs="Times New Roman"/>
          <w:sz w:val="24"/>
          <w:szCs w:val="24"/>
          <w:lang w:val="en-IN"/>
        </w:rPr>
        <w:t>1.Takedata</w:t>
      </w:r>
      <w:proofErr w:type="gramEnd"/>
      <w:r w:rsidRPr="00A127AC">
        <w:rPr>
          <w:rFonts w:ascii="Times New Roman" w:hAnsi="Times New Roman" w:cs="Times New Roman"/>
          <w:sz w:val="24"/>
          <w:szCs w:val="24"/>
          <w:lang w:val="en-IN"/>
        </w:rPr>
        <w:t>();</w:t>
      </w:r>
    </w:p>
    <w:p w14:paraId="10A79599" w14:textId="77777777" w:rsidR="00A127AC" w:rsidRPr="00A127AC" w:rsidRDefault="00A127AC" w:rsidP="00A127AC">
      <w:pPr>
        <w:spacing w:after="0"/>
        <w:rPr>
          <w:rFonts w:ascii="Times New Roman" w:hAnsi="Times New Roman" w:cs="Times New Roman"/>
          <w:sz w:val="24"/>
          <w:szCs w:val="24"/>
          <w:lang w:val="en-IN"/>
        </w:rPr>
      </w:pPr>
      <w:r w:rsidRPr="00A127AC">
        <w:rPr>
          <w:rFonts w:ascii="Times New Roman" w:hAnsi="Times New Roman" w:cs="Times New Roman"/>
          <w:sz w:val="24"/>
          <w:szCs w:val="24"/>
          <w:lang w:val="en-IN"/>
        </w:rPr>
        <w:t>    s</w:t>
      </w:r>
      <w:proofErr w:type="gramStart"/>
      <w:r w:rsidRPr="00A127AC">
        <w:rPr>
          <w:rFonts w:ascii="Times New Roman" w:hAnsi="Times New Roman" w:cs="Times New Roman"/>
          <w:sz w:val="24"/>
          <w:szCs w:val="24"/>
          <w:lang w:val="en-IN"/>
        </w:rPr>
        <w:t>1.Showdata</w:t>
      </w:r>
      <w:proofErr w:type="gramEnd"/>
      <w:r w:rsidRPr="00A127AC">
        <w:rPr>
          <w:rFonts w:ascii="Times New Roman" w:hAnsi="Times New Roman" w:cs="Times New Roman"/>
          <w:sz w:val="24"/>
          <w:szCs w:val="24"/>
          <w:lang w:val="en-IN"/>
        </w:rPr>
        <w:t>();</w:t>
      </w:r>
    </w:p>
    <w:p w14:paraId="0822DBC3" w14:textId="77777777" w:rsidR="00A127AC" w:rsidRPr="00A127AC" w:rsidRDefault="00A127AC" w:rsidP="00A127AC">
      <w:pPr>
        <w:spacing w:after="0"/>
        <w:rPr>
          <w:rFonts w:ascii="Times New Roman" w:hAnsi="Times New Roman" w:cs="Times New Roman"/>
          <w:sz w:val="24"/>
          <w:szCs w:val="24"/>
          <w:lang w:val="en-IN"/>
        </w:rPr>
      </w:pPr>
      <w:r w:rsidRPr="00A127AC">
        <w:rPr>
          <w:rFonts w:ascii="Times New Roman" w:hAnsi="Times New Roman" w:cs="Times New Roman"/>
          <w:sz w:val="24"/>
          <w:szCs w:val="24"/>
          <w:lang w:val="en-IN"/>
        </w:rPr>
        <w:t>    return 0;</w:t>
      </w:r>
    </w:p>
    <w:p w14:paraId="3C557EC3" w14:textId="77777777" w:rsidR="00A127AC" w:rsidRPr="00A127AC" w:rsidRDefault="00A127AC" w:rsidP="00A127AC">
      <w:pPr>
        <w:spacing w:after="0"/>
        <w:rPr>
          <w:rFonts w:ascii="Times New Roman" w:hAnsi="Times New Roman" w:cs="Times New Roman"/>
          <w:sz w:val="24"/>
          <w:szCs w:val="24"/>
          <w:lang w:val="en-IN"/>
        </w:rPr>
      </w:pPr>
      <w:r w:rsidRPr="00A127AC">
        <w:rPr>
          <w:rFonts w:ascii="Times New Roman" w:hAnsi="Times New Roman" w:cs="Times New Roman"/>
          <w:sz w:val="24"/>
          <w:szCs w:val="24"/>
          <w:lang w:val="en-IN"/>
        </w:rPr>
        <w:t>}</w:t>
      </w:r>
    </w:p>
    <w:p w14:paraId="36ECDE26" w14:textId="77777777" w:rsidR="00A127AC" w:rsidRPr="00A127AC" w:rsidRDefault="00A127AC" w:rsidP="00A127AC">
      <w:pPr>
        <w:spacing w:after="0"/>
        <w:rPr>
          <w:rFonts w:ascii="Times New Roman" w:hAnsi="Times New Roman" w:cs="Times New Roman"/>
          <w:sz w:val="24"/>
          <w:szCs w:val="24"/>
          <w:lang w:val="en-IN"/>
        </w:rPr>
      </w:pPr>
    </w:p>
    <w:p w14:paraId="7DD75866" w14:textId="77777777" w:rsidR="00A127AC" w:rsidRDefault="00A127AC" w:rsidP="00D72322">
      <w:pPr>
        <w:spacing w:after="0" w:line="240" w:lineRule="auto"/>
        <w:rPr>
          <w:rFonts w:ascii="Times New Roman" w:hAnsi="Times New Roman" w:cs="Times New Roman"/>
          <w:b/>
          <w:bCs/>
          <w:sz w:val="24"/>
          <w:szCs w:val="24"/>
        </w:rPr>
      </w:pPr>
    </w:p>
    <w:p w14:paraId="650E3955" w14:textId="77777777" w:rsidR="00A127AC" w:rsidRDefault="00A127AC" w:rsidP="00D72322">
      <w:pPr>
        <w:spacing w:after="0" w:line="240" w:lineRule="auto"/>
        <w:rPr>
          <w:rFonts w:ascii="Times New Roman" w:hAnsi="Times New Roman" w:cs="Times New Roman"/>
          <w:b/>
          <w:bCs/>
          <w:sz w:val="24"/>
          <w:szCs w:val="24"/>
        </w:rPr>
      </w:pPr>
    </w:p>
    <w:p w14:paraId="2355D136" w14:textId="4D287B0E" w:rsidR="00A127AC" w:rsidRDefault="00A127AC" w:rsidP="00D72322">
      <w:pPr>
        <w:spacing w:after="0" w:line="240" w:lineRule="auto"/>
        <w:rPr>
          <w:b/>
          <w:bCs/>
          <w:sz w:val="24"/>
          <w:szCs w:val="24"/>
          <w:lang w:val="en-IN"/>
        </w:rPr>
      </w:pPr>
      <w:r w:rsidRPr="00A127AC">
        <w:rPr>
          <w:b/>
          <w:bCs/>
          <w:sz w:val="24"/>
          <w:szCs w:val="24"/>
          <w:lang w:val="en-IN"/>
        </w:rPr>
        <w:lastRenderedPageBreak/>
        <w:drawing>
          <wp:inline distT="0" distB="0" distL="0" distR="0" wp14:anchorId="2505ABF8" wp14:editId="6819EEE0">
            <wp:extent cx="7052310" cy="1955165"/>
            <wp:effectExtent l="0" t="0" r="0" b="6985"/>
            <wp:docPr id="608666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666271" name=""/>
                    <pic:cNvPicPr/>
                  </pic:nvPicPr>
                  <pic:blipFill>
                    <a:blip r:embed="rId41"/>
                    <a:stretch>
                      <a:fillRect/>
                    </a:stretch>
                  </pic:blipFill>
                  <pic:spPr>
                    <a:xfrm>
                      <a:off x="0" y="0"/>
                      <a:ext cx="7052310" cy="1955165"/>
                    </a:xfrm>
                    <a:prstGeom prst="rect">
                      <a:avLst/>
                    </a:prstGeom>
                  </pic:spPr>
                </pic:pic>
              </a:graphicData>
            </a:graphic>
          </wp:inline>
        </w:drawing>
      </w:r>
    </w:p>
    <w:p w14:paraId="6EB480B2" w14:textId="77777777" w:rsidR="00A127AC" w:rsidRDefault="00A127AC" w:rsidP="00D72322">
      <w:pPr>
        <w:spacing w:after="0" w:line="240" w:lineRule="auto"/>
        <w:rPr>
          <w:b/>
          <w:bCs/>
          <w:sz w:val="24"/>
          <w:szCs w:val="24"/>
          <w:lang w:val="en-IN"/>
        </w:rPr>
      </w:pPr>
    </w:p>
    <w:p w14:paraId="0A2454BA" w14:textId="77777777" w:rsidR="00A127AC" w:rsidRDefault="00A127AC" w:rsidP="00D72322">
      <w:pPr>
        <w:spacing w:after="0" w:line="240" w:lineRule="auto"/>
        <w:rPr>
          <w:b/>
          <w:bCs/>
          <w:sz w:val="24"/>
          <w:szCs w:val="24"/>
          <w:lang w:val="en-IN"/>
        </w:rPr>
      </w:pPr>
    </w:p>
    <w:p w14:paraId="585F4DAA" w14:textId="77777777" w:rsidR="00A127AC" w:rsidRDefault="00A127AC" w:rsidP="00D72322">
      <w:pPr>
        <w:spacing w:after="0" w:line="240" w:lineRule="auto"/>
        <w:rPr>
          <w:rFonts w:cs="Times New Roman"/>
          <w:b/>
          <w:bCs/>
          <w:sz w:val="24"/>
          <w:szCs w:val="24"/>
        </w:rPr>
      </w:pPr>
      <w:r w:rsidRPr="00A127AC">
        <w:rPr>
          <w:rFonts w:cs="Times New Roman"/>
          <w:b/>
          <w:bCs/>
          <w:sz w:val="24"/>
          <w:szCs w:val="24"/>
          <w:highlight w:val="yellow"/>
        </w:rPr>
        <w:t>30</w:t>
      </w:r>
      <w:r>
        <w:rPr>
          <w:rFonts w:cs="Times New Roman"/>
          <w:b/>
          <w:bCs/>
          <w:sz w:val="24"/>
          <w:szCs w:val="24"/>
          <w:highlight w:val="yellow"/>
        </w:rPr>
        <w:t xml:space="preserve">. </w:t>
      </w:r>
      <w:r w:rsidRPr="00A127AC">
        <w:rPr>
          <w:rFonts w:cs="Times New Roman"/>
          <w:b/>
          <w:bCs/>
          <w:sz w:val="24"/>
          <w:szCs w:val="24"/>
          <w:highlight w:val="yellow"/>
        </w:rPr>
        <w:t>Define a class in C++ with following description:</w:t>
      </w:r>
      <w:r w:rsidRPr="00A127AC">
        <w:rPr>
          <w:rFonts w:cs="Times New Roman"/>
          <w:b/>
          <w:bCs/>
          <w:sz w:val="24"/>
          <w:szCs w:val="24"/>
        </w:rPr>
        <w:br/>
      </w:r>
    </w:p>
    <w:p w14:paraId="590BA6E4" w14:textId="77777777" w:rsidR="00A127AC" w:rsidRDefault="00A127AC" w:rsidP="00D72322">
      <w:pPr>
        <w:spacing w:after="0" w:line="240" w:lineRule="auto"/>
        <w:rPr>
          <w:rFonts w:cs="Times New Roman"/>
          <w:b/>
          <w:bCs/>
          <w:sz w:val="24"/>
          <w:szCs w:val="24"/>
        </w:rPr>
      </w:pPr>
      <w:r w:rsidRPr="00A127AC">
        <w:rPr>
          <w:rFonts w:cs="Times New Roman"/>
          <w:b/>
          <w:bCs/>
          <w:sz w:val="24"/>
          <w:szCs w:val="24"/>
        </w:rPr>
        <w:t>Private Members</w:t>
      </w:r>
      <w:r w:rsidRPr="00A127AC">
        <w:rPr>
          <w:rFonts w:cs="Times New Roman"/>
          <w:b/>
          <w:bCs/>
          <w:sz w:val="24"/>
          <w:szCs w:val="24"/>
        </w:rPr>
        <w:br/>
        <w:t>A data member Flight number of type integer</w:t>
      </w:r>
      <w:r w:rsidRPr="00A127AC">
        <w:rPr>
          <w:rFonts w:cs="Times New Roman"/>
          <w:b/>
          <w:bCs/>
          <w:sz w:val="24"/>
          <w:szCs w:val="24"/>
        </w:rPr>
        <w:br/>
        <w:t>A data member Destination of type string</w:t>
      </w:r>
      <w:r w:rsidRPr="00A127AC">
        <w:rPr>
          <w:rFonts w:cs="Times New Roman"/>
          <w:b/>
          <w:bCs/>
          <w:sz w:val="24"/>
          <w:szCs w:val="24"/>
        </w:rPr>
        <w:br/>
        <w:t>A data member Distance of type float</w:t>
      </w:r>
      <w:r w:rsidRPr="00A127AC">
        <w:rPr>
          <w:rFonts w:cs="Times New Roman"/>
          <w:b/>
          <w:bCs/>
          <w:sz w:val="24"/>
          <w:szCs w:val="24"/>
        </w:rPr>
        <w:br/>
        <w:t>A data member Fuel of type float</w:t>
      </w:r>
      <w:r w:rsidRPr="00A127AC">
        <w:rPr>
          <w:rFonts w:cs="Times New Roman"/>
          <w:b/>
          <w:bCs/>
          <w:sz w:val="24"/>
          <w:szCs w:val="24"/>
        </w:rPr>
        <w:br/>
        <w:t>A member function CALFUEL() to calculate the value of Fuel as per the following criteria</w:t>
      </w:r>
      <w:r w:rsidRPr="00A127AC">
        <w:rPr>
          <w:rFonts w:cs="Times New Roman"/>
          <w:b/>
          <w:bCs/>
          <w:sz w:val="24"/>
          <w:szCs w:val="24"/>
        </w:rPr>
        <w:br/>
        <w:t>            Distance                                                          Fuel</w:t>
      </w:r>
      <w:r w:rsidRPr="00A127AC">
        <w:rPr>
          <w:rFonts w:cs="Times New Roman"/>
          <w:b/>
          <w:bCs/>
          <w:sz w:val="24"/>
          <w:szCs w:val="24"/>
        </w:rPr>
        <w:br/>
        <w:t>            &lt;=1000                                                           500</w:t>
      </w:r>
      <w:r w:rsidRPr="00A127AC">
        <w:rPr>
          <w:rFonts w:cs="Times New Roman"/>
          <w:b/>
          <w:bCs/>
          <w:sz w:val="24"/>
          <w:szCs w:val="24"/>
        </w:rPr>
        <w:br/>
        <w:t>            more than 1000  and &lt;=2000                          1100</w:t>
      </w:r>
      <w:r w:rsidRPr="00A127AC">
        <w:rPr>
          <w:rFonts w:cs="Times New Roman"/>
          <w:b/>
          <w:bCs/>
          <w:sz w:val="24"/>
          <w:szCs w:val="24"/>
        </w:rPr>
        <w:br/>
        <w:t>            more than 2000                                              2200</w:t>
      </w:r>
      <w:r w:rsidRPr="00A127AC">
        <w:rPr>
          <w:rFonts w:cs="Times New Roman"/>
          <w:b/>
          <w:bCs/>
          <w:sz w:val="24"/>
          <w:szCs w:val="24"/>
        </w:rPr>
        <w:br/>
      </w:r>
    </w:p>
    <w:p w14:paraId="574C1057" w14:textId="77777777" w:rsidR="00A127AC" w:rsidRDefault="00A127AC" w:rsidP="00D72322">
      <w:pPr>
        <w:spacing w:after="0" w:line="240" w:lineRule="auto"/>
        <w:rPr>
          <w:rFonts w:cs="Times New Roman"/>
          <w:b/>
          <w:bCs/>
          <w:sz w:val="24"/>
          <w:szCs w:val="24"/>
        </w:rPr>
      </w:pPr>
      <w:r w:rsidRPr="00A127AC">
        <w:rPr>
          <w:rFonts w:cs="Times New Roman"/>
          <w:b/>
          <w:bCs/>
          <w:sz w:val="24"/>
          <w:szCs w:val="24"/>
        </w:rPr>
        <w:t>Public Members</w:t>
      </w:r>
      <w:r w:rsidRPr="00A127AC">
        <w:rPr>
          <w:rFonts w:cs="Times New Roman"/>
          <w:b/>
          <w:bCs/>
          <w:sz w:val="24"/>
          <w:szCs w:val="24"/>
        </w:rPr>
        <w:br/>
      </w:r>
    </w:p>
    <w:p w14:paraId="73C0522D" w14:textId="2F0E6BD8" w:rsidR="00A127AC" w:rsidRDefault="00A127AC" w:rsidP="00D72322">
      <w:pPr>
        <w:spacing w:after="0" w:line="240" w:lineRule="auto"/>
        <w:rPr>
          <w:rFonts w:cs="Times New Roman"/>
          <w:b/>
          <w:bCs/>
          <w:sz w:val="24"/>
          <w:szCs w:val="24"/>
        </w:rPr>
      </w:pPr>
      <w:r w:rsidRPr="00A127AC">
        <w:rPr>
          <w:rFonts w:cs="Times New Roman"/>
          <w:b/>
          <w:bCs/>
          <w:sz w:val="24"/>
          <w:szCs w:val="24"/>
        </w:rPr>
        <w:t xml:space="preserve">A function </w:t>
      </w:r>
      <w:proofErr w:type="gramStart"/>
      <w:r w:rsidRPr="00A127AC">
        <w:rPr>
          <w:rFonts w:cs="Times New Roman"/>
          <w:b/>
          <w:bCs/>
          <w:sz w:val="24"/>
          <w:szCs w:val="24"/>
        </w:rPr>
        <w:t>FEEDINFO(</w:t>
      </w:r>
      <w:proofErr w:type="gramEnd"/>
      <w:r w:rsidRPr="00A127AC">
        <w:rPr>
          <w:rFonts w:cs="Times New Roman"/>
          <w:b/>
          <w:bCs/>
          <w:sz w:val="24"/>
          <w:szCs w:val="24"/>
        </w:rPr>
        <w:t>) to allow user to enter values for Flight Number, Destination, Distance &amp; call function CALFUEL() to calculate the quantity of Fuel.</w:t>
      </w:r>
      <w:r w:rsidRPr="00A127AC">
        <w:rPr>
          <w:rFonts w:cs="Times New Roman"/>
          <w:b/>
          <w:bCs/>
          <w:sz w:val="24"/>
          <w:szCs w:val="24"/>
        </w:rPr>
        <w:br/>
        <w:t>A function SHOWINFO() to allow user to view the content of all the data members.</w:t>
      </w:r>
    </w:p>
    <w:p w14:paraId="1A9ED15F" w14:textId="77777777" w:rsidR="00A127AC" w:rsidRDefault="00A127AC" w:rsidP="00D72322">
      <w:pPr>
        <w:spacing w:after="0" w:line="240" w:lineRule="auto"/>
        <w:rPr>
          <w:rFonts w:cs="Times New Roman"/>
          <w:b/>
          <w:bCs/>
          <w:sz w:val="24"/>
          <w:szCs w:val="24"/>
        </w:rPr>
      </w:pPr>
    </w:p>
    <w:p w14:paraId="06B9CB3D" w14:textId="77777777" w:rsidR="00A127AC" w:rsidRPr="00A127AC" w:rsidRDefault="00A127AC" w:rsidP="00A127AC">
      <w:pPr>
        <w:spacing w:after="0"/>
        <w:rPr>
          <w:rFonts w:cs="Times New Roman"/>
          <w:sz w:val="24"/>
          <w:szCs w:val="24"/>
          <w:lang w:val="en-IN"/>
        </w:rPr>
      </w:pPr>
      <w:r w:rsidRPr="00A127AC">
        <w:rPr>
          <w:rFonts w:cs="Times New Roman"/>
          <w:sz w:val="24"/>
          <w:szCs w:val="24"/>
          <w:lang w:val="en-IN"/>
        </w:rPr>
        <w:t>#include &lt;iostream&gt;</w:t>
      </w:r>
    </w:p>
    <w:p w14:paraId="20B68960" w14:textId="77777777" w:rsidR="00A127AC" w:rsidRPr="00A127AC" w:rsidRDefault="00A127AC" w:rsidP="00A127AC">
      <w:pPr>
        <w:spacing w:after="0"/>
        <w:rPr>
          <w:rFonts w:cs="Times New Roman"/>
          <w:sz w:val="24"/>
          <w:szCs w:val="24"/>
          <w:lang w:val="en-IN"/>
        </w:rPr>
      </w:pPr>
      <w:r w:rsidRPr="00A127AC">
        <w:rPr>
          <w:rFonts w:cs="Times New Roman"/>
          <w:sz w:val="24"/>
          <w:szCs w:val="24"/>
          <w:lang w:val="en-IN"/>
        </w:rPr>
        <w:t>#include &lt;string&gt;</w:t>
      </w:r>
    </w:p>
    <w:p w14:paraId="15C0F3C8" w14:textId="77777777" w:rsidR="00A127AC" w:rsidRPr="00A127AC" w:rsidRDefault="00A127AC" w:rsidP="00A127AC">
      <w:pPr>
        <w:spacing w:after="0"/>
        <w:rPr>
          <w:rFonts w:cs="Times New Roman"/>
          <w:sz w:val="24"/>
          <w:szCs w:val="24"/>
          <w:lang w:val="en-IN"/>
        </w:rPr>
      </w:pPr>
      <w:r w:rsidRPr="00A127AC">
        <w:rPr>
          <w:rFonts w:cs="Times New Roman"/>
          <w:sz w:val="24"/>
          <w:szCs w:val="24"/>
          <w:lang w:val="en-IN"/>
        </w:rPr>
        <w:t>using namespace std;</w:t>
      </w:r>
    </w:p>
    <w:p w14:paraId="2654F335" w14:textId="77777777" w:rsidR="00A127AC" w:rsidRPr="00A127AC" w:rsidRDefault="00A127AC" w:rsidP="00A127AC">
      <w:pPr>
        <w:spacing w:after="0"/>
        <w:rPr>
          <w:rFonts w:cs="Times New Roman"/>
          <w:sz w:val="24"/>
          <w:szCs w:val="24"/>
          <w:lang w:val="en-IN"/>
        </w:rPr>
      </w:pPr>
    </w:p>
    <w:p w14:paraId="240310E5" w14:textId="77777777" w:rsidR="00A127AC" w:rsidRPr="00A127AC" w:rsidRDefault="00A127AC" w:rsidP="00A127AC">
      <w:pPr>
        <w:spacing w:after="0"/>
        <w:rPr>
          <w:rFonts w:cs="Times New Roman"/>
          <w:sz w:val="24"/>
          <w:szCs w:val="24"/>
          <w:lang w:val="en-IN"/>
        </w:rPr>
      </w:pPr>
      <w:r w:rsidRPr="00A127AC">
        <w:rPr>
          <w:rFonts w:cs="Times New Roman"/>
          <w:sz w:val="24"/>
          <w:szCs w:val="24"/>
          <w:lang w:val="en-IN"/>
        </w:rPr>
        <w:t>class Flight {</w:t>
      </w:r>
    </w:p>
    <w:p w14:paraId="24ABF676" w14:textId="77777777" w:rsidR="00A127AC" w:rsidRPr="00A127AC" w:rsidRDefault="00A127AC" w:rsidP="00A127AC">
      <w:pPr>
        <w:spacing w:after="0"/>
        <w:rPr>
          <w:rFonts w:cs="Times New Roman"/>
          <w:sz w:val="24"/>
          <w:szCs w:val="24"/>
          <w:lang w:val="en-IN"/>
        </w:rPr>
      </w:pPr>
      <w:r w:rsidRPr="00A127AC">
        <w:rPr>
          <w:rFonts w:cs="Times New Roman"/>
          <w:sz w:val="24"/>
          <w:szCs w:val="24"/>
          <w:lang w:val="en-IN"/>
        </w:rPr>
        <w:t>private:</w:t>
      </w:r>
    </w:p>
    <w:p w14:paraId="741ADB77" w14:textId="77777777" w:rsidR="00A127AC" w:rsidRPr="00A127AC" w:rsidRDefault="00A127AC" w:rsidP="00A127AC">
      <w:pPr>
        <w:spacing w:after="0"/>
        <w:rPr>
          <w:rFonts w:cs="Times New Roman"/>
          <w:sz w:val="24"/>
          <w:szCs w:val="24"/>
          <w:lang w:val="en-IN"/>
        </w:rPr>
      </w:pPr>
      <w:r w:rsidRPr="00A127AC">
        <w:rPr>
          <w:rFonts w:cs="Times New Roman"/>
          <w:sz w:val="24"/>
          <w:szCs w:val="24"/>
          <w:lang w:val="en-IN"/>
        </w:rPr>
        <w:t xml:space="preserve">    int </w:t>
      </w:r>
      <w:proofErr w:type="spellStart"/>
      <w:r w:rsidRPr="00A127AC">
        <w:rPr>
          <w:rFonts w:cs="Times New Roman"/>
          <w:sz w:val="24"/>
          <w:szCs w:val="24"/>
          <w:lang w:val="en-IN"/>
        </w:rPr>
        <w:t>flightNumber</w:t>
      </w:r>
      <w:proofErr w:type="spellEnd"/>
      <w:r w:rsidRPr="00A127AC">
        <w:rPr>
          <w:rFonts w:cs="Times New Roman"/>
          <w:sz w:val="24"/>
          <w:szCs w:val="24"/>
          <w:lang w:val="en-IN"/>
        </w:rPr>
        <w:t>;</w:t>
      </w:r>
    </w:p>
    <w:p w14:paraId="456252D3" w14:textId="77777777" w:rsidR="00A127AC" w:rsidRPr="00A127AC" w:rsidRDefault="00A127AC" w:rsidP="00A127AC">
      <w:pPr>
        <w:spacing w:after="0"/>
        <w:rPr>
          <w:rFonts w:cs="Times New Roman"/>
          <w:sz w:val="24"/>
          <w:szCs w:val="24"/>
          <w:lang w:val="en-IN"/>
        </w:rPr>
      </w:pPr>
      <w:r w:rsidRPr="00A127AC">
        <w:rPr>
          <w:rFonts w:cs="Times New Roman"/>
          <w:sz w:val="24"/>
          <w:szCs w:val="24"/>
          <w:lang w:val="en-IN"/>
        </w:rPr>
        <w:t>    string destination;</w:t>
      </w:r>
    </w:p>
    <w:p w14:paraId="68104663" w14:textId="77777777" w:rsidR="00A127AC" w:rsidRPr="00A127AC" w:rsidRDefault="00A127AC" w:rsidP="00A127AC">
      <w:pPr>
        <w:spacing w:after="0"/>
        <w:rPr>
          <w:rFonts w:cs="Times New Roman"/>
          <w:sz w:val="24"/>
          <w:szCs w:val="24"/>
          <w:lang w:val="en-IN"/>
        </w:rPr>
      </w:pPr>
      <w:r w:rsidRPr="00A127AC">
        <w:rPr>
          <w:rFonts w:cs="Times New Roman"/>
          <w:sz w:val="24"/>
          <w:szCs w:val="24"/>
          <w:lang w:val="en-IN"/>
        </w:rPr>
        <w:t>    float distance;</w:t>
      </w:r>
    </w:p>
    <w:p w14:paraId="536926B8" w14:textId="77777777" w:rsidR="00A127AC" w:rsidRPr="00A127AC" w:rsidRDefault="00A127AC" w:rsidP="00A127AC">
      <w:pPr>
        <w:spacing w:after="0"/>
        <w:rPr>
          <w:rFonts w:cs="Times New Roman"/>
          <w:sz w:val="24"/>
          <w:szCs w:val="24"/>
          <w:lang w:val="en-IN"/>
        </w:rPr>
      </w:pPr>
      <w:r w:rsidRPr="00A127AC">
        <w:rPr>
          <w:rFonts w:cs="Times New Roman"/>
          <w:sz w:val="24"/>
          <w:szCs w:val="24"/>
          <w:lang w:val="en-IN"/>
        </w:rPr>
        <w:t>    float fuel;</w:t>
      </w:r>
    </w:p>
    <w:p w14:paraId="03FF4A1F" w14:textId="77777777" w:rsidR="00A127AC" w:rsidRPr="00A127AC" w:rsidRDefault="00A127AC" w:rsidP="00A127AC">
      <w:pPr>
        <w:spacing w:after="0"/>
        <w:rPr>
          <w:rFonts w:cs="Times New Roman"/>
          <w:sz w:val="24"/>
          <w:szCs w:val="24"/>
          <w:lang w:val="en-IN"/>
        </w:rPr>
      </w:pPr>
    </w:p>
    <w:p w14:paraId="73CB429A" w14:textId="77777777" w:rsidR="00A127AC" w:rsidRPr="00A127AC" w:rsidRDefault="00A127AC" w:rsidP="00A127AC">
      <w:pPr>
        <w:spacing w:after="0"/>
        <w:rPr>
          <w:rFonts w:cs="Times New Roman"/>
          <w:sz w:val="24"/>
          <w:szCs w:val="24"/>
          <w:lang w:val="en-IN"/>
        </w:rPr>
      </w:pPr>
      <w:r w:rsidRPr="00A127AC">
        <w:rPr>
          <w:rFonts w:cs="Times New Roman"/>
          <w:sz w:val="24"/>
          <w:szCs w:val="24"/>
          <w:lang w:val="en-IN"/>
        </w:rPr>
        <w:t>public:</w:t>
      </w:r>
    </w:p>
    <w:p w14:paraId="57C708C0" w14:textId="77777777" w:rsidR="00A127AC" w:rsidRPr="00A127AC" w:rsidRDefault="00A127AC" w:rsidP="00A127AC">
      <w:pPr>
        <w:spacing w:after="0"/>
        <w:rPr>
          <w:rFonts w:cs="Times New Roman"/>
          <w:sz w:val="24"/>
          <w:szCs w:val="24"/>
          <w:lang w:val="en-IN"/>
        </w:rPr>
      </w:pPr>
      <w:r w:rsidRPr="00A127AC">
        <w:rPr>
          <w:rFonts w:cs="Times New Roman"/>
          <w:sz w:val="24"/>
          <w:szCs w:val="24"/>
          <w:lang w:val="en-IN"/>
        </w:rPr>
        <w:t xml:space="preserve">    void </w:t>
      </w:r>
      <w:proofErr w:type="gramStart"/>
      <w:r w:rsidRPr="00A127AC">
        <w:rPr>
          <w:rFonts w:cs="Times New Roman"/>
          <w:sz w:val="24"/>
          <w:szCs w:val="24"/>
          <w:lang w:val="en-IN"/>
        </w:rPr>
        <w:t>CALFUEL(</w:t>
      </w:r>
      <w:proofErr w:type="gramEnd"/>
      <w:r w:rsidRPr="00A127AC">
        <w:rPr>
          <w:rFonts w:cs="Times New Roman"/>
          <w:sz w:val="24"/>
          <w:szCs w:val="24"/>
          <w:lang w:val="en-IN"/>
        </w:rPr>
        <w:t>) {</w:t>
      </w:r>
    </w:p>
    <w:p w14:paraId="09A7A2DE" w14:textId="77777777" w:rsidR="00A127AC" w:rsidRPr="00A127AC" w:rsidRDefault="00A127AC" w:rsidP="00A127AC">
      <w:pPr>
        <w:spacing w:after="0"/>
        <w:rPr>
          <w:rFonts w:cs="Times New Roman"/>
          <w:sz w:val="24"/>
          <w:szCs w:val="24"/>
          <w:lang w:val="en-IN"/>
        </w:rPr>
      </w:pPr>
      <w:r w:rsidRPr="00A127AC">
        <w:rPr>
          <w:rFonts w:cs="Times New Roman"/>
          <w:sz w:val="24"/>
          <w:szCs w:val="24"/>
          <w:lang w:val="en-IN"/>
        </w:rPr>
        <w:t>        if (distance &lt;= 1000) {</w:t>
      </w:r>
    </w:p>
    <w:p w14:paraId="7F1FCE73" w14:textId="77777777" w:rsidR="00A127AC" w:rsidRPr="00A127AC" w:rsidRDefault="00A127AC" w:rsidP="00A127AC">
      <w:pPr>
        <w:spacing w:after="0"/>
        <w:rPr>
          <w:rFonts w:cs="Times New Roman"/>
          <w:sz w:val="24"/>
          <w:szCs w:val="24"/>
          <w:lang w:val="en-IN"/>
        </w:rPr>
      </w:pPr>
      <w:r w:rsidRPr="00A127AC">
        <w:rPr>
          <w:rFonts w:cs="Times New Roman"/>
          <w:sz w:val="24"/>
          <w:szCs w:val="24"/>
          <w:lang w:val="en-IN"/>
        </w:rPr>
        <w:t>            fuel = 500;</w:t>
      </w:r>
    </w:p>
    <w:p w14:paraId="02400DA3" w14:textId="77777777" w:rsidR="00A127AC" w:rsidRPr="00A127AC" w:rsidRDefault="00A127AC" w:rsidP="00A127AC">
      <w:pPr>
        <w:spacing w:after="0"/>
        <w:rPr>
          <w:rFonts w:cs="Times New Roman"/>
          <w:sz w:val="24"/>
          <w:szCs w:val="24"/>
          <w:lang w:val="en-IN"/>
        </w:rPr>
      </w:pPr>
      <w:r w:rsidRPr="00A127AC">
        <w:rPr>
          <w:rFonts w:cs="Times New Roman"/>
          <w:sz w:val="24"/>
          <w:szCs w:val="24"/>
          <w:lang w:val="en-IN"/>
        </w:rPr>
        <w:lastRenderedPageBreak/>
        <w:t>        } else if (distance &gt; 1000 &amp;&amp; distance &lt;= 2000) {</w:t>
      </w:r>
    </w:p>
    <w:p w14:paraId="6E57E36E" w14:textId="77777777" w:rsidR="00A127AC" w:rsidRPr="00A127AC" w:rsidRDefault="00A127AC" w:rsidP="00A127AC">
      <w:pPr>
        <w:spacing w:after="0"/>
        <w:rPr>
          <w:rFonts w:cs="Times New Roman"/>
          <w:sz w:val="24"/>
          <w:szCs w:val="24"/>
          <w:lang w:val="en-IN"/>
        </w:rPr>
      </w:pPr>
      <w:r w:rsidRPr="00A127AC">
        <w:rPr>
          <w:rFonts w:cs="Times New Roman"/>
          <w:sz w:val="24"/>
          <w:szCs w:val="24"/>
          <w:lang w:val="en-IN"/>
        </w:rPr>
        <w:t>            fuel = 1100;</w:t>
      </w:r>
    </w:p>
    <w:p w14:paraId="3CBCDC2A" w14:textId="77777777" w:rsidR="00A127AC" w:rsidRPr="00A127AC" w:rsidRDefault="00A127AC" w:rsidP="00A127AC">
      <w:pPr>
        <w:spacing w:after="0"/>
        <w:rPr>
          <w:rFonts w:cs="Times New Roman"/>
          <w:sz w:val="24"/>
          <w:szCs w:val="24"/>
          <w:lang w:val="en-IN"/>
        </w:rPr>
      </w:pPr>
      <w:r w:rsidRPr="00A127AC">
        <w:rPr>
          <w:rFonts w:cs="Times New Roman"/>
          <w:sz w:val="24"/>
          <w:szCs w:val="24"/>
          <w:lang w:val="en-IN"/>
        </w:rPr>
        <w:t>        } else {</w:t>
      </w:r>
    </w:p>
    <w:p w14:paraId="345702B6" w14:textId="77777777" w:rsidR="00A127AC" w:rsidRPr="00A127AC" w:rsidRDefault="00A127AC" w:rsidP="00A127AC">
      <w:pPr>
        <w:spacing w:after="0"/>
        <w:rPr>
          <w:rFonts w:cs="Times New Roman"/>
          <w:sz w:val="24"/>
          <w:szCs w:val="24"/>
          <w:lang w:val="en-IN"/>
        </w:rPr>
      </w:pPr>
      <w:r w:rsidRPr="00A127AC">
        <w:rPr>
          <w:rFonts w:cs="Times New Roman"/>
          <w:sz w:val="24"/>
          <w:szCs w:val="24"/>
          <w:lang w:val="en-IN"/>
        </w:rPr>
        <w:t>            fuel = 2200;</w:t>
      </w:r>
    </w:p>
    <w:p w14:paraId="090FD697" w14:textId="77777777" w:rsidR="00A127AC" w:rsidRPr="00A127AC" w:rsidRDefault="00A127AC" w:rsidP="00A127AC">
      <w:pPr>
        <w:spacing w:after="0"/>
        <w:rPr>
          <w:rFonts w:cs="Times New Roman"/>
          <w:sz w:val="24"/>
          <w:szCs w:val="24"/>
          <w:lang w:val="en-IN"/>
        </w:rPr>
      </w:pPr>
      <w:r w:rsidRPr="00A127AC">
        <w:rPr>
          <w:rFonts w:cs="Times New Roman"/>
          <w:sz w:val="24"/>
          <w:szCs w:val="24"/>
          <w:lang w:val="en-IN"/>
        </w:rPr>
        <w:t>        }</w:t>
      </w:r>
    </w:p>
    <w:p w14:paraId="3FA8037F" w14:textId="77777777" w:rsidR="00A127AC" w:rsidRPr="00A127AC" w:rsidRDefault="00A127AC" w:rsidP="00A127AC">
      <w:pPr>
        <w:spacing w:after="0"/>
        <w:rPr>
          <w:rFonts w:cs="Times New Roman"/>
          <w:sz w:val="24"/>
          <w:szCs w:val="24"/>
          <w:lang w:val="en-IN"/>
        </w:rPr>
      </w:pPr>
      <w:r w:rsidRPr="00A127AC">
        <w:rPr>
          <w:rFonts w:cs="Times New Roman"/>
          <w:sz w:val="24"/>
          <w:szCs w:val="24"/>
          <w:lang w:val="en-IN"/>
        </w:rPr>
        <w:t>    }</w:t>
      </w:r>
    </w:p>
    <w:p w14:paraId="2B9AF229" w14:textId="77777777" w:rsidR="00A127AC" w:rsidRPr="00A127AC" w:rsidRDefault="00A127AC" w:rsidP="00A127AC">
      <w:pPr>
        <w:spacing w:after="0"/>
        <w:rPr>
          <w:rFonts w:cs="Times New Roman"/>
          <w:sz w:val="24"/>
          <w:szCs w:val="24"/>
          <w:lang w:val="en-IN"/>
        </w:rPr>
      </w:pPr>
    </w:p>
    <w:p w14:paraId="7248CC42" w14:textId="77777777" w:rsidR="00A127AC" w:rsidRPr="00A127AC" w:rsidRDefault="00A127AC" w:rsidP="00A127AC">
      <w:pPr>
        <w:spacing w:after="0"/>
        <w:rPr>
          <w:rFonts w:cs="Times New Roman"/>
          <w:sz w:val="24"/>
          <w:szCs w:val="24"/>
          <w:lang w:val="en-IN"/>
        </w:rPr>
      </w:pPr>
      <w:r w:rsidRPr="00A127AC">
        <w:rPr>
          <w:rFonts w:cs="Times New Roman"/>
          <w:sz w:val="24"/>
          <w:szCs w:val="24"/>
          <w:lang w:val="en-IN"/>
        </w:rPr>
        <w:t xml:space="preserve">    void </w:t>
      </w:r>
      <w:proofErr w:type="gramStart"/>
      <w:r w:rsidRPr="00A127AC">
        <w:rPr>
          <w:rFonts w:cs="Times New Roman"/>
          <w:sz w:val="24"/>
          <w:szCs w:val="24"/>
          <w:lang w:val="en-IN"/>
        </w:rPr>
        <w:t>FEEDINFO(</w:t>
      </w:r>
      <w:proofErr w:type="gramEnd"/>
      <w:r w:rsidRPr="00A127AC">
        <w:rPr>
          <w:rFonts w:cs="Times New Roman"/>
          <w:sz w:val="24"/>
          <w:szCs w:val="24"/>
          <w:lang w:val="en-IN"/>
        </w:rPr>
        <w:t>) {</w:t>
      </w:r>
    </w:p>
    <w:p w14:paraId="6DD0F71C" w14:textId="77777777" w:rsidR="00A127AC" w:rsidRPr="00A127AC" w:rsidRDefault="00A127AC" w:rsidP="00A127AC">
      <w:pPr>
        <w:spacing w:after="0"/>
        <w:rPr>
          <w:rFonts w:cs="Times New Roman"/>
          <w:sz w:val="24"/>
          <w:szCs w:val="24"/>
          <w:lang w:val="en-IN"/>
        </w:rPr>
      </w:pPr>
      <w:r w:rsidRPr="00A127AC">
        <w:rPr>
          <w:rFonts w:cs="Times New Roman"/>
          <w:sz w:val="24"/>
          <w:szCs w:val="24"/>
          <w:lang w:val="en-IN"/>
        </w:rPr>
        <w:t xml:space="preserve">        </w:t>
      </w:r>
      <w:proofErr w:type="spellStart"/>
      <w:r w:rsidRPr="00A127AC">
        <w:rPr>
          <w:rFonts w:cs="Times New Roman"/>
          <w:sz w:val="24"/>
          <w:szCs w:val="24"/>
          <w:lang w:val="en-IN"/>
        </w:rPr>
        <w:t>cout</w:t>
      </w:r>
      <w:proofErr w:type="spellEnd"/>
      <w:r w:rsidRPr="00A127AC">
        <w:rPr>
          <w:rFonts w:cs="Times New Roman"/>
          <w:sz w:val="24"/>
          <w:szCs w:val="24"/>
          <w:lang w:val="en-IN"/>
        </w:rPr>
        <w:t xml:space="preserve"> &lt;&lt; "Enter Flight Number: ";</w:t>
      </w:r>
    </w:p>
    <w:p w14:paraId="04A4E62F" w14:textId="77777777" w:rsidR="00A127AC" w:rsidRPr="00A127AC" w:rsidRDefault="00A127AC" w:rsidP="00A127AC">
      <w:pPr>
        <w:spacing w:after="0"/>
        <w:rPr>
          <w:rFonts w:cs="Times New Roman"/>
          <w:sz w:val="24"/>
          <w:szCs w:val="24"/>
          <w:lang w:val="en-IN"/>
        </w:rPr>
      </w:pPr>
      <w:r w:rsidRPr="00A127AC">
        <w:rPr>
          <w:rFonts w:cs="Times New Roman"/>
          <w:sz w:val="24"/>
          <w:szCs w:val="24"/>
          <w:lang w:val="en-IN"/>
        </w:rPr>
        <w:t xml:space="preserve">        </w:t>
      </w:r>
      <w:proofErr w:type="spellStart"/>
      <w:r w:rsidRPr="00A127AC">
        <w:rPr>
          <w:rFonts w:cs="Times New Roman"/>
          <w:sz w:val="24"/>
          <w:szCs w:val="24"/>
          <w:lang w:val="en-IN"/>
        </w:rPr>
        <w:t>cin</w:t>
      </w:r>
      <w:proofErr w:type="spellEnd"/>
      <w:r w:rsidRPr="00A127AC">
        <w:rPr>
          <w:rFonts w:cs="Times New Roman"/>
          <w:sz w:val="24"/>
          <w:szCs w:val="24"/>
          <w:lang w:val="en-IN"/>
        </w:rPr>
        <w:t xml:space="preserve"> &gt;&gt; </w:t>
      </w:r>
      <w:proofErr w:type="spellStart"/>
      <w:r w:rsidRPr="00A127AC">
        <w:rPr>
          <w:rFonts w:cs="Times New Roman"/>
          <w:sz w:val="24"/>
          <w:szCs w:val="24"/>
          <w:lang w:val="en-IN"/>
        </w:rPr>
        <w:t>flightNumber</w:t>
      </w:r>
      <w:proofErr w:type="spellEnd"/>
      <w:r w:rsidRPr="00A127AC">
        <w:rPr>
          <w:rFonts w:cs="Times New Roman"/>
          <w:sz w:val="24"/>
          <w:szCs w:val="24"/>
          <w:lang w:val="en-IN"/>
        </w:rPr>
        <w:t>;</w:t>
      </w:r>
    </w:p>
    <w:p w14:paraId="451F5A09" w14:textId="77777777" w:rsidR="00A127AC" w:rsidRPr="00A127AC" w:rsidRDefault="00A127AC" w:rsidP="00A127AC">
      <w:pPr>
        <w:spacing w:after="0"/>
        <w:rPr>
          <w:rFonts w:cs="Times New Roman"/>
          <w:sz w:val="24"/>
          <w:szCs w:val="24"/>
          <w:lang w:val="en-IN"/>
        </w:rPr>
      </w:pPr>
      <w:r w:rsidRPr="00A127AC">
        <w:rPr>
          <w:rFonts w:cs="Times New Roman"/>
          <w:sz w:val="24"/>
          <w:szCs w:val="24"/>
          <w:lang w:val="en-IN"/>
        </w:rPr>
        <w:t xml:space="preserve">        </w:t>
      </w:r>
      <w:proofErr w:type="spellStart"/>
      <w:proofErr w:type="gramStart"/>
      <w:r w:rsidRPr="00A127AC">
        <w:rPr>
          <w:rFonts w:cs="Times New Roman"/>
          <w:sz w:val="24"/>
          <w:szCs w:val="24"/>
          <w:lang w:val="en-IN"/>
        </w:rPr>
        <w:t>cin.ignore</w:t>
      </w:r>
      <w:proofErr w:type="spellEnd"/>
      <w:proofErr w:type="gramEnd"/>
      <w:r w:rsidRPr="00A127AC">
        <w:rPr>
          <w:rFonts w:cs="Times New Roman"/>
          <w:sz w:val="24"/>
          <w:szCs w:val="24"/>
          <w:lang w:val="en-IN"/>
        </w:rPr>
        <w:t>();  // To ignore the newline character after reading the integer</w:t>
      </w:r>
    </w:p>
    <w:p w14:paraId="5ECDF79D" w14:textId="77777777" w:rsidR="00A127AC" w:rsidRPr="00A127AC" w:rsidRDefault="00A127AC" w:rsidP="00A127AC">
      <w:pPr>
        <w:spacing w:after="0"/>
        <w:rPr>
          <w:rFonts w:cs="Times New Roman"/>
          <w:sz w:val="24"/>
          <w:szCs w:val="24"/>
          <w:lang w:val="en-IN"/>
        </w:rPr>
      </w:pPr>
      <w:r w:rsidRPr="00A127AC">
        <w:rPr>
          <w:rFonts w:cs="Times New Roman"/>
          <w:sz w:val="24"/>
          <w:szCs w:val="24"/>
          <w:lang w:val="en-IN"/>
        </w:rPr>
        <w:t xml:space="preserve">        </w:t>
      </w:r>
      <w:proofErr w:type="spellStart"/>
      <w:r w:rsidRPr="00A127AC">
        <w:rPr>
          <w:rFonts w:cs="Times New Roman"/>
          <w:sz w:val="24"/>
          <w:szCs w:val="24"/>
          <w:lang w:val="en-IN"/>
        </w:rPr>
        <w:t>cout</w:t>
      </w:r>
      <w:proofErr w:type="spellEnd"/>
      <w:r w:rsidRPr="00A127AC">
        <w:rPr>
          <w:rFonts w:cs="Times New Roman"/>
          <w:sz w:val="24"/>
          <w:szCs w:val="24"/>
          <w:lang w:val="en-IN"/>
        </w:rPr>
        <w:t xml:space="preserve"> &lt;&lt; "Enter Destination: ";</w:t>
      </w:r>
    </w:p>
    <w:p w14:paraId="1EA134E7" w14:textId="77777777" w:rsidR="00A127AC" w:rsidRPr="00A127AC" w:rsidRDefault="00A127AC" w:rsidP="00A127AC">
      <w:pPr>
        <w:spacing w:after="0"/>
        <w:rPr>
          <w:rFonts w:cs="Times New Roman"/>
          <w:sz w:val="24"/>
          <w:szCs w:val="24"/>
          <w:lang w:val="en-IN"/>
        </w:rPr>
      </w:pPr>
      <w:r w:rsidRPr="00A127AC">
        <w:rPr>
          <w:rFonts w:cs="Times New Roman"/>
          <w:sz w:val="24"/>
          <w:szCs w:val="24"/>
          <w:lang w:val="en-IN"/>
        </w:rPr>
        <w:t xml:space="preserve">        </w:t>
      </w:r>
      <w:proofErr w:type="spellStart"/>
      <w:proofErr w:type="gramStart"/>
      <w:r w:rsidRPr="00A127AC">
        <w:rPr>
          <w:rFonts w:cs="Times New Roman"/>
          <w:sz w:val="24"/>
          <w:szCs w:val="24"/>
          <w:lang w:val="en-IN"/>
        </w:rPr>
        <w:t>getline</w:t>
      </w:r>
      <w:proofErr w:type="spellEnd"/>
      <w:r w:rsidRPr="00A127AC">
        <w:rPr>
          <w:rFonts w:cs="Times New Roman"/>
          <w:sz w:val="24"/>
          <w:szCs w:val="24"/>
          <w:lang w:val="en-IN"/>
        </w:rPr>
        <w:t>(</w:t>
      </w:r>
      <w:proofErr w:type="spellStart"/>
      <w:proofErr w:type="gramEnd"/>
      <w:r w:rsidRPr="00A127AC">
        <w:rPr>
          <w:rFonts w:cs="Times New Roman"/>
          <w:sz w:val="24"/>
          <w:szCs w:val="24"/>
          <w:lang w:val="en-IN"/>
        </w:rPr>
        <w:t>cin</w:t>
      </w:r>
      <w:proofErr w:type="spellEnd"/>
      <w:r w:rsidRPr="00A127AC">
        <w:rPr>
          <w:rFonts w:cs="Times New Roman"/>
          <w:sz w:val="24"/>
          <w:szCs w:val="24"/>
          <w:lang w:val="en-IN"/>
        </w:rPr>
        <w:t>, destination);</w:t>
      </w:r>
    </w:p>
    <w:p w14:paraId="297746DB" w14:textId="77777777" w:rsidR="00A127AC" w:rsidRPr="00A127AC" w:rsidRDefault="00A127AC" w:rsidP="00A127AC">
      <w:pPr>
        <w:spacing w:after="0"/>
        <w:rPr>
          <w:rFonts w:cs="Times New Roman"/>
          <w:sz w:val="24"/>
          <w:szCs w:val="24"/>
          <w:lang w:val="en-IN"/>
        </w:rPr>
      </w:pPr>
      <w:r w:rsidRPr="00A127AC">
        <w:rPr>
          <w:rFonts w:cs="Times New Roman"/>
          <w:sz w:val="24"/>
          <w:szCs w:val="24"/>
          <w:lang w:val="en-IN"/>
        </w:rPr>
        <w:t xml:space="preserve">        </w:t>
      </w:r>
      <w:proofErr w:type="spellStart"/>
      <w:r w:rsidRPr="00A127AC">
        <w:rPr>
          <w:rFonts w:cs="Times New Roman"/>
          <w:sz w:val="24"/>
          <w:szCs w:val="24"/>
          <w:lang w:val="en-IN"/>
        </w:rPr>
        <w:t>cout</w:t>
      </w:r>
      <w:proofErr w:type="spellEnd"/>
      <w:r w:rsidRPr="00A127AC">
        <w:rPr>
          <w:rFonts w:cs="Times New Roman"/>
          <w:sz w:val="24"/>
          <w:szCs w:val="24"/>
          <w:lang w:val="en-IN"/>
        </w:rPr>
        <w:t xml:space="preserve"> &lt;&lt; "Enter Distance: ";</w:t>
      </w:r>
    </w:p>
    <w:p w14:paraId="5FE5F73B" w14:textId="77777777" w:rsidR="00A127AC" w:rsidRPr="00A127AC" w:rsidRDefault="00A127AC" w:rsidP="00A127AC">
      <w:pPr>
        <w:spacing w:after="0"/>
        <w:rPr>
          <w:rFonts w:cs="Times New Roman"/>
          <w:sz w:val="24"/>
          <w:szCs w:val="24"/>
          <w:lang w:val="en-IN"/>
        </w:rPr>
      </w:pPr>
      <w:r w:rsidRPr="00A127AC">
        <w:rPr>
          <w:rFonts w:cs="Times New Roman"/>
          <w:sz w:val="24"/>
          <w:szCs w:val="24"/>
          <w:lang w:val="en-IN"/>
        </w:rPr>
        <w:t xml:space="preserve">        </w:t>
      </w:r>
      <w:proofErr w:type="spellStart"/>
      <w:r w:rsidRPr="00A127AC">
        <w:rPr>
          <w:rFonts w:cs="Times New Roman"/>
          <w:sz w:val="24"/>
          <w:szCs w:val="24"/>
          <w:lang w:val="en-IN"/>
        </w:rPr>
        <w:t>cin</w:t>
      </w:r>
      <w:proofErr w:type="spellEnd"/>
      <w:r w:rsidRPr="00A127AC">
        <w:rPr>
          <w:rFonts w:cs="Times New Roman"/>
          <w:sz w:val="24"/>
          <w:szCs w:val="24"/>
          <w:lang w:val="en-IN"/>
        </w:rPr>
        <w:t xml:space="preserve"> &gt;&gt; distance;</w:t>
      </w:r>
    </w:p>
    <w:p w14:paraId="144A6AB4" w14:textId="77777777" w:rsidR="00A127AC" w:rsidRPr="00A127AC" w:rsidRDefault="00A127AC" w:rsidP="00A127AC">
      <w:pPr>
        <w:spacing w:after="0"/>
        <w:rPr>
          <w:rFonts w:cs="Times New Roman"/>
          <w:sz w:val="24"/>
          <w:szCs w:val="24"/>
          <w:lang w:val="en-IN"/>
        </w:rPr>
      </w:pPr>
      <w:r w:rsidRPr="00A127AC">
        <w:rPr>
          <w:rFonts w:cs="Times New Roman"/>
          <w:sz w:val="24"/>
          <w:szCs w:val="24"/>
          <w:lang w:val="en-IN"/>
        </w:rPr>
        <w:t xml:space="preserve">        </w:t>
      </w:r>
      <w:proofErr w:type="gramStart"/>
      <w:r w:rsidRPr="00A127AC">
        <w:rPr>
          <w:rFonts w:cs="Times New Roman"/>
          <w:sz w:val="24"/>
          <w:szCs w:val="24"/>
          <w:lang w:val="en-IN"/>
        </w:rPr>
        <w:t>CALFUEL(</w:t>
      </w:r>
      <w:proofErr w:type="gramEnd"/>
      <w:r w:rsidRPr="00A127AC">
        <w:rPr>
          <w:rFonts w:cs="Times New Roman"/>
          <w:sz w:val="24"/>
          <w:szCs w:val="24"/>
          <w:lang w:val="en-IN"/>
        </w:rPr>
        <w:t>);  // Call CALFUEL() to calculate the fuel</w:t>
      </w:r>
    </w:p>
    <w:p w14:paraId="05EC2DD2" w14:textId="77777777" w:rsidR="00A127AC" w:rsidRPr="00A127AC" w:rsidRDefault="00A127AC" w:rsidP="00A127AC">
      <w:pPr>
        <w:spacing w:after="0"/>
        <w:rPr>
          <w:rFonts w:cs="Times New Roman"/>
          <w:sz w:val="24"/>
          <w:szCs w:val="24"/>
          <w:lang w:val="en-IN"/>
        </w:rPr>
      </w:pPr>
      <w:r w:rsidRPr="00A127AC">
        <w:rPr>
          <w:rFonts w:cs="Times New Roman"/>
          <w:sz w:val="24"/>
          <w:szCs w:val="24"/>
          <w:lang w:val="en-IN"/>
        </w:rPr>
        <w:t>    }</w:t>
      </w:r>
    </w:p>
    <w:p w14:paraId="50A68E21" w14:textId="77777777" w:rsidR="00A127AC" w:rsidRPr="00A127AC" w:rsidRDefault="00A127AC" w:rsidP="00A127AC">
      <w:pPr>
        <w:spacing w:after="0"/>
        <w:rPr>
          <w:rFonts w:cs="Times New Roman"/>
          <w:sz w:val="24"/>
          <w:szCs w:val="24"/>
          <w:lang w:val="en-IN"/>
        </w:rPr>
      </w:pPr>
    </w:p>
    <w:p w14:paraId="20A774B6" w14:textId="77777777" w:rsidR="00A127AC" w:rsidRPr="00A127AC" w:rsidRDefault="00A127AC" w:rsidP="00A127AC">
      <w:pPr>
        <w:spacing w:after="0"/>
        <w:rPr>
          <w:rFonts w:cs="Times New Roman"/>
          <w:sz w:val="24"/>
          <w:szCs w:val="24"/>
          <w:lang w:val="en-IN"/>
        </w:rPr>
      </w:pPr>
      <w:r w:rsidRPr="00A127AC">
        <w:rPr>
          <w:rFonts w:cs="Times New Roman"/>
          <w:sz w:val="24"/>
          <w:szCs w:val="24"/>
          <w:lang w:val="en-IN"/>
        </w:rPr>
        <w:t xml:space="preserve">    void </w:t>
      </w:r>
      <w:proofErr w:type="gramStart"/>
      <w:r w:rsidRPr="00A127AC">
        <w:rPr>
          <w:rFonts w:cs="Times New Roman"/>
          <w:sz w:val="24"/>
          <w:szCs w:val="24"/>
          <w:lang w:val="en-IN"/>
        </w:rPr>
        <w:t>SHOWINFO(</w:t>
      </w:r>
      <w:proofErr w:type="gramEnd"/>
      <w:r w:rsidRPr="00A127AC">
        <w:rPr>
          <w:rFonts w:cs="Times New Roman"/>
          <w:sz w:val="24"/>
          <w:szCs w:val="24"/>
          <w:lang w:val="en-IN"/>
        </w:rPr>
        <w:t>) {</w:t>
      </w:r>
    </w:p>
    <w:p w14:paraId="53353319" w14:textId="77777777" w:rsidR="00A127AC" w:rsidRPr="00A127AC" w:rsidRDefault="00A127AC" w:rsidP="00A127AC">
      <w:pPr>
        <w:spacing w:after="0"/>
        <w:rPr>
          <w:rFonts w:cs="Times New Roman"/>
          <w:sz w:val="24"/>
          <w:szCs w:val="24"/>
          <w:lang w:val="en-IN"/>
        </w:rPr>
      </w:pPr>
      <w:r w:rsidRPr="00A127AC">
        <w:rPr>
          <w:rFonts w:cs="Times New Roman"/>
          <w:sz w:val="24"/>
          <w:szCs w:val="24"/>
          <w:lang w:val="en-IN"/>
        </w:rPr>
        <w:t xml:space="preserve">        </w:t>
      </w:r>
      <w:proofErr w:type="spellStart"/>
      <w:r w:rsidRPr="00A127AC">
        <w:rPr>
          <w:rFonts w:cs="Times New Roman"/>
          <w:sz w:val="24"/>
          <w:szCs w:val="24"/>
          <w:lang w:val="en-IN"/>
        </w:rPr>
        <w:t>cout</w:t>
      </w:r>
      <w:proofErr w:type="spellEnd"/>
      <w:r w:rsidRPr="00A127AC">
        <w:rPr>
          <w:rFonts w:cs="Times New Roman"/>
          <w:sz w:val="24"/>
          <w:szCs w:val="24"/>
          <w:lang w:val="en-IN"/>
        </w:rPr>
        <w:t xml:space="preserve"> &lt;&lt; "Flight Number: " &lt;&lt; </w:t>
      </w:r>
      <w:proofErr w:type="spellStart"/>
      <w:r w:rsidRPr="00A127AC">
        <w:rPr>
          <w:rFonts w:cs="Times New Roman"/>
          <w:sz w:val="24"/>
          <w:szCs w:val="24"/>
          <w:lang w:val="en-IN"/>
        </w:rPr>
        <w:t>flightNumber</w:t>
      </w:r>
      <w:proofErr w:type="spellEnd"/>
      <w:r w:rsidRPr="00A127AC">
        <w:rPr>
          <w:rFonts w:cs="Times New Roman"/>
          <w:sz w:val="24"/>
          <w:szCs w:val="24"/>
          <w:lang w:val="en-IN"/>
        </w:rPr>
        <w:t xml:space="preserve"> &lt;&lt; </w:t>
      </w:r>
      <w:proofErr w:type="spellStart"/>
      <w:r w:rsidRPr="00A127AC">
        <w:rPr>
          <w:rFonts w:cs="Times New Roman"/>
          <w:sz w:val="24"/>
          <w:szCs w:val="24"/>
          <w:lang w:val="en-IN"/>
        </w:rPr>
        <w:t>endl</w:t>
      </w:r>
      <w:proofErr w:type="spellEnd"/>
      <w:r w:rsidRPr="00A127AC">
        <w:rPr>
          <w:rFonts w:cs="Times New Roman"/>
          <w:sz w:val="24"/>
          <w:szCs w:val="24"/>
          <w:lang w:val="en-IN"/>
        </w:rPr>
        <w:t>;</w:t>
      </w:r>
    </w:p>
    <w:p w14:paraId="3AF61CC6" w14:textId="77777777" w:rsidR="00A127AC" w:rsidRPr="00A127AC" w:rsidRDefault="00A127AC" w:rsidP="00A127AC">
      <w:pPr>
        <w:spacing w:after="0"/>
        <w:rPr>
          <w:rFonts w:cs="Times New Roman"/>
          <w:sz w:val="24"/>
          <w:szCs w:val="24"/>
          <w:lang w:val="en-IN"/>
        </w:rPr>
      </w:pPr>
      <w:r w:rsidRPr="00A127AC">
        <w:rPr>
          <w:rFonts w:cs="Times New Roman"/>
          <w:sz w:val="24"/>
          <w:szCs w:val="24"/>
          <w:lang w:val="en-IN"/>
        </w:rPr>
        <w:t xml:space="preserve">        </w:t>
      </w:r>
      <w:proofErr w:type="spellStart"/>
      <w:r w:rsidRPr="00A127AC">
        <w:rPr>
          <w:rFonts w:cs="Times New Roman"/>
          <w:sz w:val="24"/>
          <w:szCs w:val="24"/>
          <w:lang w:val="en-IN"/>
        </w:rPr>
        <w:t>cout</w:t>
      </w:r>
      <w:proofErr w:type="spellEnd"/>
      <w:r w:rsidRPr="00A127AC">
        <w:rPr>
          <w:rFonts w:cs="Times New Roman"/>
          <w:sz w:val="24"/>
          <w:szCs w:val="24"/>
          <w:lang w:val="en-IN"/>
        </w:rPr>
        <w:t xml:space="preserve"> &lt;&lt; "Destination: " &lt;&lt; destination &lt;&lt; </w:t>
      </w:r>
      <w:proofErr w:type="spellStart"/>
      <w:r w:rsidRPr="00A127AC">
        <w:rPr>
          <w:rFonts w:cs="Times New Roman"/>
          <w:sz w:val="24"/>
          <w:szCs w:val="24"/>
          <w:lang w:val="en-IN"/>
        </w:rPr>
        <w:t>endl</w:t>
      </w:r>
      <w:proofErr w:type="spellEnd"/>
      <w:r w:rsidRPr="00A127AC">
        <w:rPr>
          <w:rFonts w:cs="Times New Roman"/>
          <w:sz w:val="24"/>
          <w:szCs w:val="24"/>
          <w:lang w:val="en-IN"/>
        </w:rPr>
        <w:t>;</w:t>
      </w:r>
    </w:p>
    <w:p w14:paraId="0EBAB7D7" w14:textId="77777777" w:rsidR="00A127AC" w:rsidRPr="00A127AC" w:rsidRDefault="00A127AC" w:rsidP="00A127AC">
      <w:pPr>
        <w:spacing w:after="0"/>
        <w:rPr>
          <w:rFonts w:cs="Times New Roman"/>
          <w:sz w:val="24"/>
          <w:szCs w:val="24"/>
          <w:lang w:val="en-IN"/>
        </w:rPr>
      </w:pPr>
      <w:r w:rsidRPr="00A127AC">
        <w:rPr>
          <w:rFonts w:cs="Times New Roman"/>
          <w:sz w:val="24"/>
          <w:szCs w:val="24"/>
          <w:lang w:val="en-IN"/>
        </w:rPr>
        <w:t xml:space="preserve">        </w:t>
      </w:r>
      <w:proofErr w:type="spellStart"/>
      <w:r w:rsidRPr="00A127AC">
        <w:rPr>
          <w:rFonts w:cs="Times New Roman"/>
          <w:sz w:val="24"/>
          <w:szCs w:val="24"/>
          <w:lang w:val="en-IN"/>
        </w:rPr>
        <w:t>cout</w:t>
      </w:r>
      <w:proofErr w:type="spellEnd"/>
      <w:r w:rsidRPr="00A127AC">
        <w:rPr>
          <w:rFonts w:cs="Times New Roman"/>
          <w:sz w:val="24"/>
          <w:szCs w:val="24"/>
          <w:lang w:val="en-IN"/>
        </w:rPr>
        <w:t xml:space="preserve"> &lt;&lt; "Distance: " &lt;&lt; distance &lt;&lt; </w:t>
      </w:r>
      <w:proofErr w:type="spellStart"/>
      <w:r w:rsidRPr="00A127AC">
        <w:rPr>
          <w:rFonts w:cs="Times New Roman"/>
          <w:sz w:val="24"/>
          <w:szCs w:val="24"/>
          <w:lang w:val="en-IN"/>
        </w:rPr>
        <w:t>endl</w:t>
      </w:r>
      <w:proofErr w:type="spellEnd"/>
      <w:r w:rsidRPr="00A127AC">
        <w:rPr>
          <w:rFonts w:cs="Times New Roman"/>
          <w:sz w:val="24"/>
          <w:szCs w:val="24"/>
          <w:lang w:val="en-IN"/>
        </w:rPr>
        <w:t>;</w:t>
      </w:r>
    </w:p>
    <w:p w14:paraId="2C2B79C4" w14:textId="77777777" w:rsidR="00A127AC" w:rsidRPr="00A127AC" w:rsidRDefault="00A127AC" w:rsidP="00A127AC">
      <w:pPr>
        <w:spacing w:after="0"/>
        <w:rPr>
          <w:rFonts w:cs="Times New Roman"/>
          <w:sz w:val="24"/>
          <w:szCs w:val="24"/>
          <w:lang w:val="en-IN"/>
        </w:rPr>
      </w:pPr>
      <w:r w:rsidRPr="00A127AC">
        <w:rPr>
          <w:rFonts w:cs="Times New Roman"/>
          <w:sz w:val="24"/>
          <w:szCs w:val="24"/>
          <w:lang w:val="en-IN"/>
        </w:rPr>
        <w:t xml:space="preserve">        </w:t>
      </w:r>
      <w:proofErr w:type="spellStart"/>
      <w:r w:rsidRPr="00A127AC">
        <w:rPr>
          <w:rFonts w:cs="Times New Roman"/>
          <w:sz w:val="24"/>
          <w:szCs w:val="24"/>
          <w:lang w:val="en-IN"/>
        </w:rPr>
        <w:t>cout</w:t>
      </w:r>
      <w:proofErr w:type="spellEnd"/>
      <w:r w:rsidRPr="00A127AC">
        <w:rPr>
          <w:rFonts w:cs="Times New Roman"/>
          <w:sz w:val="24"/>
          <w:szCs w:val="24"/>
          <w:lang w:val="en-IN"/>
        </w:rPr>
        <w:t xml:space="preserve"> &lt;&lt; "Fuel Required: " &lt;&lt; fuel &lt;&lt; " </w:t>
      </w:r>
      <w:proofErr w:type="spellStart"/>
      <w:r w:rsidRPr="00A127AC">
        <w:rPr>
          <w:rFonts w:cs="Times New Roman"/>
          <w:sz w:val="24"/>
          <w:szCs w:val="24"/>
          <w:lang w:val="en-IN"/>
        </w:rPr>
        <w:t>liters</w:t>
      </w:r>
      <w:proofErr w:type="spellEnd"/>
      <w:r w:rsidRPr="00A127AC">
        <w:rPr>
          <w:rFonts w:cs="Times New Roman"/>
          <w:sz w:val="24"/>
          <w:szCs w:val="24"/>
          <w:lang w:val="en-IN"/>
        </w:rPr>
        <w:t xml:space="preserve">" &lt;&lt; </w:t>
      </w:r>
      <w:proofErr w:type="spellStart"/>
      <w:r w:rsidRPr="00A127AC">
        <w:rPr>
          <w:rFonts w:cs="Times New Roman"/>
          <w:sz w:val="24"/>
          <w:szCs w:val="24"/>
          <w:lang w:val="en-IN"/>
        </w:rPr>
        <w:t>endl</w:t>
      </w:r>
      <w:proofErr w:type="spellEnd"/>
      <w:r w:rsidRPr="00A127AC">
        <w:rPr>
          <w:rFonts w:cs="Times New Roman"/>
          <w:sz w:val="24"/>
          <w:szCs w:val="24"/>
          <w:lang w:val="en-IN"/>
        </w:rPr>
        <w:t>;</w:t>
      </w:r>
    </w:p>
    <w:p w14:paraId="1AEB12B2" w14:textId="77777777" w:rsidR="00A127AC" w:rsidRPr="00A127AC" w:rsidRDefault="00A127AC" w:rsidP="00A127AC">
      <w:pPr>
        <w:spacing w:after="0"/>
        <w:rPr>
          <w:rFonts w:cs="Times New Roman"/>
          <w:sz w:val="24"/>
          <w:szCs w:val="24"/>
          <w:lang w:val="en-IN"/>
        </w:rPr>
      </w:pPr>
      <w:r w:rsidRPr="00A127AC">
        <w:rPr>
          <w:rFonts w:cs="Times New Roman"/>
          <w:sz w:val="24"/>
          <w:szCs w:val="24"/>
          <w:lang w:val="en-IN"/>
        </w:rPr>
        <w:t>    }</w:t>
      </w:r>
    </w:p>
    <w:p w14:paraId="4738FCDF" w14:textId="77777777" w:rsidR="00A127AC" w:rsidRPr="00A127AC" w:rsidRDefault="00A127AC" w:rsidP="00A127AC">
      <w:pPr>
        <w:spacing w:after="0"/>
        <w:rPr>
          <w:rFonts w:cs="Times New Roman"/>
          <w:sz w:val="24"/>
          <w:szCs w:val="24"/>
          <w:lang w:val="en-IN"/>
        </w:rPr>
      </w:pPr>
      <w:r w:rsidRPr="00A127AC">
        <w:rPr>
          <w:rFonts w:cs="Times New Roman"/>
          <w:sz w:val="24"/>
          <w:szCs w:val="24"/>
          <w:lang w:val="en-IN"/>
        </w:rPr>
        <w:t>};</w:t>
      </w:r>
    </w:p>
    <w:p w14:paraId="7049D86A" w14:textId="77777777" w:rsidR="00A127AC" w:rsidRPr="00A127AC" w:rsidRDefault="00A127AC" w:rsidP="00A127AC">
      <w:pPr>
        <w:spacing w:after="0"/>
        <w:rPr>
          <w:rFonts w:cs="Times New Roman"/>
          <w:sz w:val="24"/>
          <w:szCs w:val="24"/>
          <w:lang w:val="en-IN"/>
        </w:rPr>
      </w:pPr>
    </w:p>
    <w:p w14:paraId="5C005FCE" w14:textId="77777777" w:rsidR="00A127AC" w:rsidRPr="00A127AC" w:rsidRDefault="00A127AC" w:rsidP="00A127AC">
      <w:pPr>
        <w:spacing w:after="0"/>
        <w:rPr>
          <w:rFonts w:cs="Times New Roman"/>
          <w:sz w:val="24"/>
          <w:szCs w:val="24"/>
          <w:lang w:val="en-IN"/>
        </w:rPr>
      </w:pPr>
      <w:r w:rsidRPr="00A127AC">
        <w:rPr>
          <w:rFonts w:cs="Times New Roman"/>
          <w:sz w:val="24"/>
          <w:szCs w:val="24"/>
          <w:lang w:val="en-IN"/>
        </w:rPr>
        <w:t xml:space="preserve">int </w:t>
      </w:r>
      <w:proofErr w:type="gramStart"/>
      <w:r w:rsidRPr="00A127AC">
        <w:rPr>
          <w:rFonts w:cs="Times New Roman"/>
          <w:sz w:val="24"/>
          <w:szCs w:val="24"/>
          <w:lang w:val="en-IN"/>
        </w:rPr>
        <w:t>main(</w:t>
      </w:r>
      <w:proofErr w:type="gramEnd"/>
      <w:r w:rsidRPr="00A127AC">
        <w:rPr>
          <w:rFonts w:cs="Times New Roman"/>
          <w:sz w:val="24"/>
          <w:szCs w:val="24"/>
          <w:lang w:val="en-IN"/>
        </w:rPr>
        <w:t>) {</w:t>
      </w:r>
    </w:p>
    <w:p w14:paraId="15684113" w14:textId="77777777" w:rsidR="00A127AC" w:rsidRPr="00A127AC" w:rsidRDefault="00A127AC" w:rsidP="00A127AC">
      <w:pPr>
        <w:spacing w:after="0"/>
        <w:rPr>
          <w:rFonts w:cs="Times New Roman"/>
          <w:sz w:val="24"/>
          <w:szCs w:val="24"/>
          <w:lang w:val="en-IN"/>
        </w:rPr>
      </w:pPr>
      <w:r w:rsidRPr="00A127AC">
        <w:rPr>
          <w:rFonts w:cs="Times New Roman"/>
          <w:sz w:val="24"/>
          <w:szCs w:val="24"/>
          <w:lang w:val="en-IN"/>
        </w:rPr>
        <w:t>    Flight f1;</w:t>
      </w:r>
    </w:p>
    <w:p w14:paraId="5B952435" w14:textId="77777777" w:rsidR="00A127AC" w:rsidRPr="00A127AC" w:rsidRDefault="00A127AC" w:rsidP="00A127AC">
      <w:pPr>
        <w:spacing w:after="0"/>
        <w:rPr>
          <w:rFonts w:cs="Times New Roman"/>
          <w:sz w:val="24"/>
          <w:szCs w:val="24"/>
          <w:lang w:val="en-IN"/>
        </w:rPr>
      </w:pPr>
      <w:r w:rsidRPr="00A127AC">
        <w:rPr>
          <w:rFonts w:cs="Times New Roman"/>
          <w:sz w:val="24"/>
          <w:szCs w:val="24"/>
          <w:lang w:val="en-IN"/>
        </w:rPr>
        <w:t>    f</w:t>
      </w:r>
      <w:proofErr w:type="gramStart"/>
      <w:r w:rsidRPr="00A127AC">
        <w:rPr>
          <w:rFonts w:cs="Times New Roman"/>
          <w:sz w:val="24"/>
          <w:szCs w:val="24"/>
          <w:lang w:val="en-IN"/>
        </w:rPr>
        <w:t>1.FEEDINFO</w:t>
      </w:r>
      <w:proofErr w:type="gramEnd"/>
      <w:r w:rsidRPr="00A127AC">
        <w:rPr>
          <w:rFonts w:cs="Times New Roman"/>
          <w:sz w:val="24"/>
          <w:szCs w:val="24"/>
          <w:lang w:val="en-IN"/>
        </w:rPr>
        <w:t>();  // Input flight details and calculate fuel</w:t>
      </w:r>
    </w:p>
    <w:p w14:paraId="039AE8D6" w14:textId="77777777" w:rsidR="00A127AC" w:rsidRPr="00A127AC" w:rsidRDefault="00A127AC" w:rsidP="00A127AC">
      <w:pPr>
        <w:spacing w:after="0"/>
        <w:rPr>
          <w:rFonts w:cs="Times New Roman"/>
          <w:sz w:val="24"/>
          <w:szCs w:val="24"/>
          <w:lang w:val="en-IN"/>
        </w:rPr>
      </w:pPr>
      <w:r w:rsidRPr="00A127AC">
        <w:rPr>
          <w:rFonts w:cs="Times New Roman"/>
          <w:sz w:val="24"/>
          <w:szCs w:val="24"/>
          <w:lang w:val="en-IN"/>
        </w:rPr>
        <w:t>    f</w:t>
      </w:r>
      <w:proofErr w:type="gramStart"/>
      <w:r w:rsidRPr="00A127AC">
        <w:rPr>
          <w:rFonts w:cs="Times New Roman"/>
          <w:sz w:val="24"/>
          <w:szCs w:val="24"/>
          <w:lang w:val="en-IN"/>
        </w:rPr>
        <w:t>1.SHOWINFO</w:t>
      </w:r>
      <w:proofErr w:type="gramEnd"/>
      <w:r w:rsidRPr="00A127AC">
        <w:rPr>
          <w:rFonts w:cs="Times New Roman"/>
          <w:sz w:val="24"/>
          <w:szCs w:val="24"/>
          <w:lang w:val="en-IN"/>
        </w:rPr>
        <w:t>();  // Display the flight details</w:t>
      </w:r>
    </w:p>
    <w:p w14:paraId="68E31C93" w14:textId="77777777" w:rsidR="00A127AC" w:rsidRPr="00A127AC" w:rsidRDefault="00A127AC" w:rsidP="00A127AC">
      <w:pPr>
        <w:spacing w:after="0"/>
        <w:rPr>
          <w:rFonts w:cs="Times New Roman"/>
          <w:sz w:val="24"/>
          <w:szCs w:val="24"/>
          <w:lang w:val="en-IN"/>
        </w:rPr>
      </w:pPr>
      <w:r w:rsidRPr="00A127AC">
        <w:rPr>
          <w:rFonts w:cs="Times New Roman"/>
          <w:sz w:val="24"/>
          <w:szCs w:val="24"/>
          <w:lang w:val="en-IN"/>
        </w:rPr>
        <w:t>    return 0;</w:t>
      </w:r>
    </w:p>
    <w:p w14:paraId="6BCC3480" w14:textId="77777777" w:rsidR="00A127AC" w:rsidRPr="00A127AC" w:rsidRDefault="00A127AC" w:rsidP="00A127AC">
      <w:pPr>
        <w:spacing w:after="0"/>
        <w:rPr>
          <w:rFonts w:cs="Times New Roman"/>
          <w:sz w:val="24"/>
          <w:szCs w:val="24"/>
          <w:lang w:val="en-IN"/>
        </w:rPr>
      </w:pPr>
      <w:r w:rsidRPr="00A127AC">
        <w:rPr>
          <w:rFonts w:cs="Times New Roman"/>
          <w:sz w:val="24"/>
          <w:szCs w:val="24"/>
          <w:lang w:val="en-IN"/>
        </w:rPr>
        <w:t>}</w:t>
      </w:r>
    </w:p>
    <w:p w14:paraId="1407116E" w14:textId="77777777" w:rsidR="00A127AC" w:rsidRPr="00A127AC" w:rsidRDefault="00A127AC" w:rsidP="00A127AC">
      <w:pPr>
        <w:spacing w:after="0"/>
        <w:rPr>
          <w:rFonts w:cs="Times New Roman"/>
          <w:sz w:val="24"/>
          <w:szCs w:val="24"/>
          <w:lang w:val="en-IN"/>
        </w:rPr>
      </w:pPr>
    </w:p>
    <w:p w14:paraId="09A2A584" w14:textId="77777777" w:rsidR="00A127AC" w:rsidRPr="00A127AC" w:rsidRDefault="00A127AC" w:rsidP="00A127AC">
      <w:pPr>
        <w:spacing w:after="0"/>
        <w:rPr>
          <w:rFonts w:cs="Times New Roman"/>
          <w:sz w:val="24"/>
          <w:szCs w:val="24"/>
        </w:rPr>
      </w:pPr>
    </w:p>
    <w:p w14:paraId="2045A162" w14:textId="77777777" w:rsidR="00A127AC" w:rsidRDefault="00A127AC" w:rsidP="00D72322">
      <w:pPr>
        <w:spacing w:after="0" w:line="240" w:lineRule="auto"/>
        <w:rPr>
          <w:rFonts w:cs="Times New Roman"/>
          <w:b/>
          <w:bCs/>
          <w:sz w:val="24"/>
          <w:szCs w:val="24"/>
        </w:rPr>
      </w:pPr>
    </w:p>
    <w:p w14:paraId="63AD2062" w14:textId="68D0F2BB" w:rsidR="00A127AC" w:rsidRDefault="00A127AC" w:rsidP="00D72322">
      <w:pPr>
        <w:spacing w:after="0" w:line="240" w:lineRule="auto"/>
        <w:rPr>
          <w:b/>
          <w:bCs/>
          <w:sz w:val="24"/>
          <w:szCs w:val="24"/>
          <w:lang w:val="en-IN"/>
        </w:rPr>
      </w:pPr>
      <w:r w:rsidRPr="00A127AC">
        <w:rPr>
          <w:b/>
          <w:bCs/>
          <w:sz w:val="24"/>
          <w:szCs w:val="24"/>
          <w:lang w:val="en-IN"/>
        </w:rPr>
        <w:lastRenderedPageBreak/>
        <w:drawing>
          <wp:inline distT="0" distB="0" distL="0" distR="0" wp14:anchorId="32FCDB02" wp14:editId="2C0A0589">
            <wp:extent cx="7052310" cy="1953895"/>
            <wp:effectExtent l="0" t="0" r="0" b="8255"/>
            <wp:docPr id="1817509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509347" name=""/>
                    <pic:cNvPicPr/>
                  </pic:nvPicPr>
                  <pic:blipFill>
                    <a:blip r:embed="rId42"/>
                    <a:stretch>
                      <a:fillRect/>
                    </a:stretch>
                  </pic:blipFill>
                  <pic:spPr>
                    <a:xfrm>
                      <a:off x="0" y="0"/>
                      <a:ext cx="7052310" cy="1953895"/>
                    </a:xfrm>
                    <a:prstGeom prst="rect">
                      <a:avLst/>
                    </a:prstGeom>
                  </pic:spPr>
                </pic:pic>
              </a:graphicData>
            </a:graphic>
          </wp:inline>
        </w:drawing>
      </w:r>
    </w:p>
    <w:p w14:paraId="60E87147" w14:textId="77777777" w:rsidR="00A127AC" w:rsidRDefault="00A127AC" w:rsidP="00D72322">
      <w:pPr>
        <w:spacing w:after="0" w:line="240" w:lineRule="auto"/>
        <w:rPr>
          <w:b/>
          <w:bCs/>
          <w:sz w:val="24"/>
          <w:szCs w:val="24"/>
          <w:lang w:val="en-IN"/>
        </w:rPr>
      </w:pPr>
    </w:p>
    <w:p w14:paraId="4449301D" w14:textId="1CF50226" w:rsidR="00A127AC" w:rsidRPr="00A127AC" w:rsidRDefault="00A127AC" w:rsidP="00A127AC">
      <w:pPr>
        <w:jc w:val="both"/>
        <w:rPr>
          <w:rFonts w:cs="Times New Roman"/>
          <w:b/>
          <w:bCs/>
          <w:sz w:val="24"/>
          <w:szCs w:val="24"/>
        </w:rPr>
      </w:pPr>
      <w:r w:rsidRPr="00A127AC">
        <w:rPr>
          <w:b/>
          <w:bCs/>
          <w:sz w:val="24"/>
          <w:szCs w:val="24"/>
          <w:highlight w:val="yellow"/>
          <w:lang w:val="en-IN"/>
        </w:rPr>
        <w:t>31.</w:t>
      </w:r>
      <w:r w:rsidRPr="00A127AC">
        <w:rPr>
          <w:rFonts w:cs="Times New Roman"/>
          <w:b/>
          <w:bCs/>
          <w:sz w:val="24"/>
          <w:szCs w:val="24"/>
          <w:highlight w:val="yellow"/>
        </w:rPr>
        <w:t xml:space="preserve"> </w:t>
      </w:r>
      <w:r w:rsidRPr="00A127AC">
        <w:rPr>
          <w:rFonts w:cs="Times New Roman"/>
          <w:b/>
          <w:bCs/>
          <w:sz w:val="24"/>
          <w:szCs w:val="24"/>
          <w:highlight w:val="yellow"/>
        </w:rPr>
        <w:t>Write a menu driven program to perform following:</w:t>
      </w:r>
    </w:p>
    <w:p w14:paraId="46C78F91" w14:textId="77777777" w:rsidR="00A127AC" w:rsidRPr="00A127AC" w:rsidRDefault="00A127AC" w:rsidP="00A127AC">
      <w:pPr>
        <w:ind w:left="1080"/>
        <w:jc w:val="both"/>
        <w:rPr>
          <w:rFonts w:cs="Times New Roman"/>
          <w:sz w:val="24"/>
          <w:szCs w:val="24"/>
        </w:rPr>
      </w:pPr>
      <w:r w:rsidRPr="00A127AC">
        <w:rPr>
          <w:rFonts w:cs="Times New Roman"/>
          <w:sz w:val="24"/>
          <w:szCs w:val="24"/>
        </w:rPr>
        <w:t>a) Input a matrix</w:t>
      </w:r>
    </w:p>
    <w:p w14:paraId="70DB8F01" w14:textId="77777777" w:rsidR="00A127AC" w:rsidRPr="00A127AC" w:rsidRDefault="00A127AC" w:rsidP="00A127AC">
      <w:pPr>
        <w:ind w:left="1080"/>
        <w:jc w:val="both"/>
        <w:rPr>
          <w:rFonts w:cs="Times New Roman"/>
          <w:sz w:val="24"/>
          <w:szCs w:val="24"/>
        </w:rPr>
      </w:pPr>
      <w:r w:rsidRPr="00A127AC">
        <w:rPr>
          <w:rFonts w:cs="Times New Roman"/>
          <w:sz w:val="24"/>
          <w:szCs w:val="24"/>
        </w:rPr>
        <w:t>b) Display matrix</w:t>
      </w:r>
    </w:p>
    <w:p w14:paraId="320A17B2" w14:textId="77777777" w:rsidR="00A127AC" w:rsidRPr="00A127AC" w:rsidRDefault="00A127AC" w:rsidP="00A127AC">
      <w:pPr>
        <w:ind w:left="1080"/>
        <w:jc w:val="both"/>
        <w:rPr>
          <w:rFonts w:cs="Times New Roman"/>
          <w:sz w:val="24"/>
          <w:szCs w:val="24"/>
        </w:rPr>
      </w:pPr>
      <w:r w:rsidRPr="00A127AC">
        <w:rPr>
          <w:rFonts w:cs="Times New Roman"/>
          <w:sz w:val="24"/>
          <w:szCs w:val="24"/>
        </w:rPr>
        <w:t xml:space="preserve">c) Add two </w:t>
      </w:r>
      <w:proofErr w:type="gramStart"/>
      <w:r w:rsidRPr="00A127AC">
        <w:rPr>
          <w:rFonts w:cs="Times New Roman"/>
          <w:sz w:val="24"/>
          <w:szCs w:val="24"/>
        </w:rPr>
        <w:t>matrix</w:t>
      </w:r>
      <w:proofErr w:type="gramEnd"/>
    </w:p>
    <w:p w14:paraId="483BC4BB" w14:textId="77777777" w:rsidR="00A127AC" w:rsidRPr="00A127AC" w:rsidRDefault="00A127AC" w:rsidP="00A127AC">
      <w:pPr>
        <w:ind w:left="1080"/>
        <w:jc w:val="both"/>
        <w:rPr>
          <w:rFonts w:cs="Times New Roman"/>
          <w:sz w:val="24"/>
          <w:szCs w:val="24"/>
        </w:rPr>
      </w:pPr>
      <w:r w:rsidRPr="00A127AC">
        <w:rPr>
          <w:rFonts w:cs="Times New Roman"/>
          <w:sz w:val="24"/>
          <w:szCs w:val="24"/>
        </w:rPr>
        <w:t>d) Multiply two matrixes</w:t>
      </w:r>
    </w:p>
    <w:p w14:paraId="724E41D2" w14:textId="4EE00B2F" w:rsidR="00A127AC" w:rsidRDefault="00A127AC" w:rsidP="00A127AC">
      <w:pPr>
        <w:spacing w:after="0" w:line="240" w:lineRule="auto"/>
        <w:rPr>
          <w:rFonts w:cs="Times New Roman"/>
          <w:sz w:val="24"/>
          <w:szCs w:val="24"/>
        </w:rPr>
      </w:pPr>
      <w:r>
        <w:rPr>
          <w:rFonts w:cs="Times New Roman"/>
          <w:sz w:val="24"/>
          <w:szCs w:val="24"/>
        </w:rPr>
        <w:t xml:space="preserve">                    </w:t>
      </w:r>
      <w:r w:rsidRPr="00A127AC">
        <w:rPr>
          <w:rFonts w:cs="Times New Roman"/>
          <w:sz w:val="24"/>
          <w:szCs w:val="24"/>
        </w:rPr>
        <w:t>e) Transpose a matrix</w:t>
      </w:r>
    </w:p>
    <w:p w14:paraId="6E638F89" w14:textId="77777777" w:rsidR="00A127AC" w:rsidRDefault="00A127AC" w:rsidP="00A127AC">
      <w:pPr>
        <w:spacing w:after="0" w:line="240" w:lineRule="auto"/>
        <w:rPr>
          <w:rFonts w:cs="Times New Roman"/>
          <w:sz w:val="24"/>
          <w:szCs w:val="24"/>
        </w:rPr>
      </w:pPr>
    </w:p>
    <w:p w14:paraId="5A41E6EE" w14:textId="77777777" w:rsidR="00A127AC" w:rsidRPr="00A127AC" w:rsidRDefault="00A127AC" w:rsidP="00A127AC">
      <w:pPr>
        <w:spacing w:after="0" w:line="240" w:lineRule="auto"/>
        <w:rPr>
          <w:sz w:val="24"/>
          <w:szCs w:val="24"/>
          <w:lang w:val="en-IN"/>
        </w:rPr>
      </w:pPr>
      <w:r w:rsidRPr="00A127AC">
        <w:rPr>
          <w:sz w:val="24"/>
          <w:szCs w:val="24"/>
          <w:lang w:val="en-IN"/>
        </w:rPr>
        <w:t>#include &lt;iostream&gt;</w:t>
      </w:r>
    </w:p>
    <w:p w14:paraId="2D451B98" w14:textId="77777777" w:rsidR="00A127AC" w:rsidRPr="00A127AC" w:rsidRDefault="00A127AC" w:rsidP="00A127AC">
      <w:pPr>
        <w:spacing w:after="0" w:line="240" w:lineRule="auto"/>
        <w:rPr>
          <w:sz w:val="24"/>
          <w:szCs w:val="24"/>
          <w:lang w:val="en-IN"/>
        </w:rPr>
      </w:pPr>
      <w:r w:rsidRPr="00A127AC">
        <w:rPr>
          <w:sz w:val="24"/>
          <w:szCs w:val="24"/>
          <w:lang w:val="en-IN"/>
        </w:rPr>
        <w:t>using namespace std;</w:t>
      </w:r>
    </w:p>
    <w:p w14:paraId="4F40559C" w14:textId="77777777" w:rsidR="00A127AC" w:rsidRPr="00A127AC" w:rsidRDefault="00A127AC" w:rsidP="00A127AC">
      <w:pPr>
        <w:spacing w:after="0" w:line="240" w:lineRule="auto"/>
        <w:rPr>
          <w:sz w:val="24"/>
          <w:szCs w:val="24"/>
          <w:lang w:val="en-IN"/>
        </w:rPr>
      </w:pPr>
    </w:p>
    <w:p w14:paraId="72210EC5" w14:textId="77777777" w:rsidR="00A127AC" w:rsidRPr="00A127AC" w:rsidRDefault="00A127AC" w:rsidP="00A127AC">
      <w:pPr>
        <w:spacing w:after="0" w:line="240" w:lineRule="auto"/>
        <w:rPr>
          <w:sz w:val="24"/>
          <w:szCs w:val="24"/>
          <w:lang w:val="en-IN"/>
        </w:rPr>
      </w:pPr>
      <w:r w:rsidRPr="00A127AC">
        <w:rPr>
          <w:sz w:val="24"/>
          <w:szCs w:val="24"/>
          <w:lang w:val="en-IN"/>
        </w:rPr>
        <w:t xml:space="preserve">void </w:t>
      </w:r>
      <w:proofErr w:type="spellStart"/>
      <w:proofErr w:type="gramStart"/>
      <w:r w:rsidRPr="00A127AC">
        <w:rPr>
          <w:sz w:val="24"/>
          <w:szCs w:val="24"/>
          <w:lang w:val="en-IN"/>
        </w:rPr>
        <w:t>inputMatrix</w:t>
      </w:r>
      <w:proofErr w:type="spellEnd"/>
      <w:r w:rsidRPr="00A127AC">
        <w:rPr>
          <w:sz w:val="24"/>
          <w:szCs w:val="24"/>
          <w:lang w:val="en-IN"/>
        </w:rPr>
        <w:t>(</w:t>
      </w:r>
      <w:proofErr w:type="gramEnd"/>
      <w:r w:rsidRPr="00A127AC">
        <w:rPr>
          <w:sz w:val="24"/>
          <w:szCs w:val="24"/>
          <w:lang w:val="en-IN"/>
        </w:rPr>
        <w:t>int matrix[10][10], int rows, int cols) {</w:t>
      </w:r>
    </w:p>
    <w:p w14:paraId="7940983E" w14:textId="77777777" w:rsidR="00A127AC" w:rsidRPr="00A127AC" w:rsidRDefault="00A127AC" w:rsidP="00A127AC">
      <w:pPr>
        <w:spacing w:after="0" w:line="240" w:lineRule="auto"/>
        <w:rPr>
          <w:sz w:val="24"/>
          <w:szCs w:val="24"/>
          <w:lang w:val="en-IN"/>
        </w:rPr>
      </w:pPr>
      <w:r w:rsidRPr="00A127AC">
        <w:rPr>
          <w:sz w:val="24"/>
          <w:szCs w:val="24"/>
          <w:lang w:val="en-IN"/>
        </w:rPr>
        <w:t xml:space="preserve">    </w:t>
      </w:r>
      <w:proofErr w:type="spellStart"/>
      <w:r w:rsidRPr="00A127AC">
        <w:rPr>
          <w:sz w:val="24"/>
          <w:szCs w:val="24"/>
          <w:lang w:val="en-IN"/>
        </w:rPr>
        <w:t>cout</w:t>
      </w:r>
      <w:proofErr w:type="spellEnd"/>
      <w:r w:rsidRPr="00A127AC">
        <w:rPr>
          <w:sz w:val="24"/>
          <w:szCs w:val="24"/>
          <w:lang w:val="en-IN"/>
        </w:rPr>
        <w:t xml:space="preserve"> &lt;&lt; "Enter elements of the matrix:" &lt;&lt; </w:t>
      </w:r>
      <w:proofErr w:type="spellStart"/>
      <w:r w:rsidRPr="00A127AC">
        <w:rPr>
          <w:sz w:val="24"/>
          <w:szCs w:val="24"/>
          <w:lang w:val="en-IN"/>
        </w:rPr>
        <w:t>endl</w:t>
      </w:r>
      <w:proofErr w:type="spellEnd"/>
      <w:r w:rsidRPr="00A127AC">
        <w:rPr>
          <w:sz w:val="24"/>
          <w:szCs w:val="24"/>
          <w:lang w:val="en-IN"/>
        </w:rPr>
        <w:t>;</w:t>
      </w:r>
    </w:p>
    <w:p w14:paraId="3E1D8C51" w14:textId="77777777" w:rsidR="00A127AC" w:rsidRPr="00A127AC" w:rsidRDefault="00A127AC" w:rsidP="00A127AC">
      <w:pPr>
        <w:spacing w:after="0" w:line="240" w:lineRule="auto"/>
        <w:rPr>
          <w:sz w:val="24"/>
          <w:szCs w:val="24"/>
          <w:lang w:val="en-IN"/>
        </w:rPr>
      </w:pPr>
      <w:r w:rsidRPr="00A127AC">
        <w:rPr>
          <w:sz w:val="24"/>
          <w:szCs w:val="24"/>
          <w:lang w:val="en-IN"/>
        </w:rPr>
        <w:t xml:space="preserve">    for (int </w:t>
      </w:r>
      <w:proofErr w:type="spellStart"/>
      <w:r w:rsidRPr="00A127AC">
        <w:rPr>
          <w:sz w:val="24"/>
          <w:szCs w:val="24"/>
          <w:lang w:val="en-IN"/>
        </w:rPr>
        <w:t>i</w:t>
      </w:r>
      <w:proofErr w:type="spellEnd"/>
      <w:r w:rsidRPr="00A127AC">
        <w:rPr>
          <w:sz w:val="24"/>
          <w:szCs w:val="24"/>
          <w:lang w:val="en-IN"/>
        </w:rPr>
        <w:t xml:space="preserve"> = 0; </w:t>
      </w:r>
      <w:proofErr w:type="spellStart"/>
      <w:r w:rsidRPr="00A127AC">
        <w:rPr>
          <w:sz w:val="24"/>
          <w:szCs w:val="24"/>
          <w:lang w:val="en-IN"/>
        </w:rPr>
        <w:t>i</w:t>
      </w:r>
      <w:proofErr w:type="spellEnd"/>
      <w:r w:rsidRPr="00A127AC">
        <w:rPr>
          <w:sz w:val="24"/>
          <w:szCs w:val="24"/>
          <w:lang w:val="en-IN"/>
        </w:rPr>
        <w:t xml:space="preserve"> &lt; rows; </w:t>
      </w:r>
      <w:proofErr w:type="spellStart"/>
      <w:r w:rsidRPr="00A127AC">
        <w:rPr>
          <w:sz w:val="24"/>
          <w:szCs w:val="24"/>
          <w:lang w:val="en-IN"/>
        </w:rPr>
        <w:t>i</w:t>
      </w:r>
      <w:proofErr w:type="spellEnd"/>
      <w:r w:rsidRPr="00A127AC">
        <w:rPr>
          <w:sz w:val="24"/>
          <w:szCs w:val="24"/>
          <w:lang w:val="en-IN"/>
        </w:rPr>
        <w:t>++) {</w:t>
      </w:r>
    </w:p>
    <w:p w14:paraId="0E9CDAC4" w14:textId="77777777" w:rsidR="00A127AC" w:rsidRPr="00A127AC" w:rsidRDefault="00A127AC" w:rsidP="00A127AC">
      <w:pPr>
        <w:spacing w:after="0" w:line="240" w:lineRule="auto"/>
        <w:rPr>
          <w:sz w:val="24"/>
          <w:szCs w:val="24"/>
          <w:lang w:val="en-IN"/>
        </w:rPr>
      </w:pPr>
      <w:r w:rsidRPr="00A127AC">
        <w:rPr>
          <w:sz w:val="24"/>
          <w:szCs w:val="24"/>
          <w:lang w:val="en-IN"/>
        </w:rPr>
        <w:t xml:space="preserve">        for (int j = 0; j &lt; cols; </w:t>
      </w:r>
      <w:proofErr w:type="spellStart"/>
      <w:r w:rsidRPr="00A127AC">
        <w:rPr>
          <w:sz w:val="24"/>
          <w:szCs w:val="24"/>
          <w:lang w:val="en-IN"/>
        </w:rPr>
        <w:t>j++</w:t>
      </w:r>
      <w:proofErr w:type="spellEnd"/>
      <w:r w:rsidRPr="00A127AC">
        <w:rPr>
          <w:sz w:val="24"/>
          <w:szCs w:val="24"/>
          <w:lang w:val="en-IN"/>
        </w:rPr>
        <w:t>) {</w:t>
      </w:r>
    </w:p>
    <w:p w14:paraId="328154CA" w14:textId="77777777" w:rsidR="00A127AC" w:rsidRPr="00A127AC" w:rsidRDefault="00A127AC" w:rsidP="00A127AC">
      <w:pPr>
        <w:spacing w:after="0" w:line="240" w:lineRule="auto"/>
        <w:rPr>
          <w:sz w:val="24"/>
          <w:szCs w:val="24"/>
          <w:lang w:val="en-IN"/>
        </w:rPr>
      </w:pPr>
      <w:r w:rsidRPr="00A127AC">
        <w:rPr>
          <w:sz w:val="24"/>
          <w:szCs w:val="24"/>
          <w:lang w:val="en-IN"/>
        </w:rPr>
        <w:t xml:space="preserve">            </w:t>
      </w:r>
      <w:proofErr w:type="spellStart"/>
      <w:r w:rsidRPr="00A127AC">
        <w:rPr>
          <w:sz w:val="24"/>
          <w:szCs w:val="24"/>
          <w:lang w:val="en-IN"/>
        </w:rPr>
        <w:t>cin</w:t>
      </w:r>
      <w:proofErr w:type="spellEnd"/>
      <w:r w:rsidRPr="00A127AC">
        <w:rPr>
          <w:sz w:val="24"/>
          <w:szCs w:val="24"/>
          <w:lang w:val="en-IN"/>
        </w:rPr>
        <w:t xml:space="preserve"> &gt;&gt; matrix[</w:t>
      </w:r>
      <w:proofErr w:type="spellStart"/>
      <w:r w:rsidRPr="00A127AC">
        <w:rPr>
          <w:sz w:val="24"/>
          <w:szCs w:val="24"/>
          <w:lang w:val="en-IN"/>
        </w:rPr>
        <w:t>i</w:t>
      </w:r>
      <w:proofErr w:type="spellEnd"/>
      <w:r w:rsidRPr="00A127AC">
        <w:rPr>
          <w:sz w:val="24"/>
          <w:szCs w:val="24"/>
          <w:lang w:val="en-IN"/>
        </w:rPr>
        <w:t>][j];</w:t>
      </w:r>
    </w:p>
    <w:p w14:paraId="269E9D14" w14:textId="77777777" w:rsidR="00A127AC" w:rsidRPr="00A127AC" w:rsidRDefault="00A127AC" w:rsidP="00A127AC">
      <w:pPr>
        <w:spacing w:after="0" w:line="240" w:lineRule="auto"/>
        <w:rPr>
          <w:sz w:val="24"/>
          <w:szCs w:val="24"/>
          <w:lang w:val="en-IN"/>
        </w:rPr>
      </w:pPr>
      <w:r w:rsidRPr="00A127AC">
        <w:rPr>
          <w:sz w:val="24"/>
          <w:szCs w:val="24"/>
          <w:lang w:val="en-IN"/>
        </w:rPr>
        <w:t xml:space="preserve">        }</w:t>
      </w:r>
    </w:p>
    <w:p w14:paraId="2DFCDDFC" w14:textId="77777777" w:rsidR="00A127AC" w:rsidRPr="00A127AC" w:rsidRDefault="00A127AC" w:rsidP="00A127AC">
      <w:pPr>
        <w:spacing w:after="0" w:line="240" w:lineRule="auto"/>
        <w:rPr>
          <w:sz w:val="24"/>
          <w:szCs w:val="24"/>
          <w:lang w:val="en-IN"/>
        </w:rPr>
      </w:pPr>
      <w:r w:rsidRPr="00A127AC">
        <w:rPr>
          <w:sz w:val="24"/>
          <w:szCs w:val="24"/>
          <w:lang w:val="en-IN"/>
        </w:rPr>
        <w:t xml:space="preserve">    }</w:t>
      </w:r>
    </w:p>
    <w:p w14:paraId="58DCDE98" w14:textId="77777777" w:rsidR="00A127AC" w:rsidRPr="00A127AC" w:rsidRDefault="00A127AC" w:rsidP="00A127AC">
      <w:pPr>
        <w:spacing w:after="0" w:line="240" w:lineRule="auto"/>
        <w:rPr>
          <w:sz w:val="24"/>
          <w:szCs w:val="24"/>
          <w:lang w:val="en-IN"/>
        </w:rPr>
      </w:pPr>
      <w:r w:rsidRPr="00A127AC">
        <w:rPr>
          <w:sz w:val="24"/>
          <w:szCs w:val="24"/>
          <w:lang w:val="en-IN"/>
        </w:rPr>
        <w:t>}</w:t>
      </w:r>
    </w:p>
    <w:p w14:paraId="2C544317" w14:textId="77777777" w:rsidR="00A127AC" w:rsidRPr="00A127AC" w:rsidRDefault="00A127AC" w:rsidP="00A127AC">
      <w:pPr>
        <w:spacing w:after="0" w:line="240" w:lineRule="auto"/>
        <w:rPr>
          <w:sz w:val="24"/>
          <w:szCs w:val="24"/>
          <w:lang w:val="en-IN"/>
        </w:rPr>
      </w:pPr>
    </w:p>
    <w:p w14:paraId="379E82FA" w14:textId="77777777" w:rsidR="00A127AC" w:rsidRPr="00A127AC" w:rsidRDefault="00A127AC" w:rsidP="00A127AC">
      <w:pPr>
        <w:spacing w:after="0" w:line="240" w:lineRule="auto"/>
        <w:rPr>
          <w:sz w:val="24"/>
          <w:szCs w:val="24"/>
          <w:lang w:val="en-IN"/>
        </w:rPr>
      </w:pPr>
      <w:r w:rsidRPr="00A127AC">
        <w:rPr>
          <w:sz w:val="24"/>
          <w:szCs w:val="24"/>
          <w:lang w:val="en-IN"/>
        </w:rPr>
        <w:t xml:space="preserve">void </w:t>
      </w:r>
      <w:proofErr w:type="spellStart"/>
      <w:proofErr w:type="gramStart"/>
      <w:r w:rsidRPr="00A127AC">
        <w:rPr>
          <w:sz w:val="24"/>
          <w:szCs w:val="24"/>
          <w:lang w:val="en-IN"/>
        </w:rPr>
        <w:t>displayMatrix</w:t>
      </w:r>
      <w:proofErr w:type="spellEnd"/>
      <w:r w:rsidRPr="00A127AC">
        <w:rPr>
          <w:sz w:val="24"/>
          <w:szCs w:val="24"/>
          <w:lang w:val="en-IN"/>
        </w:rPr>
        <w:t>(</w:t>
      </w:r>
      <w:proofErr w:type="gramEnd"/>
      <w:r w:rsidRPr="00A127AC">
        <w:rPr>
          <w:sz w:val="24"/>
          <w:szCs w:val="24"/>
          <w:lang w:val="en-IN"/>
        </w:rPr>
        <w:t>int matrix[10][10], int rows, int cols) {</w:t>
      </w:r>
    </w:p>
    <w:p w14:paraId="57137E72" w14:textId="77777777" w:rsidR="00A127AC" w:rsidRPr="00A127AC" w:rsidRDefault="00A127AC" w:rsidP="00A127AC">
      <w:pPr>
        <w:spacing w:after="0" w:line="240" w:lineRule="auto"/>
        <w:rPr>
          <w:sz w:val="24"/>
          <w:szCs w:val="24"/>
          <w:lang w:val="en-IN"/>
        </w:rPr>
      </w:pPr>
      <w:r w:rsidRPr="00A127AC">
        <w:rPr>
          <w:sz w:val="24"/>
          <w:szCs w:val="24"/>
          <w:lang w:val="en-IN"/>
        </w:rPr>
        <w:t xml:space="preserve">    </w:t>
      </w:r>
      <w:proofErr w:type="spellStart"/>
      <w:r w:rsidRPr="00A127AC">
        <w:rPr>
          <w:sz w:val="24"/>
          <w:szCs w:val="24"/>
          <w:lang w:val="en-IN"/>
        </w:rPr>
        <w:t>cout</w:t>
      </w:r>
      <w:proofErr w:type="spellEnd"/>
      <w:r w:rsidRPr="00A127AC">
        <w:rPr>
          <w:sz w:val="24"/>
          <w:szCs w:val="24"/>
          <w:lang w:val="en-IN"/>
        </w:rPr>
        <w:t xml:space="preserve"> &lt;&lt; "Matrix:" &lt;&lt; </w:t>
      </w:r>
      <w:proofErr w:type="spellStart"/>
      <w:r w:rsidRPr="00A127AC">
        <w:rPr>
          <w:sz w:val="24"/>
          <w:szCs w:val="24"/>
          <w:lang w:val="en-IN"/>
        </w:rPr>
        <w:t>endl</w:t>
      </w:r>
      <w:proofErr w:type="spellEnd"/>
      <w:r w:rsidRPr="00A127AC">
        <w:rPr>
          <w:sz w:val="24"/>
          <w:szCs w:val="24"/>
          <w:lang w:val="en-IN"/>
        </w:rPr>
        <w:t>;</w:t>
      </w:r>
    </w:p>
    <w:p w14:paraId="21E6BC26" w14:textId="77777777" w:rsidR="00A127AC" w:rsidRPr="00A127AC" w:rsidRDefault="00A127AC" w:rsidP="00A127AC">
      <w:pPr>
        <w:spacing w:after="0" w:line="240" w:lineRule="auto"/>
        <w:rPr>
          <w:sz w:val="24"/>
          <w:szCs w:val="24"/>
          <w:lang w:val="en-IN"/>
        </w:rPr>
      </w:pPr>
      <w:r w:rsidRPr="00A127AC">
        <w:rPr>
          <w:sz w:val="24"/>
          <w:szCs w:val="24"/>
          <w:lang w:val="en-IN"/>
        </w:rPr>
        <w:t xml:space="preserve">    for (int </w:t>
      </w:r>
      <w:proofErr w:type="spellStart"/>
      <w:r w:rsidRPr="00A127AC">
        <w:rPr>
          <w:sz w:val="24"/>
          <w:szCs w:val="24"/>
          <w:lang w:val="en-IN"/>
        </w:rPr>
        <w:t>i</w:t>
      </w:r>
      <w:proofErr w:type="spellEnd"/>
      <w:r w:rsidRPr="00A127AC">
        <w:rPr>
          <w:sz w:val="24"/>
          <w:szCs w:val="24"/>
          <w:lang w:val="en-IN"/>
        </w:rPr>
        <w:t xml:space="preserve"> = 0; </w:t>
      </w:r>
      <w:proofErr w:type="spellStart"/>
      <w:r w:rsidRPr="00A127AC">
        <w:rPr>
          <w:sz w:val="24"/>
          <w:szCs w:val="24"/>
          <w:lang w:val="en-IN"/>
        </w:rPr>
        <w:t>i</w:t>
      </w:r>
      <w:proofErr w:type="spellEnd"/>
      <w:r w:rsidRPr="00A127AC">
        <w:rPr>
          <w:sz w:val="24"/>
          <w:szCs w:val="24"/>
          <w:lang w:val="en-IN"/>
        </w:rPr>
        <w:t xml:space="preserve"> &lt; rows; </w:t>
      </w:r>
      <w:proofErr w:type="spellStart"/>
      <w:r w:rsidRPr="00A127AC">
        <w:rPr>
          <w:sz w:val="24"/>
          <w:szCs w:val="24"/>
          <w:lang w:val="en-IN"/>
        </w:rPr>
        <w:t>i</w:t>
      </w:r>
      <w:proofErr w:type="spellEnd"/>
      <w:r w:rsidRPr="00A127AC">
        <w:rPr>
          <w:sz w:val="24"/>
          <w:szCs w:val="24"/>
          <w:lang w:val="en-IN"/>
        </w:rPr>
        <w:t>++) {</w:t>
      </w:r>
    </w:p>
    <w:p w14:paraId="2BCCC464" w14:textId="77777777" w:rsidR="00A127AC" w:rsidRPr="00A127AC" w:rsidRDefault="00A127AC" w:rsidP="00A127AC">
      <w:pPr>
        <w:spacing w:after="0" w:line="240" w:lineRule="auto"/>
        <w:rPr>
          <w:sz w:val="24"/>
          <w:szCs w:val="24"/>
          <w:lang w:val="en-IN"/>
        </w:rPr>
      </w:pPr>
      <w:r w:rsidRPr="00A127AC">
        <w:rPr>
          <w:sz w:val="24"/>
          <w:szCs w:val="24"/>
          <w:lang w:val="en-IN"/>
        </w:rPr>
        <w:t xml:space="preserve">        for (int j = 0; j &lt; cols; </w:t>
      </w:r>
      <w:proofErr w:type="spellStart"/>
      <w:r w:rsidRPr="00A127AC">
        <w:rPr>
          <w:sz w:val="24"/>
          <w:szCs w:val="24"/>
          <w:lang w:val="en-IN"/>
        </w:rPr>
        <w:t>j++</w:t>
      </w:r>
      <w:proofErr w:type="spellEnd"/>
      <w:r w:rsidRPr="00A127AC">
        <w:rPr>
          <w:sz w:val="24"/>
          <w:szCs w:val="24"/>
          <w:lang w:val="en-IN"/>
        </w:rPr>
        <w:t>) {</w:t>
      </w:r>
    </w:p>
    <w:p w14:paraId="6996E7D9" w14:textId="77777777" w:rsidR="00A127AC" w:rsidRPr="00A127AC" w:rsidRDefault="00A127AC" w:rsidP="00A127AC">
      <w:pPr>
        <w:spacing w:after="0" w:line="240" w:lineRule="auto"/>
        <w:rPr>
          <w:sz w:val="24"/>
          <w:szCs w:val="24"/>
          <w:lang w:val="en-IN"/>
        </w:rPr>
      </w:pPr>
      <w:r w:rsidRPr="00A127AC">
        <w:rPr>
          <w:sz w:val="24"/>
          <w:szCs w:val="24"/>
          <w:lang w:val="en-IN"/>
        </w:rPr>
        <w:t xml:space="preserve">            </w:t>
      </w:r>
      <w:proofErr w:type="spellStart"/>
      <w:r w:rsidRPr="00A127AC">
        <w:rPr>
          <w:sz w:val="24"/>
          <w:szCs w:val="24"/>
          <w:lang w:val="en-IN"/>
        </w:rPr>
        <w:t>cout</w:t>
      </w:r>
      <w:proofErr w:type="spellEnd"/>
      <w:r w:rsidRPr="00A127AC">
        <w:rPr>
          <w:sz w:val="24"/>
          <w:szCs w:val="24"/>
          <w:lang w:val="en-IN"/>
        </w:rPr>
        <w:t xml:space="preserve"> &lt;&lt; matrix[</w:t>
      </w:r>
      <w:proofErr w:type="spellStart"/>
      <w:r w:rsidRPr="00A127AC">
        <w:rPr>
          <w:sz w:val="24"/>
          <w:szCs w:val="24"/>
          <w:lang w:val="en-IN"/>
        </w:rPr>
        <w:t>i</w:t>
      </w:r>
      <w:proofErr w:type="spellEnd"/>
      <w:r w:rsidRPr="00A127AC">
        <w:rPr>
          <w:sz w:val="24"/>
          <w:szCs w:val="24"/>
          <w:lang w:val="en-IN"/>
        </w:rPr>
        <w:t>][j] &lt;&lt; " ";</w:t>
      </w:r>
    </w:p>
    <w:p w14:paraId="5D496086" w14:textId="77777777" w:rsidR="00A127AC" w:rsidRPr="00A127AC" w:rsidRDefault="00A127AC" w:rsidP="00A127AC">
      <w:pPr>
        <w:spacing w:after="0" w:line="240" w:lineRule="auto"/>
        <w:rPr>
          <w:sz w:val="24"/>
          <w:szCs w:val="24"/>
          <w:lang w:val="en-IN"/>
        </w:rPr>
      </w:pPr>
      <w:r w:rsidRPr="00A127AC">
        <w:rPr>
          <w:sz w:val="24"/>
          <w:szCs w:val="24"/>
          <w:lang w:val="en-IN"/>
        </w:rPr>
        <w:t xml:space="preserve">        }</w:t>
      </w:r>
    </w:p>
    <w:p w14:paraId="6308D5B6" w14:textId="77777777" w:rsidR="00A127AC" w:rsidRPr="00A127AC" w:rsidRDefault="00A127AC" w:rsidP="00A127AC">
      <w:pPr>
        <w:spacing w:after="0" w:line="240" w:lineRule="auto"/>
        <w:rPr>
          <w:sz w:val="24"/>
          <w:szCs w:val="24"/>
          <w:lang w:val="en-IN"/>
        </w:rPr>
      </w:pPr>
      <w:r w:rsidRPr="00A127AC">
        <w:rPr>
          <w:sz w:val="24"/>
          <w:szCs w:val="24"/>
          <w:lang w:val="en-IN"/>
        </w:rPr>
        <w:t xml:space="preserve">        </w:t>
      </w:r>
      <w:proofErr w:type="spellStart"/>
      <w:r w:rsidRPr="00A127AC">
        <w:rPr>
          <w:sz w:val="24"/>
          <w:szCs w:val="24"/>
          <w:lang w:val="en-IN"/>
        </w:rPr>
        <w:t>cout</w:t>
      </w:r>
      <w:proofErr w:type="spellEnd"/>
      <w:r w:rsidRPr="00A127AC">
        <w:rPr>
          <w:sz w:val="24"/>
          <w:szCs w:val="24"/>
          <w:lang w:val="en-IN"/>
        </w:rPr>
        <w:t xml:space="preserve"> &lt;&lt; </w:t>
      </w:r>
      <w:proofErr w:type="spellStart"/>
      <w:r w:rsidRPr="00A127AC">
        <w:rPr>
          <w:sz w:val="24"/>
          <w:szCs w:val="24"/>
          <w:lang w:val="en-IN"/>
        </w:rPr>
        <w:t>endl</w:t>
      </w:r>
      <w:proofErr w:type="spellEnd"/>
      <w:r w:rsidRPr="00A127AC">
        <w:rPr>
          <w:sz w:val="24"/>
          <w:szCs w:val="24"/>
          <w:lang w:val="en-IN"/>
        </w:rPr>
        <w:t>;</w:t>
      </w:r>
    </w:p>
    <w:p w14:paraId="64FB8992" w14:textId="77777777" w:rsidR="00A127AC" w:rsidRPr="00A127AC" w:rsidRDefault="00A127AC" w:rsidP="00A127AC">
      <w:pPr>
        <w:spacing w:after="0" w:line="240" w:lineRule="auto"/>
        <w:rPr>
          <w:sz w:val="24"/>
          <w:szCs w:val="24"/>
          <w:lang w:val="en-IN"/>
        </w:rPr>
      </w:pPr>
      <w:r w:rsidRPr="00A127AC">
        <w:rPr>
          <w:sz w:val="24"/>
          <w:szCs w:val="24"/>
          <w:lang w:val="en-IN"/>
        </w:rPr>
        <w:t xml:space="preserve">    }</w:t>
      </w:r>
    </w:p>
    <w:p w14:paraId="20D999CE" w14:textId="77777777" w:rsidR="00A127AC" w:rsidRPr="00A127AC" w:rsidRDefault="00A127AC" w:rsidP="00A127AC">
      <w:pPr>
        <w:spacing w:after="0" w:line="240" w:lineRule="auto"/>
        <w:rPr>
          <w:sz w:val="24"/>
          <w:szCs w:val="24"/>
          <w:lang w:val="en-IN"/>
        </w:rPr>
      </w:pPr>
      <w:r w:rsidRPr="00A127AC">
        <w:rPr>
          <w:sz w:val="24"/>
          <w:szCs w:val="24"/>
          <w:lang w:val="en-IN"/>
        </w:rPr>
        <w:t>}</w:t>
      </w:r>
    </w:p>
    <w:p w14:paraId="56EE3FAA" w14:textId="77777777" w:rsidR="00A127AC" w:rsidRPr="00A127AC" w:rsidRDefault="00A127AC" w:rsidP="00A127AC">
      <w:pPr>
        <w:spacing w:after="0" w:line="240" w:lineRule="auto"/>
        <w:rPr>
          <w:sz w:val="24"/>
          <w:szCs w:val="24"/>
          <w:lang w:val="en-IN"/>
        </w:rPr>
      </w:pPr>
    </w:p>
    <w:p w14:paraId="0D0D2FB5" w14:textId="77777777" w:rsidR="00A127AC" w:rsidRPr="00A127AC" w:rsidRDefault="00A127AC" w:rsidP="00A127AC">
      <w:pPr>
        <w:spacing w:after="0" w:line="240" w:lineRule="auto"/>
        <w:rPr>
          <w:sz w:val="24"/>
          <w:szCs w:val="24"/>
          <w:lang w:val="en-IN"/>
        </w:rPr>
      </w:pPr>
      <w:r w:rsidRPr="00A127AC">
        <w:rPr>
          <w:sz w:val="24"/>
          <w:szCs w:val="24"/>
          <w:lang w:val="en-IN"/>
        </w:rPr>
        <w:t xml:space="preserve">void </w:t>
      </w:r>
      <w:proofErr w:type="spellStart"/>
      <w:proofErr w:type="gramStart"/>
      <w:r w:rsidRPr="00A127AC">
        <w:rPr>
          <w:sz w:val="24"/>
          <w:szCs w:val="24"/>
          <w:lang w:val="en-IN"/>
        </w:rPr>
        <w:t>addMatrices</w:t>
      </w:r>
      <w:proofErr w:type="spellEnd"/>
      <w:r w:rsidRPr="00A127AC">
        <w:rPr>
          <w:sz w:val="24"/>
          <w:szCs w:val="24"/>
          <w:lang w:val="en-IN"/>
        </w:rPr>
        <w:t>(</w:t>
      </w:r>
      <w:proofErr w:type="gramEnd"/>
      <w:r w:rsidRPr="00A127AC">
        <w:rPr>
          <w:sz w:val="24"/>
          <w:szCs w:val="24"/>
          <w:lang w:val="en-IN"/>
        </w:rPr>
        <w:t>int matrix1[10][10], int matrix2[10][10], int result[10][10], int rows, int cols) {</w:t>
      </w:r>
    </w:p>
    <w:p w14:paraId="4DEBE927" w14:textId="77777777" w:rsidR="00A127AC" w:rsidRPr="00A127AC" w:rsidRDefault="00A127AC" w:rsidP="00A127AC">
      <w:pPr>
        <w:spacing w:after="0" w:line="240" w:lineRule="auto"/>
        <w:rPr>
          <w:sz w:val="24"/>
          <w:szCs w:val="24"/>
          <w:lang w:val="en-IN"/>
        </w:rPr>
      </w:pPr>
      <w:r w:rsidRPr="00A127AC">
        <w:rPr>
          <w:sz w:val="24"/>
          <w:szCs w:val="24"/>
          <w:lang w:val="en-IN"/>
        </w:rPr>
        <w:t xml:space="preserve">    for (int </w:t>
      </w:r>
      <w:proofErr w:type="spellStart"/>
      <w:r w:rsidRPr="00A127AC">
        <w:rPr>
          <w:sz w:val="24"/>
          <w:szCs w:val="24"/>
          <w:lang w:val="en-IN"/>
        </w:rPr>
        <w:t>i</w:t>
      </w:r>
      <w:proofErr w:type="spellEnd"/>
      <w:r w:rsidRPr="00A127AC">
        <w:rPr>
          <w:sz w:val="24"/>
          <w:szCs w:val="24"/>
          <w:lang w:val="en-IN"/>
        </w:rPr>
        <w:t xml:space="preserve"> = 0; </w:t>
      </w:r>
      <w:proofErr w:type="spellStart"/>
      <w:r w:rsidRPr="00A127AC">
        <w:rPr>
          <w:sz w:val="24"/>
          <w:szCs w:val="24"/>
          <w:lang w:val="en-IN"/>
        </w:rPr>
        <w:t>i</w:t>
      </w:r>
      <w:proofErr w:type="spellEnd"/>
      <w:r w:rsidRPr="00A127AC">
        <w:rPr>
          <w:sz w:val="24"/>
          <w:szCs w:val="24"/>
          <w:lang w:val="en-IN"/>
        </w:rPr>
        <w:t xml:space="preserve"> &lt; rows; </w:t>
      </w:r>
      <w:proofErr w:type="spellStart"/>
      <w:r w:rsidRPr="00A127AC">
        <w:rPr>
          <w:sz w:val="24"/>
          <w:szCs w:val="24"/>
          <w:lang w:val="en-IN"/>
        </w:rPr>
        <w:t>i</w:t>
      </w:r>
      <w:proofErr w:type="spellEnd"/>
      <w:r w:rsidRPr="00A127AC">
        <w:rPr>
          <w:sz w:val="24"/>
          <w:szCs w:val="24"/>
          <w:lang w:val="en-IN"/>
        </w:rPr>
        <w:t>++) {</w:t>
      </w:r>
    </w:p>
    <w:p w14:paraId="6E5C520F" w14:textId="77777777" w:rsidR="00A127AC" w:rsidRPr="00A127AC" w:rsidRDefault="00A127AC" w:rsidP="00A127AC">
      <w:pPr>
        <w:spacing w:after="0" w:line="240" w:lineRule="auto"/>
        <w:rPr>
          <w:sz w:val="24"/>
          <w:szCs w:val="24"/>
          <w:lang w:val="en-IN"/>
        </w:rPr>
      </w:pPr>
      <w:r w:rsidRPr="00A127AC">
        <w:rPr>
          <w:sz w:val="24"/>
          <w:szCs w:val="24"/>
          <w:lang w:val="en-IN"/>
        </w:rPr>
        <w:t xml:space="preserve">        for (int j = 0; j &lt; cols; </w:t>
      </w:r>
      <w:proofErr w:type="spellStart"/>
      <w:r w:rsidRPr="00A127AC">
        <w:rPr>
          <w:sz w:val="24"/>
          <w:szCs w:val="24"/>
          <w:lang w:val="en-IN"/>
        </w:rPr>
        <w:t>j++</w:t>
      </w:r>
      <w:proofErr w:type="spellEnd"/>
      <w:r w:rsidRPr="00A127AC">
        <w:rPr>
          <w:sz w:val="24"/>
          <w:szCs w:val="24"/>
          <w:lang w:val="en-IN"/>
        </w:rPr>
        <w:t>) {</w:t>
      </w:r>
    </w:p>
    <w:p w14:paraId="66C501EF" w14:textId="77777777" w:rsidR="00A127AC" w:rsidRPr="00A127AC" w:rsidRDefault="00A127AC" w:rsidP="00A127AC">
      <w:pPr>
        <w:spacing w:after="0" w:line="240" w:lineRule="auto"/>
        <w:rPr>
          <w:sz w:val="24"/>
          <w:szCs w:val="24"/>
          <w:lang w:val="en-IN"/>
        </w:rPr>
      </w:pPr>
      <w:r w:rsidRPr="00A127AC">
        <w:rPr>
          <w:sz w:val="24"/>
          <w:szCs w:val="24"/>
          <w:lang w:val="en-IN"/>
        </w:rPr>
        <w:t xml:space="preserve">            result[</w:t>
      </w:r>
      <w:proofErr w:type="spellStart"/>
      <w:r w:rsidRPr="00A127AC">
        <w:rPr>
          <w:sz w:val="24"/>
          <w:szCs w:val="24"/>
          <w:lang w:val="en-IN"/>
        </w:rPr>
        <w:t>i</w:t>
      </w:r>
      <w:proofErr w:type="spellEnd"/>
      <w:r w:rsidRPr="00A127AC">
        <w:rPr>
          <w:sz w:val="24"/>
          <w:szCs w:val="24"/>
          <w:lang w:val="en-IN"/>
        </w:rPr>
        <w:t>][j] = matrix1[</w:t>
      </w:r>
      <w:proofErr w:type="spellStart"/>
      <w:r w:rsidRPr="00A127AC">
        <w:rPr>
          <w:sz w:val="24"/>
          <w:szCs w:val="24"/>
          <w:lang w:val="en-IN"/>
        </w:rPr>
        <w:t>i</w:t>
      </w:r>
      <w:proofErr w:type="spellEnd"/>
      <w:r w:rsidRPr="00A127AC">
        <w:rPr>
          <w:sz w:val="24"/>
          <w:szCs w:val="24"/>
          <w:lang w:val="en-IN"/>
        </w:rPr>
        <w:t>][j] + matrix2[</w:t>
      </w:r>
      <w:proofErr w:type="spellStart"/>
      <w:r w:rsidRPr="00A127AC">
        <w:rPr>
          <w:sz w:val="24"/>
          <w:szCs w:val="24"/>
          <w:lang w:val="en-IN"/>
        </w:rPr>
        <w:t>i</w:t>
      </w:r>
      <w:proofErr w:type="spellEnd"/>
      <w:r w:rsidRPr="00A127AC">
        <w:rPr>
          <w:sz w:val="24"/>
          <w:szCs w:val="24"/>
          <w:lang w:val="en-IN"/>
        </w:rPr>
        <w:t>][j];</w:t>
      </w:r>
    </w:p>
    <w:p w14:paraId="2EE80AA9" w14:textId="77777777" w:rsidR="00A127AC" w:rsidRPr="00A127AC" w:rsidRDefault="00A127AC" w:rsidP="00A127AC">
      <w:pPr>
        <w:spacing w:after="0" w:line="240" w:lineRule="auto"/>
        <w:rPr>
          <w:sz w:val="24"/>
          <w:szCs w:val="24"/>
          <w:lang w:val="en-IN"/>
        </w:rPr>
      </w:pPr>
      <w:r w:rsidRPr="00A127AC">
        <w:rPr>
          <w:sz w:val="24"/>
          <w:szCs w:val="24"/>
          <w:lang w:val="en-IN"/>
        </w:rPr>
        <w:lastRenderedPageBreak/>
        <w:t xml:space="preserve">        }</w:t>
      </w:r>
    </w:p>
    <w:p w14:paraId="16EDD142" w14:textId="77777777" w:rsidR="00A127AC" w:rsidRPr="00A127AC" w:rsidRDefault="00A127AC" w:rsidP="00A127AC">
      <w:pPr>
        <w:spacing w:after="0" w:line="240" w:lineRule="auto"/>
        <w:rPr>
          <w:sz w:val="24"/>
          <w:szCs w:val="24"/>
          <w:lang w:val="en-IN"/>
        </w:rPr>
      </w:pPr>
      <w:r w:rsidRPr="00A127AC">
        <w:rPr>
          <w:sz w:val="24"/>
          <w:szCs w:val="24"/>
          <w:lang w:val="en-IN"/>
        </w:rPr>
        <w:t xml:space="preserve">    }</w:t>
      </w:r>
    </w:p>
    <w:p w14:paraId="3C819EFA" w14:textId="77777777" w:rsidR="00A127AC" w:rsidRPr="00A127AC" w:rsidRDefault="00A127AC" w:rsidP="00A127AC">
      <w:pPr>
        <w:spacing w:after="0" w:line="240" w:lineRule="auto"/>
        <w:rPr>
          <w:sz w:val="24"/>
          <w:szCs w:val="24"/>
          <w:lang w:val="en-IN"/>
        </w:rPr>
      </w:pPr>
      <w:r w:rsidRPr="00A127AC">
        <w:rPr>
          <w:sz w:val="24"/>
          <w:szCs w:val="24"/>
          <w:lang w:val="en-IN"/>
        </w:rPr>
        <w:t>}</w:t>
      </w:r>
    </w:p>
    <w:p w14:paraId="53BCBA08" w14:textId="77777777" w:rsidR="00A127AC" w:rsidRPr="00A127AC" w:rsidRDefault="00A127AC" w:rsidP="00A127AC">
      <w:pPr>
        <w:spacing w:after="0" w:line="240" w:lineRule="auto"/>
        <w:rPr>
          <w:sz w:val="24"/>
          <w:szCs w:val="24"/>
          <w:lang w:val="en-IN"/>
        </w:rPr>
      </w:pPr>
    </w:p>
    <w:p w14:paraId="0A399D40" w14:textId="77777777" w:rsidR="00A127AC" w:rsidRPr="00A127AC" w:rsidRDefault="00A127AC" w:rsidP="00A127AC">
      <w:pPr>
        <w:spacing w:after="0" w:line="240" w:lineRule="auto"/>
        <w:rPr>
          <w:sz w:val="24"/>
          <w:szCs w:val="24"/>
          <w:lang w:val="en-IN"/>
        </w:rPr>
      </w:pPr>
      <w:r w:rsidRPr="00A127AC">
        <w:rPr>
          <w:sz w:val="24"/>
          <w:szCs w:val="24"/>
          <w:lang w:val="en-IN"/>
        </w:rPr>
        <w:t xml:space="preserve">void </w:t>
      </w:r>
      <w:proofErr w:type="spellStart"/>
      <w:proofErr w:type="gramStart"/>
      <w:r w:rsidRPr="00A127AC">
        <w:rPr>
          <w:sz w:val="24"/>
          <w:szCs w:val="24"/>
          <w:lang w:val="en-IN"/>
        </w:rPr>
        <w:t>multiplyMatrices</w:t>
      </w:r>
      <w:proofErr w:type="spellEnd"/>
      <w:r w:rsidRPr="00A127AC">
        <w:rPr>
          <w:sz w:val="24"/>
          <w:szCs w:val="24"/>
          <w:lang w:val="en-IN"/>
        </w:rPr>
        <w:t>(</w:t>
      </w:r>
      <w:proofErr w:type="gramEnd"/>
      <w:r w:rsidRPr="00A127AC">
        <w:rPr>
          <w:sz w:val="24"/>
          <w:szCs w:val="24"/>
          <w:lang w:val="en-IN"/>
        </w:rPr>
        <w:t>int matrix1[10][10], int matrix2[10][10], int result[10][10], int rows1, int cols1, int rows2, int cols2) {</w:t>
      </w:r>
    </w:p>
    <w:p w14:paraId="5F5259A5" w14:textId="77777777" w:rsidR="00A127AC" w:rsidRPr="00A127AC" w:rsidRDefault="00A127AC" w:rsidP="00A127AC">
      <w:pPr>
        <w:spacing w:after="0" w:line="240" w:lineRule="auto"/>
        <w:rPr>
          <w:sz w:val="24"/>
          <w:szCs w:val="24"/>
          <w:lang w:val="en-IN"/>
        </w:rPr>
      </w:pPr>
      <w:r w:rsidRPr="00A127AC">
        <w:rPr>
          <w:sz w:val="24"/>
          <w:szCs w:val="24"/>
          <w:lang w:val="en-IN"/>
        </w:rPr>
        <w:t xml:space="preserve">    if (cols</w:t>
      </w:r>
      <w:proofErr w:type="gramStart"/>
      <w:r w:rsidRPr="00A127AC">
        <w:rPr>
          <w:sz w:val="24"/>
          <w:szCs w:val="24"/>
          <w:lang w:val="en-IN"/>
        </w:rPr>
        <w:t>1 !</w:t>
      </w:r>
      <w:proofErr w:type="gramEnd"/>
      <w:r w:rsidRPr="00A127AC">
        <w:rPr>
          <w:sz w:val="24"/>
          <w:szCs w:val="24"/>
          <w:lang w:val="en-IN"/>
        </w:rPr>
        <w:t>= rows2) {</w:t>
      </w:r>
    </w:p>
    <w:p w14:paraId="7545EE06" w14:textId="77777777" w:rsidR="00A127AC" w:rsidRPr="00A127AC" w:rsidRDefault="00A127AC" w:rsidP="00A127AC">
      <w:pPr>
        <w:spacing w:after="0" w:line="240" w:lineRule="auto"/>
        <w:rPr>
          <w:sz w:val="24"/>
          <w:szCs w:val="24"/>
          <w:lang w:val="en-IN"/>
        </w:rPr>
      </w:pPr>
      <w:r w:rsidRPr="00A127AC">
        <w:rPr>
          <w:sz w:val="24"/>
          <w:szCs w:val="24"/>
          <w:lang w:val="en-IN"/>
        </w:rPr>
        <w:t xml:space="preserve">        </w:t>
      </w:r>
      <w:proofErr w:type="spellStart"/>
      <w:r w:rsidRPr="00A127AC">
        <w:rPr>
          <w:sz w:val="24"/>
          <w:szCs w:val="24"/>
          <w:lang w:val="en-IN"/>
        </w:rPr>
        <w:t>cout</w:t>
      </w:r>
      <w:proofErr w:type="spellEnd"/>
      <w:r w:rsidRPr="00A127AC">
        <w:rPr>
          <w:sz w:val="24"/>
          <w:szCs w:val="24"/>
          <w:lang w:val="en-IN"/>
        </w:rPr>
        <w:t xml:space="preserve"> &lt;&lt; "Matrix multiplication not possible." &lt;&lt; </w:t>
      </w:r>
      <w:proofErr w:type="spellStart"/>
      <w:r w:rsidRPr="00A127AC">
        <w:rPr>
          <w:sz w:val="24"/>
          <w:szCs w:val="24"/>
          <w:lang w:val="en-IN"/>
        </w:rPr>
        <w:t>endl</w:t>
      </w:r>
      <w:proofErr w:type="spellEnd"/>
      <w:r w:rsidRPr="00A127AC">
        <w:rPr>
          <w:sz w:val="24"/>
          <w:szCs w:val="24"/>
          <w:lang w:val="en-IN"/>
        </w:rPr>
        <w:t>;</w:t>
      </w:r>
    </w:p>
    <w:p w14:paraId="16C94947" w14:textId="77777777" w:rsidR="00A127AC" w:rsidRPr="00A127AC" w:rsidRDefault="00A127AC" w:rsidP="00A127AC">
      <w:pPr>
        <w:spacing w:after="0" w:line="240" w:lineRule="auto"/>
        <w:rPr>
          <w:sz w:val="24"/>
          <w:szCs w:val="24"/>
          <w:lang w:val="en-IN"/>
        </w:rPr>
      </w:pPr>
      <w:r w:rsidRPr="00A127AC">
        <w:rPr>
          <w:sz w:val="24"/>
          <w:szCs w:val="24"/>
          <w:lang w:val="en-IN"/>
        </w:rPr>
        <w:t xml:space="preserve">        return;</w:t>
      </w:r>
    </w:p>
    <w:p w14:paraId="430CEE40" w14:textId="77777777" w:rsidR="00A127AC" w:rsidRPr="00A127AC" w:rsidRDefault="00A127AC" w:rsidP="00A127AC">
      <w:pPr>
        <w:spacing w:after="0" w:line="240" w:lineRule="auto"/>
        <w:rPr>
          <w:sz w:val="24"/>
          <w:szCs w:val="24"/>
          <w:lang w:val="en-IN"/>
        </w:rPr>
      </w:pPr>
      <w:r w:rsidRPr="00A127AC">
        <w:rPr>
          <w:sz w:val="24"/>
          <w:szCs w:val="24"/>
          <w:lang w:val="en-IN"/>
        </w:rPr>
        <w:t xml:space="preserve">    }</w:t>
      </w:r>
    </w:p>
    <w:p w14:paraId="621CF5B3" w14:textId="77777777" w:rsidR="00A127AC" w:rsidRPr="00A127AC" w:rsidRDefault="00A127AC" w:rsidP="00A127AC">
      <w:pPr>
        <w:spacing w:after="0" w:line="240" w:lineRule="auto"/>
        <w:rPr>
          <w:sz w:val="24"/>
          <w:szCs w:val="24"/>
          <w:lang w:val="en-IN"/>
        </w:rPr>
      </w:pPr>
      <w:r w:rsidRPr="00A127AC">
        <w:rPr>
          <w:sz w:val="24"/>
          <w:szCs w:val="24"/>
          <w:lang w:val="en-IN"/>
        </w:rPr>
        <w:t xml:space="preserve">    for (int </w:t>
      </w:r>
      <w:proofErr w:type="spellStart"/>
      <w:r w:rsidRPr="00A127AC">
        <w:rPr>
          <w:sz w:val="24"/>
          <w:szCs w:val="24"/>
          <w:lang w:val="en-IN"/>
        </w:rPr>
        <w:t>i</w:t>
      </w:r>
      <w:proofErr w:type="spellEnd"/>
      <w:r w:rsidRPr="00A127AC">
        <w:rPr>
          <w:sz w:val="24"/>
          <w:szCs w:val="24"/>
          <w:lang w:val="en-IN"/>
        </w:rPr>
        <w:t xml:space="preserve"> = 0; </w:t>
      </w:r>
      <w:proofErr w:type="spellStart"/>
      <w:r w:rsidRPr="00A127AC">
        <w:rPr>
          <w:sz w:val="24"/>
          <w:szCs w:val="24"/>
          <w:lang w:val="en-IN"/>
        </w:rPr>
        <w:t>i</w:t>
      </w:r>
      <w:proofErr w:type="spellEnd"/>
      <w:r w:rsidRPr="00A127AC">
        <w:rPr>
          <w:sz w:val="24"/>
          <w:szCs w:val="24"/>
          <w:lang w:val="en-IN"/>
        </w:rPr>
        <w:t xml:space="preserve"> &lt; rows1; </w:t>
      </w:r>
      <w:proofErr w:type="spellStart"/>
      <w:r w:rsidRPr="00A127AC">
        <w:rPr>
          <w:sz w:val="24"/>
          <w:szCs w:val="24"/>
          <w:lang w:val="en-IN"/>
        </w:rPr>
        <w:t>i</w:t>
      </w:r>
      <w:proofErr w:type="spellEnd"/>
      <w:r w:rsidRPr="00A127AC">
        <w:rPr>
          <w:sz w:val="24"/>
          <w:szCs w:val="24"/>
          <w:lang w:val="en-IN"/>
        </w:rPr>
        <w:t>++) {</w:t>
      </w:r>
    </w:p>
    <w:p w14:paraId="0C0AB5D0" w14:textId="77777777" w:rsidR="00A127AC" w:rsidRPr="00A127AC" w:rsidRDefault="00A127AC" w:rsidP="00A127AC">
      <w:pPr>
        <w:spacing w:after="0" w:line="240" w:lineRule="auto"/>
        <w:rPr>
          <w:sz w:val="24"/>
          <w:szCs w:val="24"/>
          <w:lang w:val="en-IN"/>
        </w:rPr>
      </w:pPr>
      <w:r w:rsidRPr="00A127AC">
        <w:rPr>
          <w:sz w:val="24"/>
          <w:szCs w:val="24"/>
          <w:lang w:val="en-IN"/>
        </w:rPr>
        <w:t xml:space="preserve">        for (int j = 0; j &lt; cols2; </w:t>
      </w:r>
      <w:proofErr w:type="spellStart"/>
      <w:r w:rsidRPr="00A127AC">
        <w:rPr>
          <w:sz w:val="24"/>
          <w:szCs w:val="24"/>
          <w:lang w:val="en-IN"/>
        </w:rPr>
        <w:t>j++</w:t>
      </w:r>
      <w:proofErr w:type="spellEnd"/>
      <w:r w:rsidRPr="00A127AC">
        <w:rPr>
          <w:sz w:val="24"/>
          <w:szCs w:val="24"/>
          <w:lang w:val="en-IN"/>
        </w:rPr>
        <w:t>) {</w:t>
      </w:r>
    </w:p>
    <w:p w14:paraId="11EDA19D" w14:textId="77777777" w:rsidR="00A127AC" w:rsidRPr="00A127AC" w:rsidRDefault="00A127AC" w:rsidP="00A127AC">
      <w:pPr>
        <w:spacing w:after="0" w:line="240" w:lineRule="auto"/>
        <w:rPr>
          <w:sz w:val="24"/>
          <w:szCs w:val="24"/>
          <w:lang w:val="en-IN"/>
        </w:rPr>
      </w:pPr>
      <w:r w:rsidRPr="00A127AC">
        <w:rPr>
          <w:sz w:val="24"/>
          <w:szCs w:val="24"/>
          <w:lang w:val="en-IN"/>
        </w:rPr>
        <w:t xml:space="preserve">            result[</w:t>
      </w:r>
      <w:proofErr w:type="spellStart"/>
      <w:r w:rsidRPr="00A127AC">
        <w:rPr>
          <w:sz w:val="24"/>
          <w:szCs w:val="24"/>
          <w:lang w:val="en-IN"/>
        </w:rPr>
        <w:t>i</w:t>
      </w:r>
      <w:proofErr w:type="spellEnd"/>
      <w:r w:rsidRPr="00A127AC">
        <w:rPr>
          <w:sz w:val="24"/>
          <w:szCs w:val="24"/>
          <w:lang w:val="en-IN"/>
        </w:rPr>
        <w:t>][j] = 0;</w:t>
      </w:r>
    </w:p>
    <w:p w14:paraId="645DCE96" w14:textId="77777777" w:rsidR="00A127AC" w:rsidRPr="00A127AC" w:rsidRDefault="00A127AC" w:rsidP="00A127AC">
      <w:pPr>
        <w:spacing w:after="0" w:line="240" w:lineRule="auto"/>
        <w:rPr>
          <w:sz w:val="24"/>
          <w:szCs w:val="24"/>
          <w:lang w:val="en-IN"/>
        </w:rPr>
      </w:pPr>
      <w:r w:rsidRPr="00A127AC">
        <w:rPr>
          <w:sz w:val="24"/>
          <w:szCs w:val="24"/>
          <w:lang w:val="en-IN"/>
        </w:rPr>
        <w:t xml:space="preserve">            for (int k = 0; k &lt; cols1; k++) {</w:t>
      </w:r>
    </w:p>
    <w:p w14:paraId="7DCB466D" w14:textId="77777777" w:rsidR="00A127AC" w:rsidRPr="00A127AC" w:rsidRDefault="00A127AC" w:rsidP="00A127AC">
      <w:pPr>
        <w:spacing w:after="0" w:line="240" w:lineRule="auto"/>
        <w:rPr>
          <w:sz w:val="24"/>
          <w:szCs w:val="24"/>
          <w:lang w:val="en-IN"/>
        </w:rPr>
      </w:pPr>
      <w:r w:rsidRPr="00A127AC">
        <w:rPr>
          <w:sz w:val="24"/>
          <w:szCs w:val="24"/>
          <w:lang w:val="en-IN"/>
        </w:rPr>
        <w:t xml:space="preserve">                result[</w:t>
      </w:r>
      <w:proofErr w:type="spellStart"/>
      <w:r w:rsidRPr="00A127AC">
        <w:rPr>
          <w:sz w:val="24"/>
          <w:szCs w:val="24"/>
          <w:lang w:val="en-IN"/>
        </w:rPr>
        <w:t>i</w:t>
      </w:r>
      <w:proofErr w:type="spellEnd"/>
      <w:r w:rsidRPr="00A127AC">
        <w:rPr>
          <w:sz w:val="24"/>
          <w:szCs w:val="24"/>
          <w:lang w:val="en-IN"/>
        </w:rPr>
        <w:t>][j] += matrix1[</w:t>
      </w:r>
      <w:proofErr w:type="spellStart"/>
      <w:r w:rsidRPr="00A127AC">
        <w:rPr>
          <w:sz w:val="24"/>
          <w:szCs w:val="24"/>
          <w:lang w:val="en-IN"/>
        </w:rPr>
        <w:t>i</w:t>
      </w:r>
      <w:proofErr w:type="spellEnd"/>
      <w:r w:rsidRPr="00A127AC">
        <w:rPr>
          <w:sz w:val="24"/>
          <w:szCs w:val="24"/>
          <w:lang w:val="en-IN"/>
        </w:rPr>
        <w:t>][k] * matrix2[k][j];</w:t>
      </w:r>
    </w:p>
    <w:p w14:paraId="7A59C00D" w14:textId="77777777" w:rsidR="00A127AC" w:rsidRPr="00A127AC" w:rsidRDefault="00A127AC" w:rsidP="00A127AC">
      <w:pPr>
        <w:spacing w:after="0" w:line="240" w:lineRule="auto"/>
        <w:rPr>
          <w:sz w:val="24"/>
          <w:szCs w:val="24"/>
          <w:lang w:val="en-IN"/>
        </w:rPr>
      </w:pPr>
      <w:r w:rsidRPr="00A127AC">
        <w:rPr>
          <w:sz w:val="24"/>
          <w:szCs w:val="24"/>
          <w:lang w:val="en-IN"/>
        </w:rPr>
        <w:t xml:space="preserve">            }</w:t>
      </w:r>
    </w:p>
    <w:p w14:paraId="6029A7AF" w14:textId="77777777" w:rsidR="00A127AC" w:rsidRPr="00A127AC" w:rsidRDefault="00A127AC" w:rsidP="00A127AC">
      <w:pPr>
        <w:spacing w:after="0" w:line="240" w:lineRule="auto"/>
        <w:rPr>
          <w:sz w:val="24"/>
          <w:szCs w:val="24"/>
          <w:lang w:val="en-IN"/>
        </w:rPr>
      </w:pPr>
      <w:r w:rsidRPr="00A127AC">
        <w:rPr>
          <w:sz w:val="24"/>
          <w:szCs w:val="24"/>
          <w:lang w:val="en-IN"/>
        </w:rPr>
        <w:t xml:space="preserve">        }</w:t>
      </w:r>
    </w:p>
    <w:p w14:paraId="3912D33E" w14:textId="77777777" w:rsidR="00A127AC" w:rsidRPr="00A127AC" w:rsidRDefault="00A127AC" w:rsidP="00A127AC">
      <w:pPr>
        <w:spacing w:after="0" w:line="240" w:lineRule="auto"/>
        <w:rPr>
          <w:sz w:val="24"/>
          <w:szCs w:val="24"/>
          <w:lang w:val="en-IN"/>
        </w:rPr>
      </w:pPr>
      <w:r w:rsidRPr="00A127AC">
        <w:rPr>
          <w:sz w:val="24"/>
          <w:szCs w:val="24"/>
          <w:lang w:val="en-IN"/>
        </w:rPr>
        <w:t xml:space="preserve">    }</w:t>
      </w:r>
    </w:p>
    <w:p w14:paraId="223ED63B" w14:textId="77777777" w:rsidR="00A127AC" w:rsidRPr="00A127AC" w:rsidRDefault="00A127AC" w:rsidP="00A127AC">
      <w:pPr>
        <w:spacing w:after="0" w:line="240" w:lineRule="auto"/>
        <w:rPr>
          <w:sz w:val="24"/>
          <w:szCs w:val="24"/>
          <w:lang w:val="en-IN"/>
        </w:rPr>
      </w:pPr>
      <w:r w:rsidRPr="00A127AC">
        <w:rPr>
          <w:sz w:val="24"/>
          <w:szCs w:val="24"/>
          <w:lang w:val="en-IN"/>
        </w:rPr>
        <w:t>}</w:t>
      </w:r>
    </w:p>
    <w:p w14:paraId="5FAD4DB4" w14:textId="77777777" w:rsidR="00A127AC" w:rsidRPr="00A127AC" w:rsidRDefault="00A127AC" w:rsidP="00A127AC">
      <w:pPr>
        <w:spacing w:after="0" w:line="240" w:lineRule="auto"/>
        <w:rPr>
          <w:sz w:val="24"/>
          <w:szCs w:val="24"/>
          <w:lang w:val="en-IN"/>
        </w:rPr>
      </w:pPr>
    </w:p>
    <w:p w14:paraId="168ADC0B" w14:textId="77777777" w:rsidR="00A127AC" w:rsidRPr="00A127AC" w:rsidRDefault="00A127AC" w:rsidP="00A127AC">
      <w:pPr>
        <w:spacing w:after="0" w:line="240" w:lineRule="auto"/>
        <w:rPr>
          <w:sz w:val="24"/>
          <w:szCs w:val="24"/>
          <w:lang w:val="en-IN"/>
        </w:rPr>
      </w:pPr>
      <w:r w:rsidRPr="00A127AC">
        <w:rPr>
          <w:sz w:val="24"/>
          <w:szCs w:val="24"/>
          <w:lang w:val="en-IN"/>
        </w:rPr>
        <w:t xml:space="preserve">void </w:t>
      </w:r>
      <w:proofErr w:type="spellStart"/>
      <w:proofErr w:type="gramStart"/>
      <w:r w:rsidRPr="00A127AC">
        <w:rPr>
          <w:sz w:val="24"/>
          <w:szCs w:val="24"/>
          <w:lang w:val="en-IN"/>
        </w:rPr>
        <w:t>transposeMatrix</w:t>
      </w:r>
      <w:proofErr w:type="spellEnd"/>
      <w:r w:rsidRPr="00A127AC">
        <w:rPr>
          <w:sz w:val="24"/>
          <w:szCs w:val="24"/>
          <w:lang w:val="en-IN"/>
        </w:rPr>
        <w:t>(</w:t>
      </w:r>
      <w:proofErr w:type="gramEnd"/>
      <w:r w:rsidRPr="00A127AC">
        <w:rPr>
          <w:sz w:val="24"/>
          <w:szCs w:val="24"/>
          <w:lang w:val="en-IN"/>
        </w:rPr>
        <w:t>int matrix[10][10], int result[10][10], int rows, int cols) {</w:t>
      </w:r>
    </w:p>
    <w:p w14:paraId="682849D1" w14:textId="77777777" w:rsidR="00A127AC" w:rsidRPr="00A127AC" w:rsidRDefault="00A127AC" w:rsidP="00A127AC">
      <w:pPr>
        <w:spacing w:after="0" w:line="240" w:lineRule="auto"/>
        <w:rPr>
          <w:sz w:val="24"/>
          <w:szCs w:val="24"/>
          <w:lang w:val="en-IN"/>
        </w:rPr>
      </w:pPr>
      <w:r w:rsidRPr="00A127AC">
        <w:rPr>
          <w:sz w:val="24"/>
          <w:szCs w:val="24"/>
          <w:lang w:val="en-IN"/>
        </w:rPr>
        <w:t xml:space="preserve">    for (int </w:t>
      </w:r>
      <w:proofErr w:type="spellStart"/>
      <w:r w:rsidRPr="00A127AC">
        <w:rPr>
          <w:sz w:val="24"/>
          <w:szCs w:val="24"/>
          <w:lang w:val="en-IN"/>
        </w:rPr>
        <w:t>i</w:t>
      </w:r>
      <w:proofErr w:type="spellEnd"/>
      <w:r w:rsidRPr="00A127AC">
        <w:rPr>
          <w:sz w:val="24"/>
          <w:szCs w:val="24"/>
          <w:lang w:val="en-IN"/>
        </w:rPr>
        <w:t xml:space="preserve"> = 0; </w:t>
      </w:r>
      <w:proofErr w:type="spellStart"/>
      <w:r w:rsidRPr="00A127AC">
        <w:rPr>
          <w:sz w:val="24"/>
          <w:szCs w:val="24"/>
          <w:lang w:val="en-IN"/>
        </w:rPr>
        <w:t>i</w:t>
      </w:r>
      <w:proofErr w:type="spellEnd"/>
      <w:r w:rsidRPr="00A127AC">
        <w:rPr>
          <w:sz w:val="24"/>
          <w:szCs w:val="24"/>
          <w:lang w:val="en-IN"/>
        </w:rPr>
        <w:t xml:space="preserve"> &lt; rows; </w:t>
      </w:r>
      <w:proofErr w:type="spellStart"/>
      <w:r w:rsidRPr="00A127AC">
        <w:rPr>
          <w:sz w:val="24"/>
          <w:szCs w:val="24"/>
          <w:lang w:val="en-IN"/>
        </w:rPr>
        <w:t>i</w:t>
      </w:r>
      <w:proofErr w:type="spellEnd"/>
      <w:r w:rsidRPr="00A127AC">
        <w:rPr>
          <w:sz w:val="24"/>
          <w:szCs w:val="24"/>
          <w:lang w:val="en-IN"/>
        </w:rPr>
        <w:t>++) {</w:t>
      </w:r>
    </w:p>
    <w:p w14:paraId="6CA4BD20" w14:textId="77777777" w:rsidR="00A127AC" w:rsidRPr="00A127AC" w:rsidRDefault="00A127AC" w:rsidP="00A127AC">
      <w:pPr>
        <w:spacing w:after="0" w:line="240" w:lineRule="auto"/>
        <w:rPr>
          <w:sz w:val="24"/>
          <w:szCs w:val="24"/>
          <w:lang w:val="en-IN"/>
        </w:rPr>
      </w:pPr>
      <w:r w:rsidRPr="00A127AC">
        <w:rPr>
          <w:sz w:val="24"/>
          <w:szCs w:val="24"/>
          <w:lang w:val="en-IN"/>
        </w:rPr>
        <w:t xml:space="preserve">        for (int j = 0; j &lt; cols; </w:t>
      </w:r>
      <w:proofErr w:type="spellStart"/>
      <w:r w:rsidRPr="00A127AC">
        <w:rPr>
          <w:sz w:val="24"/>
          <w:szCs w:val="24"/>
          <w:lang w:val="en-IN"/>
        </w:rPr>
        <w:t>j++</w:t>
      </w:r>
      <w:proofErr w:type="spellEnd"/>
      <w:r w:rsidRPr="00A127AC">
        <w:rPr>
          <w:sz w:val="24"/>
          <w:szCs w:val="24"/>
          <w:lang w:val="en-IN"/>
        </w:rPr>
        <w:t>) {</w:t>
      </w:r>
    </w:p>
    <w:p w14:paraId="06F86B8A" w14:textId="77777777" w:rsidR="00A127AC" w:rsidRPr="00A127AC" w:rsidRDefault="00A127AC" w:rsidP="00A127AC">
      <w:pPr>
        <w:spacing w:after="0" w:line="240" w:lineRule="auto"/>
        <w:rPr>
          <w:sz w:val="24"/>
          <w:szCs w:val="24"/>
          <w:lang w:val="en-IN"/>
        </w:rPr>
      </w:pPr>
      <w:r w:rsidRPr="00A127AC">
        <w:rPr>
          <w:sz w:val="24"/>
          <w:szCs w:val="24"/>
          <w:lang w:val="en-IN"/>
        </w:rPr>
        <w:t xml:space="preserve">            result[j][</w:t>
      </w:r>
      <w:proofErr w:type="spellStart"/>
      <w:r w:rsidRPr="00A127AC">
        <w:rPr>
          <w:sz w:val="24"/>
          <w:szCs w:val="24"/>
          <w:lang w:val="en-IN"/>
        </w:rPr>
        <w:t>i</w:t>
      </w:r>
      <w:proofErr w:type="spellEnd"/>
      <w:r w:rsidRPr="00A127AC">
        <w:rPr>
          <w:sz w:val="24"/>
          <w:szCs w:val="24"/>
          <w:lang w:val="en-IN"/>
        </w:rPr>
        <w:t>] = matrix[</w:t>
      </w:r>
      <w:proofErr w:type="spellStart"/>
      <w:r w:rsidRPr="00A127AC">
        <w:rPr>
          <w:sz w:val="24"/>
          <w:szCs w:val="24"/>
          <w:lang w:val="en-IN"/>
        </w:rPr>
        <w:t>i</w:t>
      </w:r>
      <w:proofErr w:type="spellEnd"/>
      <w:r w:rsidRPr="00A127AC">
        <w:rPr>
          <w:sz w:val="24"/>
          <w:szCs w:val="24"/>
          <w:lang w:val="en-IN"/>
        </w:rPr>
        <w:t>][j];</w:t>
      </w:r>
    </w:p>
    <w:p w14:paraId="03424ACE" w14:textId="77777777" w:rsidR="00A127AC" w:rsidRPr="00A127AC" w:rsidRDefault="00A127AC" w:rsidP="00A127AC">
      <w:pPr>
        <w:spacing w:after="0" w:line="240" w:lineRule="auto"/>
        <w:rPr>
          <w:sz w:val="24"/>
          <w:szCs w:val="24"/>
          <w:lang w:val="en-IN"/>
        </w:rPr>
      </w:pPr>
      <w:r w:rsidRPr="00A127AC">
        <w:rPr>
          <w:sz w:val="24"/>
          <w:szCs w:val="24"/>
          <w:lang w:val="en-IN"/>
        </w:rPr>
        <w:t xml:space="preserve">        }</w:t>
      </w:r>
    </w:p>
    <w:p w14:paraId="213C60C2" w14:textId="77777777" w:rsidR="00A127AC" w:rsidRPr="00A127AC" w:rsidRDefault="00A127AC" w:rsidP="00A127AC">
      <w:pPr>
        <w:spacing w:after="0" w:line="240" w:lineRule="auto"/>
        <w:rPr>
          <w:sz w:val="24"/>
          <w:szCs w:val="24"/>
          <w:lang w:val="en-IN"/>
        </w:rPr>
      </w:pPr>
      <w:r w:rsidRPr="00A127AC">
        <w:rPr>
          <w:sz w:val="24"/>
          <w:szCs w:val="24"/>
          <w:lang w:val="en-IN"/>
        </w:rPr>
        <w:t xml:space="preserve">    }</w:t>
      </w:r>
    </w:p>
    <w:p w14:paraId="2458B47E" w14:textId="77777777" w:rsidR="00A127AC" w:rsidRPr="00A127AC" w:rsidRDefault="00A127AC" w:rsidP="00A127AC">
      <w:pPr>
        <w:spacing w:after="0" w:line="240" w:lineRule="auto"/>
        <w:rPr>
          <w:sz w:val="24"/>
          <w:szCs w:val="24"/>
          <w:lang w:val="en-IN"/>
        </w:rPr>
      </w:pPr>
      <w:r w:rsidRPr="00A127AC">
        <w:rPr>
          <w:sz w:val="24"/>
          <w:szCs w:val="24"/>
          <w:lang w:val="en-IN"/>
        </w:rPr>
        <w:t>}</w:t>
      </w:r>
    </w:p>
    <w:p w14:paraId="7A111139" w14:textId="77777777" w:rsidR="00A127AC" w:rsidRPr="00A127AC" w:rsidRDefault="00A127AC" w:rsidP="00A127AC">
      <w:pPr>
        <w:spacing w:after="0" w:line="240" w:lineRule="auto"/>
        <w:rPr>
          <w:sz w:val="24"/>
          <w:szCs w:val="24"/>
          <w:lang w:val="en-IN"/>
        </w:rPr>
      </w:pPr>
    </w:p>
    <w:p w14:paraId="7BCEB489" w14:textId="77777777" w:rsidR="00A127AC" w:rsidRPr="00A127AC" w:rsidRDefault="00A127AC" w:rsidP="00A127AC">
      <w:pPr>
        <w:spacing w:after="0" w:line="240" w:lineRule="auto"/>
        <w:rPr>
          <w:sz w:val="24"/>
          <w:szCs w:val="24"/>
          <w:lang w:val="en-IN"/>
        </w:rPr>
      </w:pPr>
      <w:r w:rsidRPr="00A127AC">
        <w:rPr>
          <w:sz w:val="24"/>
          <w:szCs w:val="24"/>
          <w:lang w:val="en-IN"/>
        </w:rPr>
        <w:t xml:space="preserve">int </w:t>
      </w:r>
      <w:proofErr w:type="gramStart"/>
      <w:r w:rsidRPr="00A127AC">
        <w:rPr>
          <w:sz w:val="24"/>
          <w:szCs w:val="24"/>
          <w:lang w:val="en-IN"/>
        </w:rPr>
        <w:t>main(</w:t>
      </w:r>
      <w:proofErr w:type="gramEnd"/>
      <w:r w:rsidRPr="00A127AC">
        <w:rPr>
          <w:sz w:val="24"/>
          <w:szCs w:val="24"/>
          <w:lang w:val="en-IN"/>
        </w:rPr>
        <w:t>) {</w:t>
      </w:r>
    </w:p>
    <w:p w14:paraId="43F0DD49" w14:textId="77777777" w:rsidR="00A127AC" w:rsidRPr="00A127AC" w:rsidRDefault="00A127AC" w:rsidP="00A127AC">
      <w:pPr>
        <w:spacing w:after="0" w:line="240" w:lineRule="auto"/>
        <w:rPr>
          <w:sz w:val="24"/>
          <w:szCs w:val="24"/>
          <w:lang w:val="en-IN"/>
        </w:rPr>
      </w:pPr>
      <w:r w:rsidRPr="00A127AC">
        <w:rPr>
          <w:sz w:val="24"/>
          <w:szCs w:val="24"/>
          <w:lang w:val="en-IN"/>
        </w:rPr>
        <w:t xml:space="preserve">    int choice, rows1, cols1, rows2, cols2;</w:t>
      </w:r>
    </w:p>
    <w:p w14:paraId="0A661A8E" w14:textId="77777777" w:rsidR="00A127AC" w:rsidRPr="00A127AC" w:rsidRDefault="00A127AC" w:rsidP="00A127AC">
      <w:pPr>
        <w:spacing w:after="0" w:line="240" w:lineRule="auto"/>
        <w:rPr>
          <w:sz w:val="24"/>
          <w:szCs w:val="24"/>
          <w:lang w:val="en-IN"/>
        </w:rPr>
      </w:pPr>
      <w:r w:rsidRPr="00A127AC">
        <w:rPr>
          <w:sz w:val="24"/>
          <w:szCs w:val="24"/>
          <w:lang w:val="en-IN"/>
        </w:rPr>
        <w:t xml:space="preserve">    int matrix1[10][10], matrix2[10][10], </w:t>
      </w:r>
      <w:proofErr w:type="gramStart"/>
      <w:r w:rsidRPr="00A127AC">
        <w:rPr>
          <w:sz w:val="24"/>
          <w:szCs w:val="24"/>
          <w:lang w:val="en-IN"/>
        </w:rPr>
        <w:t>result[</w:t>
      </w:r>
      <w:proofErr w:type="gramEnd"/>
      <w:r w:rsidRPr="00A127AC">
        <w:rPr>
          <w:sz w:val="24"/>
          <w:szCs w:val="24"/>
          <w:lang w:val="en-IN"/>
        </w:rPr>
        <w:t>10][10];</w:t>
      </w:r>
    </w:p>
    <w:p w14:paraId="0A1575AF" w14:textId="77777777" w:rsidR="00A127AC" w:rsidRPr="00A127AC" w:rsidRDefault="00A127AC" w:rsidP="00A127AC">
      <w:pPr>
        <w:spacing w:after="0" w:line="240" w:lineRule="auto"/>
        <w:rPr>
          <w:sz w:val="24"/>
          <w:szCs w:val="24"/>
          <w:lang w:val="en-IN"/>
        </w:rPr>
      </w:pPr>
    </w:p>
    <w:p w14:paraId="7450619C" w14:textId="77777777" w:rsidR="00A127AC" w:rsidRPr="00A127AC" w:rsidRDefault="00A127AC" w:rsidP="00A127AC">
      <w:pPr>
        <w:spacing w:after="0" w:line="240" w:lineRule="auto"/>
        <w:rPr>
          <w:sz w:val="24"/>
          <w:szCs w:val="24"/>
          <w:lang w:val="en-IN"/>
        </w:rPr>
      </w:pPr>
      <w:r w:rsidRPr="00A127AC">
        <w:rPr>
          <w:sz w:val="24"/>
          <w:szCs w:val="24"/>
          <w:lang w:val="en-IN"/>
        </w:rPr>
        <w:t xml:space="preserve">    while (true) {</w:t>
      </w:r>
    </w:p>
    <w:p w14:paraId="4ABD8FDD" w14:textId="77777777" w:rsidR="00A127AC" w:rsidRPr="00A127AC" w:rsidRDefault="00A127AC" w:rsidP="00A127AC">
      <w:pPr>
        <w:spacing w:after="0" w:line="240" w:lineRule="auto"/>
        <w:rPr>
          <w:sz w:val="24"/>
          <w:szCs w:val="24"/>
          <w:lang w:val="en-IN"/>
        </w:rPr>
      </w:pPr>
      <w:r w:rsidRPr="00A127AC">
        <w:rPr>
          <w:sz w:val="24"/>
          <w:szCs w:val="24"/>
          <w:lang w:val="en-IN"/>
        </w:rPr>
        <w:t xml:space="preserve">        </w:t>
      </w:r>
      <w:proofErr w:type="spellStart"/>
      <w:r w:rsidRPr="00A127AC">
        <w:rPr>
          <w:sz w:val="24"/>
          <w:szCs w:val="24"/>
          <w:lang w:val="en-IN"/>
        </w:rPr>
        <w:t>cout</w:t>
      </w:r>
      <w:proofErr w:type="spellEnd"/>
      <w:r w:rsidRPr="00A127AC">
        <w:rPr>
          <w:sz w:val="24"/>
          <w:szCs w:val="24"/>
          <w:lang w:val="en-IN"/>
        </w:rPr>
        <w:t xml:space="preserve"> &lt;&lt; "\</w:t>
      </w:r>
      <w:proofErr w:type="spellStart"/>
      <w:r w:rsidRPr="00A127AC">
        <w:rPr>
          <w:sz w:val="24"/>
          <w:szCs w:val="24"/>
          <w:lang w:val="en-IN"/>
        </w:rPr>
        <w:t>nMenu</w:t>
      </w:r>
      <w:proofErr w:type="spellEnd"/>
      <w:r w:rsidRPr="00A127AC">
        <w:rPr>
          <w:sz w:val="24"/>
          <w:szCs w:val="24"/>
          <w:lang w:val="en-IN"/>
        </w:rPr>
        <w:t xml:space="preserve">:" &lt;&lt; </w:t>
      </w:r>
      <w:proofErr w:type="spellStart"/>
      <w:r w:rsidRPr="00A127AC">
        <w:rPr>
          <w:sz w:val="24"/>
          <w:szCs w:val="24"/>
          <w:lang w:val="en-IN"/>
        </w:rPr>
        <w:t>endl</w:t>
      </w:r>
      <w:proofErr w:type="spellEnd"/>
      <w:r w:rsidRPr="00A127AC">
        <w:rPr>
          <w:sz w:val="24"/>
          <w:szCs w:val="24"/>
          <w:lang w:val="en-IN"/>
        </w:rPr>
        <w:t>;</w:t>
      </w:r>
    </w:p>
    <w:p w14:paraId="6544E43B" w14:textId="77777777" w:rsidR="00A127AC" w:rsidRPr="00A127AC" w:rsidRDefault="00A127AC" w:rsidP="00A127AC">
      <w:pPr>
        <w:spacing w:after="0" w:line="240" w:lineRule="auto"/>
        <w:rPr>
          <w:sz w:val="24"/>
          <w:szCs w:val="24"/>
          <w:lang w:val="en-IN"/>
        </w:rPr>
      </w:pPr>
      <w:r w:rsidRPr="00A127AC">
        <w:rPr>
          <w:sz w:val="24"/>
          <w:szCs w:val="24"/>
          <w:lang w:val="en-IN"/>
        </w:rPr>
        <w:t xml:space="preserve">        </w:t>
      </w:r>
      <w:proofErr w:type="spellStart"/>
      <w:r w:rsidRPr="00A127AC">
        <w:rPr>
          <w:sz w:val="24"/>
          <w:szCs w:val="24"/>
          <w:lang w:val="en-IN"/>
        </w:rPr>
        <w:t>cout</w:t>
      </w:r>
      <w:proofErr w:type="spellEnd"/>
      <w:r w:rsidRPr="00A127AC">
        <w:rPr>
          <w:sz w:val="24"/>
          <w:szCs w:val="24"/>
          <w:lang w:val="en-IN"/>
        </w:rPr>
        <w:t xml:space="preserve"> &lt;&lt; "1. Input Matrix" &lt;&lt; </w:t>
      </w:r>
      <w:proofErr w:type="spellStart"/>
      <w:r w:rsidRPr="00A127AC">
        <w:rPr>
          <w:sz w:val="24"/>
          <w:szCs w:val="24"/>
          <w:lang w:val="en-IN"/>
        </w:rPr>
        <w:t>endl</w:t>
      </w:r>
      <w:proofErr w:type="spellEnd"/>
      <w:r w:rsidRPr="00A127AC">
        <w:rPr>
          <w:sz w:val="24"/>
          <w:szCs w:val="24"/>
          <w:lang w:val="en-IN"/>
        </w:rPr>
        <w:t>;</w:t>
      </w:r>
    </w:p>
    <w:p w14:paraId="1EF48832" w14:textId="77777777" w:rsidR="00A127AC" w:rsidRPr="00A127AC" w:rsidRDefault="00A127AC" w:rsidP="00A127AC">
      <w:pPr>
        <w:spacing w:after="0" w:line="240" w:lineRule="auto"/>
        <w:rPr>
          <w:sz w:val="24"/>
          <w:szCs w:val="24"/>
          <w:lang w:val="en-IN"/>
        </w:rPr>
      </w:pPr>
      <w:r w:rsidRPr="00A127AC">
        <w:rPr>
          <w:sz w:val="24"/>
          <w:szCs w:val="24"/>
          <w:lang w:val="en-IN"/>
        </w:rPr>
        <w:t xml:space="preserve">        </w:t>
      </w:r>
      <w:proofErr w:type="spellStart"/>
      <w:r w:rsidRPr="00A127AC">
        <w:rPr>
          <w:sz w:val="24"/>
          <w:szCs w:val="24"/>
          <w:lang w:val="en-IN"/>
        </w:rPr>
        <w:t>cout</w:t>
      </w:r>
      <w:proofErr w:type="spellEnd"/>
      <w:r w:rsidRPr="00A127AC">
        <w:rPr>
          <w:sz w:val="24"/>
          <w:szCs w:val="24"/>
          <w:lang w:val="en-IN"/>
        </w:rPr>
        <w:t xml:space="preserve"> &lt;&lt; "2. Display Matrix" &lt;&lt; </w:t>
      </w:r>
      <w:proofErr w:type="spellStart"/>
      <w:r w:rsidRPr="00A127AC">
        <w:rPr>
          <w:sz w:val="24"/>
          <w:szCs w:val="24"/>
          <w:lang w:val="en-IN"/>
        </w:rPr>
        <w:t>endl</w:t>
      </w:r>
      <w:proofErr w:type="spellEnd"/>
      <w:r w:rsidRPr="00A127AC">
        <w:rPr>
          <w:sz w:val="24"/>
          <w:szCs w:val="24"/>
          <w:lang w:val="en-IN"/>
        </w:rPr>
        <w:t>;</w:t>
      </w:r>
    </w:p>
    <w:p w14:paraId="2619BB0F" w14:textId="77777777" w:rsidR="00A127AC" w:rsidRPr="00A127AC" w:rsidRDefault="00A127AC" w:rsidP="00A127AC">
      <w:pPr>
        <w:spacing w:after="0" w:line="240" w:lineRule="auto"/>
        <w:rPr>
          <w:sz w:val="24"/>
          <w:szCs w:val="24"/>
          <w:lang w:val="en-IN"/>
        </w:rPr>
      </w:pPr>
      <w:r w:rsidRPr="00A127AC">
        <w:rPr>
          <w:sz w:val="24"/>
          <w:szCs w:val="24"/>
          <w:lang w:val="en-IN"/>
        </w:rPr>
        <w:t xml:space="preserve">        </w:t>
      </w:r>
      <w:proofErr w:type="spellStart"/>
      <w:r w:rsidRPr="00A127AC">
        <w:rPr>
          <w:sz w:val="24"/>
          <w:szCs w:val="24"/>
          <w:lang w:val="en-IN"/>
        </w:rPr>
        <w:t>cout</w:t>
      </w:r>
      <w:proofErr w:type="spellEnd"/>
      <w:r w:rsidRPr="00A127AC">
        <w:rPr>
          <w:sz w:val="24"/>
          <w:szCs w:val="24"/>
          <w:lang w:val="en-IN"/>
        </w:rPr>
        <w:t xml:space="preserve"> &lt;&lt; "3. Add Two Matrices" &lt;&lt; </w:t>
      </w:r>
      <w:proofErr w:type="spellStart"/>
      <w:r w:rsidRPr="00A127AC">
        <w:rPr>
          <w:sz w:val="24"/>
          <w:szCs w:val="24"/>
          <w:lang w:val="en-IN"/>
        </w:rPr>
        <w:t>endl</w:t>
      </w:r>
      <w:proofErr w:type="spellEnd"/>
      <w:r w:rsidRPr="00A127AC">
        <w:rPr>
          <w:sz w:val="24"/>
          <w:szCs w:val="24"/>
          <w:lang w:val="en-IN"/>
        </w:rPr>
        <w:t>;</w:t>
      </w:r>
    </w:p>
    <w:p w14:paraId="442A0092" w14:textId="77777777" w:rsidR="00A127AC" w:rsidRPr="00A127AC" w:rsidRDefault="00A127AC" w:rsidP="00A127AC">
      <w:pPr>
        <w:spacing w:after="0" w:line="240" w:lineRule="auto"/>
        <w:rPr>
          <w:sz w:val="24"/>
          <w:szCs w:val="24"/>
          <w:lang w:val="en-IN"/>
        </w:rPr>
      </w:pPr>
      <w:r w:rsidRPr="00A127AC">
        <w:rPr>
          <w:sz w:val="24"/>
          <w:szCs w:val="24"/>
          <w:lang w:val="en-IN"/>
        </w:rPr>
        <w:t xml:space="preserve">        </w:t>
      </w:r>
      <w:proofErr w:type="spellStart"/>
      <w:r w:rsidRPr="00A127AC">
        <w:rPr>
          <w:sz w:val="24"/>
          <w:szCs w:val="24"/>
          <w:lang w:val="en-IN"/>
        </w:rPr>
        <w:t>cout</w:t>
      </w:r>
      <w:proofErr w:type="spellEnd"/>
      <w:r w:rsidRPr="00A127AC">
        <w:rPr>
          <w:sz w:val="24"/>
          <w:szCs w:val="24"/>
          <w:lang w:val="en-IN"/>
        </w:rPr>
        <w:t xml:space="preserve"> &lt;&lt; "4. Multiply Two Matrices" &lt;&lt; </w:t>
      </w:r>
      <w:proofErr w:type="spellStart"/>
      <w:r w:rsidRPr="00A127AC">
        <w:rPr>
          <w:sz w:val="24"/>
          <w:szCs w:val="24"/>
          <w:lang w:val="en-IN"/>
        </w:rPr>
        <w:t>endl</w:t>
      </w:r>
      <w:proofErr w:type="spellEnd"/>
      <w:r w:rsidRPr="00A127AC">
        <w:rPr>
          <w:sz w:val="24"/>
          <w:szCs w:val="24"/>
          <w:lang w:val="en-IN"/>
        </w:rPr>
        <w:t>;</w:t>
      </w:r>
    </w:p>
    <w:p w14:paraId="1A64BDE1" w14:textId="77777777" w:rsidR="00A127AC" w:rsidRPr="00A127AC" w:rsidRDefault="00A127AC" w:rsidP="00A127AC">
      <w:pPr>
        <w:spacing w:after="0" w:line="240" w:lineRule="auto"/>
        <w:rPr>
          <w:sz w:val="24"/>
          <w:szCs w:val="24"/>
          <w:lang w:val="en-IN"/>
        </w:rPr>
      </w:pPr>
      <w:r w:rsidRPr="00A127AC">
        <w:rPr>
          <w:sz w:val="24"/>
          <w:szCs w:val="24"/>
          <w:lang w:val="en-IN"/>
        </w:rPr>
        <w:t xml:space="preserve">        </w:t>
      </w:r>
      <w:proofErr w:type="spellStart"/>
      <w:r w:rsidRPr="00A127AC">
        <w:rPr>
          <w:sz w:val="24"/>
          <w:szCs w:val="24"/>
          <w:lang w:val="en-IN"/>
        </w:rPr>
        <w:t>cout</w:t>
      </w:r>
      <w:proofErr w:type="spellEnd"/>
      <w:r w:rsidRPr="00A127AC">
        <w:rPr>
          <w:sz w:val="24"/>
          <w:szCs w:val="24"/>
          <w:lang w:val="en-IN"/>
        </w:rPr>
        <w:t xml:space="preserve"> &lt;&lt; "5. Transpose a Matrix" &lt;&lt; </w:t>
      </w:r>
      <w:proofErr w:type="spellStart"/>
      <w:r w:rsidRPr="00A127AC">
        <w:rPr>
          <w:sz w:val="24"/>
          <w:szCs w:val="24"/>
          <w:lang w:val="en-IN"/>
        </w:rPr>
        <w:t>endl</w:t>
      </w:r>
      <w:proofErr w:type="spellEnd"/>
      <w:r w:rsidRPr="00A127AC">
        <w:rPr>
          <w:sz w:val="24"/>
          <w:szCs w:val="24"/>
          <w:lang w:val="en-IN"/>
        </w:rPr>
        <w:t>;</w:t>
      </w:r>
    </w:p>
    <w:p w14:paraId="25D5163D" w14:textId="77777777" w:rsidR="00A127AC" w:rsidRPr="00A127AC" w:rsidRDefault="00A127AC" w:rsidP="00A127AC">
      <w:pPr>
        <w:spacing w:after="0" w:line="240" w:lineRule="auto"/>
        <w:rPr>
          <w:sz w:val="24"/>
          <w:szCs w:val="24"/>
          <w:lang w:val="en-IN"/>
        </w:rPr>
      </w:pPr>
      <w:r w:rsidRPr="00A127AC">
        <w:rPr>
          <w:sz w:val="24"/>
          <w:szCs w:val="24"/>
          <w:lang w:val="en-IN"/>
        </w:rPr>
        <w:t xml:space="preserve">        </w:t>
      </w:r>
      <w:proofErr w:type="spellStart"/>
      <w:r w:rsidRPr="00A127AC">
        <w:rPr>
          <w:sz w:val="24"/>
          <w:szCs w:val="24"/>
          <w:lang w:val="en-IN"/>
        </w:rPr>
        <w:t>cout</w:t>
      </w:r>
      <w:proofErr w:type="spellEnd"/>
      <w:r w:rsidRPr="00A127AC">
        <w:rPr>
          <w:sz w:val="24"/>
          <w:szCs w:val="24"/>
          <w:lang w:val="en-IN"/>
        </w:rPr>
        <w:t xml:space="preserve"> &lt;&lt; "6. Exit" &lt;&lt; </w:t>
      </w:r>
      <w:proofErr w:type="spellStart"/>
      <w:r w:rsidRPr="00A127AC">
        <w:rPr>
          <w:sz w:val="24"/>
          <w:szCs w:val="24"/>
          <w:lang w:val="en-IN"/>
        </w:rPr>
        <w:t>endl</w:t>
      </w:r>
      <w:proofErr w:type="spellEnd"/>
      <w:r w:rsidRPr="00A127AC">
        <w:rPr>
          <w:sz w:val="24"/>
          <w:szCs w:val="24"/>
          <w:lang w:val="en-IN"/>
        </w:rPr>
        <w:t>;</w:t>
      </w:r>
    </w:p>
    <w:p w14:paraId="7AC2F028" w14:textId="77777777" w:rsidR="00A127AC" w:rsidRPr="00A127AC" w:rsidRDefault="00A127AC" w:rsidP="00A127AC">
      <w:pPr>
        <w:spacing w:after="0" w:line="240" w:lineRule="auto"/>
        <w:rPr>
          <w:sz w:val="24"/>
          <w:szCs w:val="24"/>
          <w:lang w:val="en-IN"/>
        </w:rPr>
      </w:pPr>
      <w:r w:rsidRPr="00A127AC">
        <w:rPr>
          <w:sz w:val="24"/>
          <w:szCs w:val="24"/>
          <w:lang w:val="en-IN"/>
        </w:rPr>
        <w:t xml:space="preserve">        </w:t>
      </w:r>
      <w:proofErr w:type="spellStart"/>
      <w:r w:rsidRPr="00A127AC">
        <w:rPr>
          <w:sz w:val="24"/>
          <w:szCs w:val="24"/>
          <w:lang w:val="en-IN"/>
        </w:rPr>
        <w:t>cout</w:t>
      </w:r>
      <w:proofErr w:type="spellEnd"/>
      <w:r w:rsidRPr="00A127AC">
        <w:rPr>
          <w:sz w:val="24"/>
          <w:szCs w:val="24"/>
          <w:lang w:val="en-IN"/>
        </w:rPr>
        <w:t xml:space="preserve"> &lt;&lt; "Enter your choice: ";</w:t>
      </w:r>
    </w:p>
    <w:p w14:paraId="2384321B" w14:textId="77777777" w:rsidR="00A127AC" w:rsidRPr="00A127AC" w:rsidRDefault="00A127AC" w:rsidP="00A127AC">
      <w:pPr>
        <w:spacing w:after="0" w:line="240" w:lineRule="auto"/>
        <w:rPr>
          <w:sz w:val="24"/>
          <w:szCs w:val="24"/>
          <w:lang w:val="en-IN"/>
        </w:rPr>
      </w:pPr>
      <w:r w:rsidRPr="00A127AC">
        <w:rPr>
          <w:sz w:val="24"/>
          <w:szCs w:val="24"/>
          <w:lang w:val="en-IN"/>
        </w:rPr>
        <w:t xml:space="preserve">        </w:t>
      </w:r>
      <w:proofErr w:type="spellStart"/>
      <w:r w:rsidRPr="00A127AC">
        <w:rPr>
          <w:sz w:val="24"/>
          <w:szCs w:val="24"/>
          <w:lang w:val="en-IN"/>
        </w:rPr>
        <w:t>cin</w:t>
      </w:r>
      <w:proofErr w:type="spellEnd"/>
      <w:r w:rsidRPr="00A127AC">
        <w:rPr>
          <w:sz w:val="24"/>
          <w:szCs w:val="24"/>
          <w:lang w:val="en-IN"/>
        </w:rPr>
        <w:t xml:space="preserve"> &gt;&gt; choice;</w:t>
      </w:r>
    </w:p>
    <w:p w14:paraId="21830E27" w14:textId="77777777" w:rsidR="00A127AC" w:rsidRPr="00A127AC" w:rsidRDefault="00A127AC" w:rsidP="00A127AC">
      <w:pPr>
        <w:spacing w:after="0" w:line="240" w:lineRule="auto"/>
        <w:rPr>
          <w:sz w:val="24"/>
          <w:szCs w:val="24"/>
          <w:lang w:val="en-IN"/>
        </w:rPr>
      </w:pPr>
    </w:p>
    <w:p w14:paraId="3BC2A790" w14:textId="77777777" w:rsidR="00A127AC" w:rsidRPr="00A127AC" w:rsidRDefault="00A127AC" w:rsidP="00A127AC">
      <w:pPr>
        <w:spacing w:after="0" w:line="240" w:lineRule="auto"/>
        <w:rPr>
          <w:sz w:val="24"/>
          <w:szCs w:val="24"/>
          <w:lang w:val="en-IN"/>
        </w:rPr>
      </w:pPr>
      <w:r w:rsidRPr="00A127AC">
        <w:rPr>
          <w:sz w:val="24"/>
          <w:szCs w:val="24"/>
          <w:lang w:val="en-IN"/>
        </w:rPr>
        <w:t xml:space="preserve">        switch (choice) {</w:t>
      </w:r>
    </w:p>
    <w:p w14:paraId="35A31E66" w14:textId="77777777" w:rsidR="00A127AC" w:rsidRPr="00A127AC" w:rsidRDefault="00A127AC" w:rsidP="00A127AC">
      <w:pPr>
        <w:spacing w:after="0" w:line="240" w:lineRule="auto"/>
        <w:rPr>
          <w:sz w:val="24"/>
          <w:szCs w:val="24"/>
          <w:lang w:val="en-IN"/>
        </w:rPr>
      </w:pPr>
      <w:r w:rsidRPr="00A127AC">
        <w:rPr>
          <w:sz w:val="24"/>
          <w:szCs w:val="24"/>
          <w:lang w:val="en-IN"/>
        </w:rPr>
        <w:t xml:space="preserve">            case 1:</w:t>
      </w:r>
    </w:p>
    <w:p w14:paraId="4DD1F5C9" w14:textId="77777777" w:rsidR="00A127AC" w:rsidRPr="00A127AC" w:rsidRDefault="00A127AC" w:rsidP="00A127AC">
      <w:pPr>
        <w:spacing w:after="0" w:line="240" w:lineRule="auto"/>
        <w:rPr>
          <w:sz w:val="24"/>
          <w:szCs w:val="24"/>
          <w:lang w:val="en-IN"/>
        </w:rPr>
      </w:pPr>
      <w:r w:rsidRPr="00A127AC">
        <w:rPr>
          <w:sz w:val="24"/>
          <w:szCs w:val="24"/>
          <w:lang w:val="en-IN"/>
        </w:rPr>
        <w:t xml:space="preserve">                </w:t>
      </w:r>
      <w:proofErr w:type="spellStart"/>
      <w:r w:rsidRPr="00A127AC">
        <w:rPr>
          <w:sz w:val="24"/>
          <w:szCs w:val="24"/>
          <w:lang w:val="en-IN"/>
        </w:rPr>
        <w:t>cout</w:t>
      </w:r>
      <w:proofErr w:type="spellEnd"/>
      <w:r w:rsidRPr="00A127AC">
        <w:rPr>
          <w:sz w:val="24"/>
          <w:szCs w:val="24"/>
          <w:lang w:val="en-IN"/>
        </w:rPr>
        <w:t xml:space="preserve"> &lt;&lt; "Enter rows and columns for matrix: ";</w:t>
      </w:r>
    </w:p>
    <w:p w14:paraId="0ACF0BD8" w14:textId="77777777" w:rsidR="00A127AC" w:rsidRPr="00A127AC" w:rsidRDefault="00A127AC" w:rsidP="00A127AC">
      <w:pPr>
        <w:spacing w:after="0" w:line="240" w:lineRule="auto"/>
        <w:rPr>
          <w:sz w:val="24"/>
          <w:szCs w:val="24"/>
          <w:lang w:val="en-IN"/>
        </w:rPr>
      </w:pPr>
      <w:r w:rsidRPr="00A127AC">
        <w:rPr>
          <w:sz w:val="24"/>
          <w:szCs w:val="24"/>
          <w:lang w:val="en-IN"/>
        </w:rPr>
        <w:t xml:space="preserve">                </w:t>
      </w:r>
      <w:proofErr w:type="spellStart"/>
      <w:r w:rsidRPr="00A127AC">
        <w:rPr>
          <w:sz w:val="24"/>
          <w:szCs w:val="24"/>
          <w:lang w:val="en-IN"/>
        </w:rPr>
        <w:t>cin</w:t>
      </w:r>
      <w:proofErr w:type="spellEnd"/>
      <w:r w:rsidRPr="00A127AC">
        <w:rPr>
          <w:sz w:val="24"/>
          <w:szCs w:val="24"/>
          <w:lang w:val="en-IN"/>
        </w:rPr>
        <w:t xml:space="preserve"> &gt;&gt; rows1 &gt;&gt; cols1;</w:t>
      </w:r>
    </w:p>
    <w:p w14:paraId="44061F8E" w14:textId="77777777" w:rsidR="00A127AC" w:rsidRPr="00A127AC" w:rsidRDefault="00A127AC" w:rsidP="00A127AC">
      <w:pPr>
        <w:spacing w:after="0" w:line="240" w:lineRule="auto"/>
        <w:rPr>
          <w:sz w:val="24"/>
          <w:szCs w:val="24"/>
          <w:lang w:val="en-IN"/>
        </w:rPr>
      </w:pPr>
      <w:r w:rsidRPr="00A127AC">
        <w:rPr>
          <w:sz w:val="24"/>
          <w:szCs w:val="24"/>
          <w:lang w:val="en-IN"/>
        </w:rPr>
        <w:t xml:space="preserve">                </w:t>
      </w:r>
      <w:proofErr w:type="spellStart"/>
      <w:proofErr w:type="gramStart"/>
      <w:r w:rsidRPr="00A127AC">
        <w:rPr>
          <w:sz w:val="24"/>
          <w:szCs w:val="24"/>
          <w:lang w:val="en-IN"/>
        </w:rPr>
        <w:t>inputMatrix</w:t>
      </w:r>
      <w:proofErr w:type="spellEnd"/>
      <w:r w:rsidRPr="00A127AC">
        <w:rPr>
          <w:sz w:val="24"/>
          <w:szCs w:val="24"/>
          <w:lang w:val="en-IN"/>
        </w:rPr>
        <w:t>(</w:t>
      </w:r>
      <w:proofErr w:type="gramEnd"/>
      <w:r w:rsidRPr="00A127AC">
        <w:rPr>
          <w:sz w:val="24"/>
          <w:szCs w:val="24"/>
          <w:lang w:val="en-IN"/>
        </w:rPr>
        <w:t>matrix1, rows1, cols1);</w:t>
      </w:r>
    </w:p>
    <w:p w14:paraId="39F56C5E" w14:textId="77777777" w:rsidR="00A127AC" w:rsidRPr="00A127AC" w:rsidRDefault="00A127AC" w:rsidP="00A127AC">
      <w:pPr>
        <w:spacing w:after="0" w:line="240" w:lineRule="auto"/>
        <w:rPr>
          <w:sz w:val="24"/>
          <w:szCs w:val="24"/>
          <w:lang w:val="en-IN"/>
        </w:rPr>
      </w:pPr>
      <w:r w:rsidRPr="00A127AC">
        <w:rPr>
          <w:sz w:val="24"/>
          <w:szCs w:val="24"/>
          <w:lang w:val="en-IN"/>
        </w:rPr>
        <w:t xml:space="preserve">                break;</w:t>
      </w:r>
    </w:p>
    <w:p w14:paraId="174B2D90" w14:textId="77777777" w:rsidR="00A127AC" w:rsidRPr="00A127AC" w:rsidRDefault="00A127AC" w:rsidP="00A127AC">
      <w:pPr>
        <w:spacing w:after="0" w:line="240" w:lineRule="auto"/>
        <w:rPr>
          <w:sz w:val="24"/>
          <w:szCs w:val="24"/>
          <w:lang w:val="en-IN"/>
        </w:rPr>
      </w:pPr>
      <w:r w:rsidRPr="00A127AC">
        <w:rPr>
          <w:sz w:val="24"/>
          <w:szCs w:val="24"/>
          <w:lang w:val="en-IN"/>
        </w:rPr>
        <w:lastRenderedPageBreak/>
        <w:t xml:space="preserve">            case 2:</w:t>
      </w:r>
    </w:p>
    <w:p w14:paraId="3A1FB7DE" w14:textId="77777777" w:rsidR="00A127AC" w:rsidRPr="00A127AC" w:rsidRDefault="00A127AC" w:rsidP="00A127AC">
      <w:pPr>
        <w:spacing w:after="0" w:line="240" w:lineRule="auto"/>
        <w:rPr>
          <w:sz w:val="24"/>
          <w:szCs w:val="24"/>
          <w:lang w:val="en-IN"/>
        </w:rPr>
      </w:pPr>
      <w:r w:rsidRPr="00A127AC">
        <w:rPr>
          <w:sz w:val="24"/>
          <w:szCs w:val="24"/>
          <w:lang w:val="en-IN"/>
        </w:rPr>
        <w:t xml:space="preserve">                </w:t>
      </w:r>
      <w:proofErr w:type="spellStart"/>
      <w:r w:rsidRPr="00A127AC">
        <w:rPr>
          <w:sz w:val="24"/>
          <w:szCs w:val="24"/>
          <w:lang w:val="en-IN"/>
        </w:rPr>
        <w:t>cout</w:t>
      </w:r>
      <w:proofErr w:type="spellEnd"/>
      <w:r w:rsidRPr="00A127AC">
        <w:rPr>
          <w:sz w:val="24"/>
          <w:szCs w:val="24"/>
          <w:lang w:val="en-IN"/>
        </w:rPr>
        <w:t xml:space="preserve"> &lt;&lt; "Enter rows and columns for matrix: ";</w:t>
      </w:r>
    </w:p>
    <w:p w14:paraId="6DDD8F38" w14:textId="77777777" w:rsidR="00A127AC" w:rsidRPr="00A127AC" w:rsidRDefault="00A127AC" w:rsidP="00A127AC">
      <w:pPr>
        <w:spacing w:after="0" w:line="240" w:lineRule="auto"/>
        <w:rPr>
          <w:sz w:val="24"/>
          <w:szCs w:val="24"/>
          <w:lang w:val="en-IN"/>
        </w:rPr>
      </w:pPr>
      <w:r w:rsidRPr="00A127AC">
        <w:rPr>
          <w:sz w:val="24"/>
          <w:szCs w:val="24"/>
          <w:lang w:val="en-IN"/>
        </w:rPr>
        <w:t xml:space="preserve">                </w:t>
      </w:r>
      <w:proofErr w:type="spellStart"/>
      <w:r w:rsidRPr="00A127AC">
        <w:rPr>
          <w:sz w:val="24"/>
          <w:szCs w:val="24"/>
          <w:lang w:val="en-IN"/>
        </w:rPr>
        <w:t>cin</w:t>
      </w:r>
      <w:proofErr w:type="spellEnd"/>
      <w:r w:rsidRPr="00A127AC">
        <w:rPr>
          <w:sz w:val="24"/>
          <w:szCs w:val="24"/>
          <w:lang w:val="en-IN"/>
        </w:rPr>
        <w:t xml:space="preserve"> &gt;&gt; rows1 &gt;&gt; cols1;</w:t>
      </w:r>
    </w:p>
    <w:p w14:paraId="67CC53CC" w14:textId="77777777" w:rsidR="00A127AC" w:rsidRPr="00A127AC" w:rsidRDefault="00A127AC" w:rsidP="00A127AC">
      <w:pPr>
        <w:spacing w:after="0" w:line="240" w:lineRule="auto"/>
        <w:rPr>
          <w:sz w:val="24"/>
          <w:szCs w:val="24"/>
          <w:lang w:val="en-IN"/>
        </w:rPr>
      </w:pPr>
      <w:r w:rsidRPr="00A127AC">
        <w:rPr>
          <w:sz w:val="24"/>
          <w:szCs w:val="24"/>
          <w:lang w:val="en-IN"/>
        </w:rPr>
        <w:t xml:space="preserve">                </w:t>
      </w:r>
      <w:proofErr w:type="spellStart"/>
      <w:proofErr w:type="gramStart"/>
      <w:r w:rsidRPr="00A127AC">
        <w:rPr>
          <w:sz w:val="24"/>
          <w:szCs w:val="24"/>
          <w:lang w:val="en-IN"/>
        </w:rPr>
        <w:t>displayMatrix</w:t>
      </w:r>
      <w:proofErr w:type="spellEnd"/>
      <w:r w:rsidRPr="00A127AC">
        <w:rPr>
          <w:sz w:val="24"/>
          <w:szCs w:val="24"/>
          <w:lang w:val="en-IN"/>
        </w:rPr>
        <w:t>(</w:t>
      </w:r>
      <w:proofErr w:type="gramEnd"/>
      <w:r w:rsidRPr="00A127AC">
        <w:rPr>
          <w:sz w:val="24"/>
          <w:szCs w:val="24"/>
          <w:lang w:val="en-IN"/>
        </w:rPr>
        <w:t>matrix1, rows1, cols1);</w:t>
      </w:r>
    </w:p>
    <w:p w14:paraId="24B7AE13" w14:textId="77777777" w:rsidR="00A127AC" w:rsidRPr="00A127AC" w:rsidRDefault="00A127AC" w:rsidP="00A127AC">
      <w:pPr>
        <w:spacing w:after="0" w:line="240" w:lineRule="auto"/>
        <w:rPr>
          <w:sz w:val="24"/>
          <w:szCs w:val="24"/>
          <w:lang w:val="en-IN"/>
        </w:rPr>
      </w:pPr>
      <w:r w:rsidRPr="00A127AC">
        <w:rPr>
          <w:sz w:val="24"/>
          <w:szCs w:val="24"/>
          <w:lang w:val="en-IN"/>
        </w:rPr>
        <w:t xml:space="preserve">                break;</w:t>
      </w:r>
    </w:p>
    <w:p w14:paraId="359DD722" w14:textId="77777777" w:rsidR="00A127AC" w:rsidRPr="00A127AC" w:rsidRDefault="00A127AC" w:rsidP="00A127AC">
      <w:pPr>
        <w:spacing w:after="0" w:line="240" w:lineRule="auto"/>
        <w:rPr>
          <w:sz w:val="24"/>
          <w:szCs w:val="24"/>
          <w:lang w:val="en-IN"/>
        </w:rPr>
      </w:pPr>
      <w:r w:rsidRPr="00A127AC">
        <w:rPr>
          <w:sz w:val="24"/>
          <w:szCs w:val="24"/>
          <w:lang w:val="en-IN"/>
        </w:rPr>
        <w:t xml:space="preserve">            case 3:</w:t>
      </w:r>
    </w:p>
    <w:p w14:paraId="03531117" w14:textId="77777777" w:rsidR="00A127AC" w:rsidRPr="00A127AC" w:rsidRDefault="00A127AC" w:rsidP="00A127AC">
      <w:pPr>
        <w:spacing w:after="0" w:line="240" w:lineRule="auto"/>
        <w:rPr>
          <w:sz w:val="24"/>
          <w:szCs w:val="24"/>
          <w:lang w:val="en-IN"/>
        </w:rPr>
      </w:pPr>
      <w:r w:rsidRPr="00A127AC">
        <w:rPr>
          <w:sz w:val="24"/>
          <w:szCs w:val="24"/>
          <w:lang w:val="en-IN"/>
        </w:rPr>
        <w:t xml:space="preserve">                </w:t>
      </w:r>
      <w:proofErr w:type="spellStart"/>
      <w:r w:rsidRPr="00A127AC">
        <w:rPr>
          <w:sz w:val="24"/>
          <w:szCs w:val="24"/>
          <w:lang w:val="en-IN"/>
        </w:rPr>
        <w:t>cout</w:t>
      </w:r>
      <w:proofErr w:type="spellEnd"/>
      <w:r w:rsidRPr="00A127AC">
        <w:rPr>
          <w:sz w:val="24"/>
          <w:szCs w:val="24"/>
          <w:lang w:val="en-IN"/>
        </w:rPr>
        <w:t xml:space="preserve"> &lt;&lt; "Enter rows and columns for matrix 1: ";</w:t>
      </w:r>
    </w:p>
    <w:p w14:paraId="24C35BC0" w14:textId="77777777" w:rsidR="00A127AC" w:rsidRPr="00A127AC" w:rsidRDefault="00A127AC" w:rsidP="00A127AC">
      <w:pPr>
        <w:spacing w:after="0" w:line="240" w:lineRule="auto"/>
        <w:rPr>
          <w:sz w:val="24"/>
          <w:szCs w:val="24"/>
          <w:lang w:val="en-IN"/>
        </w:rPr>
      </w:pPr>
      <w:r w:rsidRPr="00A127AC">
        <w:rPr>
          <w:sz w:val="24"/>
          <w:szCs w:val="24"/>
          <w:lang w:val="en-IN"/>
        </w:rPr>
        <w:t xml:space="preserve">                </w:t>
      </w:r>
      <w:proofErr w:type="spellStart"/>
      <w:r w:rsidRPr="00A127AC">
        <w:rPr>
          <w:sz w:val="24"/>
          <w:szCs w:val="24"/>
          <w:lang w:val="en-IN"/>
        </w:rPr>
        <w:t>cin</w:t>
      </w:r>
      <w:proofErr w:type="spellEnd"/>
      <w:r w:rsidRPr="00A127AC">
        <w:rPr>
          <w:sz w:val="24"/>
          <w:szCs w:val="24"/>
          <w:lang w:val="en-IN"/>
        </w:rPr>
        <w:t xml:space="preserve"> &gt;&gt; rows1 &gt;&gt; cols1;</w:t>
      </w:r>
    </w:p>
    <w:p w14:paraId="75A397A9" w14:textId="77777777" w:rsidR="00A127AC" w:rsidRPr="00A127AC" w:rsidRDefault="00A127AC" w:rsidP="00A127AC">
      <w:pPr>
        <w:spacing w:after="0" w:line="240" w:lineRule="auto"/>
        <w:rPr>
          <w:sz w:val="24"/>
          <w:szCs w:val="24"/>
          <w:lang w:val="en-IN"/>
        </w:rPr>
      </w:pPr>
      <w:r w:rsidRPr="00A127AC">
        <w:rPr>
          <w:sz w:val="24"/>
          <w:szCs w:val="24"/>
          <w:lang w:val="en-IN"/>
        </w:rPr>
        <w:t xml:space="preserve">                </w:t>
      </w:r>
      <w:proofErr w:type="spellStart"/>
      <w:proofErr w:type="gramStart"/>
      <w:r w:rsidRPr="00A127AC">
        <w:rPr>
          <w:sz w:val="24"/>
          <w:szCs w:val="24"/>
          <w:lang w:val="en-IN"/>
        </w:rPr>
        <w:t>inputMatrix</w:t>
      </w:r>
      <w:proofErr w:type="spellEnd"/>
      <w:r w:rsidRPr="00A127AC">
        <w:rPr>
          <w:sz w:val="24"/>
          <w:szCs w:val="24"/>
          <w:lang w:val="en-IN"/>
        </w:rPr>
        <w:t>(</w:t>
      </w:r>
      <w:proofErr w:type="gramEnd"/>
      <w:r w:rsidRPr="00A127AC">
        <w:rPr>
          <w:sz w:val="24"/>
          <w:szCs w:val="24"/>
          <w:lang w:val="en-IN"/>
        </w:rPr>
        <w:t>matrix1, rows1, cols1);</w:t>
      </w:r>
    </w:p>
    <w:p w14:paraId="1FFE271B" w14:textId="77777777" w:rsidR="00A127AC" w:rsidRPr="00A127AC" w:rsidRDefault="00A127AC" w:rsidP="00A127AC">
      <w:pPr>
        <w:spacing w:after="0" w:line="240" w:lineRule="auto"/>
        <w:rPr>
          <w:sz w:val="24"/>
          <w:szCs w:val="24"/>
          <w:lang w:val="en-IN"/>
        </w:rPr>
      </w:pPr>
      <w:r w:rsidRPr="00A127AC">
        <w:rPr>
          <w:sz w:val="24"/>
          <w:szCs w:val="24"/>
          <w:lang w:val="en-IN"/>
        </w:rPr>
        <w:t xml:space="preserve">                </w:t>
      </w:r>
      <w:proofErr w:type="spellStart"/>
      <w:r w:rsidRPr="00A127AC">
        <w:rPr>
          <w:sz w:val="24"/>
          <w:szCs w:val="24"/>
          <w:lang w:val="en-IN"/>
        </w:rPr>
        <w:t>cout</w:t>
      </w:r>
      <w:proofErr w:type="spellEnd"/>
      <w:r w:rsidRPr="00A127AC">
        <w:rPr>
          <w:sz w:val="24"/>
          <w:szCs w:val="24"/>
          <w:lang w:val="en-IN"/>
        </w:rPr>
        <w:t xml:space="preserve"> &lt;&lt; "Enter rows and columns for matrix 2: ";</w:t>
      </w:r>
    </w:p>
    <w:p w14:paraId="742F0242" w14:textId="77777777" w:rsidR="00A127AC" w:rsidRPr="00A127AC" w:rsidRDefault="00A127AC" w:rsidP="00A127AC">
      <w:pPr>
        <w:spacing w:after="0" w:line="240" w:lineRule="auto"/>
        <w:rPr>
          <w:sz w:val="24"/>
          <w:szCs w:val="24"/>
          <w:lang w:val="en-IN"/>
        </w:rPr>
      </w:pPr>
      <w:r w:rsidRPr="00A127AC">
        <w:rPr>
          <w:sz w:val="24"/>
          <w:szCs w:val="24"/>
          <w:lang w:val="en-IN"/>
        </w:rPr>
        <w:t xml:space="preserve">                </w:t>
      </w:r>
      <w:proofErr w:type="spellStart"/>
      <w:r w:rsidRPr="00A127AC">
        <w:rPr>
          <w:sz w:val="24"/>
          <w:szCs w:val="24"/>
          <w:lang w:val="en-IN"/>
        </w:rPr>
        <w:t>cin</w:t>
      </w:r>
      <w:proofErr w:type="spellEnd"/>
      <w:r w:rsidRPr="00A127AC">
        <w:rPr>
          <w:sz w:val="24"/>
          <w:szCs w:val="24"/>
          <w:lang w:val="en-IN"/>
        </w:rPr>
        <w:t xml:space="preserve"> &gt;&gt; rows2 &gt;&gt; cols2;</w:t>
      </w:r>
    </w:p>
    <w:p w14:paraId="4A769ACF" w14:textId="77777777" w:rsidR="00A127AC" w:rsidRPr="00A127AC" w:rsidRDefault="00A127AC" w:rsidP="00A127AC">
      <w:pPr>
        <w:spacing w:after="0" w:line="240" w:lineRule="auto"/>
        <w:rPr>
          <w:sz w:val="24"/>
          <w:szCs w:val="24"/>
          <w:lang w:val="en-IN"/>
        </w:rPr>
      </w:pPr>
      <w:r w:rsidRPr="00A127AC">
        <w:rPr>
          <w:sz w:val="24"/>
          <w:szCs w:val="24"/>
          <w:lang w:val="en-IN"/>
        </w:rPr>
        <w:t xml:space="preserve">                </w:t>
      </w:r>
      <w:proofErr w:type="spellStart"/>
      <w:proofErr w:type="gramStart"/>
      <w:r w:rsidRPr="00A127AC">
        <w:rPr>
          <w:sz w:val="24"/>
          <w:szCs w:val="24"/>
          <w:lang w:val="en-IN"/>
        </w:rPr>
        <w:t>inputMatrix</w:t>
      </w:r>
      <w:proofErr w:type="spellEnd"/>
      <w:r w:rsidRPr="00A127AC">
        <w:rPr>
          <w:sz w:val="24"/>
          <w:szCs w:val="24"/>
          <w:lang w:val="en-IN"/>
        </w:rPr>
        <w:t>(</w:t>
      </w:r>
      <w:proofErr w:type="gramEnd"/>
      <w:r w:rsidRPr="00A127AC">
        <w:rPr>
          <w:sz w:val="24"/>
          <w:szCs w:val="24"/>
          <w:lang w:val="en-IN"/>
        </w:rPr>
        <w:t>matrix2, rows2, cols2);</w:t>
      </w:r>
    </w:p>
    <w:p w14:paraId="431DC25A" w14:textId="77777777" w:rsidR="00A127AC" w:rsidRPr="00A127AC" w:rsidRDefault="00A127AC" w:rsidP="00A127AC">
      <w:pPr>
        <w:spacing w:after="0" w:line="240" w:lineRule="auto"/>
        <w:rPr>
          <w:sz w:val="24"/>
          <w:szCs w:val="24"/>
          <w:lang w:val="en-IN"/>
        </w:rPr>
      </w:pPr>
      <w:r w:rsidRPr="00A127AC">
        <w:rPr>
          <w:sz w:val="24"/>
          <w:szCs w:val="24"/>
          <w:lang w:val="en-IN"/>
        </w:rPr>
        <w:t xml:space="preserve">                if (rows1 == rows2 &amp;&amp; cols1 == cols2) {</w:t>
      </w:r>
    </w:p>
    <w:p w14:paraId="67B5D7A7" w14:textId="77777777" w:rsidR="00A127AC" w:rsidRPr="00A127AC" w:rsidRDefault="00A127AC" w:rsidP="00A127AC">
      <w:pPr>
        <w:spacing w:after="0" w:line="240" w:lineRule="auto"/>
        <w:rPr>
          <w:sz w:val="24"/>
          <w:szCs w:val="24"/>
          <w:lang w:val="en-IN"/>
        </w:rPr>
      </w:pPr>
      <w:r w:rsidRPr="00A127AC">
        <w:rPr>
          <w:sz w:val="24"/>
          <w:szCs w:val="24"/>
          <w:lang w:val="en-IN"/>
        </w:rPr>
        <w:t xml:space="preserve">                    </w:t>
      </w:r>
      <w:proofErr w:type="spellStart"/>
      <w:proofErr w:type="gramStart"/>
      <w:r w:rsidRPr="00A127AC">
        <w:rPr>
          <w:sz w:val="24"/>
          <w:szCs w:val="24"/>
          <w:lang w:val="en-IN"/>
        </w:rPr>
        <w:t>addMatrices</w:t>
      </w:r>
      <w:proofErr w:type="spellEnd"/>
      <w:r w:rsidRPr="00A127AC">
        <w:rPr>
          <w:sz w:val="24"/>
          <w:szCs w:val="24"/>
          <w:lang w:val="en-IN"/>
        </w:rPr>
        <w:t>(</w:t>
      </w:r>
      <w:proofErr w:type="gramEnd"/>
      <w:r w:rsidRPr="00A127AC">
        <w:rPr>
          <w:sz w:val="24"/>
          <w:szCs w:val="24"/>
          <w:lang w:val="en-IN"/>
        </w:rPr>
        <w:t>matrix1, matrix2, result, rows1, cols1);</w:t>
      </w:r>
    </w:p>
    <w:p w14:paraId="461EFD28" w14:textId="77777777" w:rsidR="00A127AC" w:rsidRPr="00A127AC" w:rsidRDefault="00A127AC" w:rsidP="00A127AC">
      <w:pPr>
        <w:spacing w:after="0" w:line="240" w:lineRule="auto"/>
        <w:rPr>
          <w:sz w:val="24"/>
          <w:szCs w:val="24"/>
          <w:lang w:val="en-IN"/>
        </w:rPr>
      </w:pPr>
      <w:r w:rsidRPr="00A127AC">
        <w:rPr>
          <w:sz w:val="24"/>
          <w:szCs w:val="24"/>
          <w:lang w:val="en-IN"/>
        </w:rPr>
        <w:t xml:space="preserve">                    </w:t>
      </w:r>
      <w:proofErr w:type="spellStart"/>
      <w:proofErr w:type="gramStart"/>
      <w:r w:rsidRPr="00A127AC">
        <w:rPr>
          <w:sz w:val="24"/>
          <w:szCs w:val="24"/>
          <w:lang w:val="en-IN"/>
        </w:rPr>
        <w:t>displayMatrix</w:t>
      </w:r>
      <w:proofErr w:type="spellEnd"/>
      <w:r w:rsidRPr="00A127AC">
        <w:rPr>
          <w:sz w:val="24"/>
          <w:szCs w:val="24"/>
          <w:lang w:val="en-IN"/>
        </w:rPr>
        <w:t>(</w:t>
      </w:r>
      <w:proofErr w:type="gramEnd"/>
      <w:r w:rsidRPr="00A127AC">
        <w:rPr>
          <w:sz w:val="24"/>
          <w:szCs w:val="24"/>
          <w:lang w:val="en-IN"/>
        </w:rPr>
        <w:t>result, rows1, cols1);</w:t>
      </w:r>
    </w:p>
    <w:p w14:paraId="2DE2B90E" w14:textId="77777777" w:rsidR="00A127AC" w:rsidRPr="00A127AC" w:rsidRDefault="00A127AC" w:rsidP="00A127AC">
      <w:pPr>
        <w:spacing w:after="0" w:line="240" w:lineRule="auto"/>
        <w:rPr>
          <w:sz w:val="24"/>
          <w:szCs w:val="24"/>
          <w:lang w:val="en-IN"/>
        </w:rPr>
      </w:pPr>
      <w:r w:rsidRPr="00A127AC">
        <w:rPr>
          <w:sz w:val="24"/>
          <w:szCs w:val="24"/>
          <w:lang w:val="en-IN"/>
        </w:rPr>
        <w:t xml:space="preserve">                } else {</w:t>
      </w:r>
    </w:p>
    <w:p w14:paraId="6DE21989" w14:textId="77777777" w:rsidR="00A127AC" w:rsidRPr="00A127AC" w:rsidRDefault="00A127AC" w:rsidP="00A127AC">
      <w:pPr>
        <w:spacing w:after="0" w:line="240" w:lineRule="auto"/>
        <w:rPr>
          <w:sz w:val="24"/>
          <w:szCs w:val="24"/>
          <w:lang w:val="en-IN"/>
        </w:rPr>
      </w:pPr>
      <w:r w:rsidRPr="00A127AC">
        <w:rPr>
          <w:sz w:val="24"/>
          <w:szCs w:val="24"/>
          <w:lang w:val="en-IN"/>
        </w:rPr>
        <w:t xml:space="preserve">                    </w:t>
      </w:r>
      <w:proofErr w:type="spellStart"/>
      <w:r w:rsidRPr="00A127AC">
        <w:rPr>
          <w:sz w:val="24"/>
          <w:szCs w:val="24"/>
          <w:lang w:val="en-IN"/>
        </w:rPr>
        <w:t>cout</w:t>
      </w:r>
      <w:proofErr w:type="spellEnd"/>
      <w:r w:rsidRPr="00A127AC">
        <w:rPr>
          <w:sz w:val="24"/>
          <w:szCs w:val="24"/>
          <w:lang w:val="en-IN"/>
        </w:rPr>
        <w:t xml:space="preserve"> &lt;&lt; "Matrices cannot be added due to different dimensions." &lt;&lt; </w:t>
      </w:r>
      <w:proofErr w:type="spellStart"/>
      <w:r w:rsidRPr="00A127AC">
        <w:rPr>
          <w:sz w:val="24"/>
          <w:szCs w:val="24"/>
          <w:lang w:val="en-IN"/>
        </w:rPr>
        <w:t>endl</w:t>
      </w:r>
      <w:proofErr w:type="spellEnd"/>
      <w:r w:rsidRPr="00A127AC">
        <w:rPr>
          <w:sz w:val="24"/>
          <w:szCs w:val="24"/>
          <w:lang w:val="en-IN"/>
        </w:rPr>
        <w:t>;</w:t>
      </w:r>
    </w:p>
    <w:p w14:paraId="15FA999A" w14:textId="77777777" w:rsidR="00A127AC" w:rsidRPr="00A127AC" w:rsidRDefault="00A127AC" w:rsidP="00A127AC">
      <w:pPr>
        <w:spacing w:after="0" w:line="240" w:lineRule="auto"/>
        <w:rPr>
          <w:sz w:val="24"/>
          <w:szCs w:val="24"/>
          <w:lang w:val="en-IN"/>
        </w:rPr>
      </w:pPr>
      <w:r w:rsidRPr="00A127AC">
        <w:rPr>
          <w:sz w:val="24"/>
          <w:szCs w:val="24"/>
          <w:lang w:val="en-IN"/>
        </w:rPr>
        <w:t xml:space="preserve">                }</w:t>
      </w:r>
    </w:p>
    <w:p w14:paraId="49E37419" w14:textId="77777777" w:rsidR="00A127AC" w:rsidRPr="00A127AC" w:rsidRDefault="00A127AC" w:rsidP="00A127AC">
      <w:pPr>
        <w:spacing w:after="0" w:line="240" w:lineRule="auto"/>
        <w:rPr>
          <w:sz w:val="24"/>
          <w:szCs w:val="24"/>
          <w:lang w:val="en-IN"/>
        </w:rPr>
      </w:pPr>
      <w:r w:rsidRPr="00A127AC">
        <w:rPr>
          <w:sz w:val="24"/>
          <w:szCs w:val="24"/>
          <w:lang w:val="en-IN"/>
        </w:rPr>
        <w:t xml:space="preserve">                break;</w:t>
      </w:r>
    </w:p>
    <w:p w14:paraId="35E9C40A" w14:textId="77777777" w:rsidR="00A127AC" w:rsidRPr="00A127AC" w:rsidRDefault="00A127AC" w:rsidP="00A127AC">
      <w:pPr>
        <w:spacing w:after="0" w:line="240" w:lineRule="auto"/>
        <w:rPr>
          <w:sz w:val="24"/>
          <w:szCs w:val="24"/>
          <w:lang w:val="en-IN"/>
        </w:rPr>
      </w:pPr>
      <w:r w:rsidRPr="00A127AC">
        <w:rPr>
          <w:sz w:val="24"/>
          <w:szCs w:val="24"/>
          <w:lang w:val="en-IN"/>
        </w:rPr>
        <w:t xml:space="preserve">            case 4:</w:t>
      </w:r>
    </w:p>
    <w:p w14:paraId="64128F1E" w14:textId="77777777" w:rsidR="00A127AC" w:rsidRPr="00A127AC" w:rsidRDefault="00A127AC" w:rsidP="00A127AC">
      <w:pPr>
        <w:spacing w:after="0" w:line="240" w:lineRule="auto"/>
        <w:rPr>
          <w:sz w:val="24"/>
          <w:szCs w:val="24"/>
          <w:lang w:val="en-IN"/>
        </w:rPr>
      </w:pPr>
      <w:r w:rsidRPr="00A127AC">
        <w:rPr>
          <w:sz w:val="24"/>
          <w:szCs w:val="24"/>
          <w:lang w:val="en-IN"/>
        </w:rPr>
        <w:t xml:space="preserve">                </w:t>
      </w:r>
      <w:proofErr w:type="spellStart"/>
      <w:r w:rsidRPr="00A127AC">
        <w:rPr>
          <w:sz w:val="24"/>
          <w:szCs w:val="24"/>
          <w:lang w:val="en-IN"/>
        </w:rPr>
        <w:t>cout</w:t>
      </w:r>
      <w:proofErr w:type="spellEnd"/>
      <w:r w:rsidRPr="00A127AC">
        <w:rPr>
          <w:sz w:val="24"/>
          <w:szCs w:val="24"/>
          <w:lang w:val="en-IN"/>
        </w:rPr>
        <w:t xml:space="preserve"> &lt;&lt; "Enter rows and columns for matrix 1: ";</w:t>
      </w:r>
    </w:p>
    <w:p w14:paraId="370969C9" w14:textId="77777777" w:rsidR="00A127AC" w:rsidRPr="00A127AC" w:rsidRDefault="00A127AC" w:rsidP="00A127AC">
      <w:pPr>
        <w:spacing w:after="0" w:line="240" w:lineRule="auto"/>
        <w:rPr>
          <w:sz w:val="24"/>
          <w:szCs w:val="24"/>
          <w:lang w:val="en-IN"/>
        </w:rPr>
      </w:pPr>
      <w:r w:rsidRPr="00A127AC">
        <w:rPr>
          <w:sz w:val="24"/>
          <w:szCs w:val="24"/>
          <w:lang w:val="en-IN"/>
        </w:rPr>
        <w:t xml:space="preserve">                </w:t>
      </w:r>
      <w:proofErr w:type="spellStart"/>
      <w:r w:rsidRPr="00A127AC">
        <w:rPr>
          <w:sz w:val="24"/>
          <w:szCs w:val="24"/>
          <w:lang w:val="en-IN"/>
        </w:rPr>
        <w:t>cin</w:t>
      </w:r>
      <w:proofErr w:type="spellEnd"/>
      <w:r w:rsidRPr="00A127AC">
        <w:rPr>
          <w:sz w:val="24"/>
          <w:szCs w:val="24"/>
          <w:lang w:val="en-IN"/>
        </w:rPr>
        <w:t xml:space="preserve"> &gt;&gt; rows1 &gt;&gt; cols1;</w:t>
      </w:r>
    </w:p>
    <w:p w14:paraId="7F2C0F78" w14:textId="77777777" w:rsidR="00A127AC" w:rsidRPr="00A127AC" w:rsidRDefault="00A127AC" w:rsidP="00A127AC">
      <w:pPr>
        <w:spacing w:after="0" w:line="240" w:lineRule="auto"/>
        <w:rPr>
          <w:sz w:val="24"/>
          <w:szCs w:val="24"/>
          <w:lang w:val="en-IN"/>
        </w:rPr>
      </w:pPr>
      <w:r w:rsidRPr="00A127AC">
        <w:rPr>
          <w:sz w:val="24"/>
          <w:szCs w:val="24"/>
          <w:lang w:val="en-IN"/>
        </w:rPr>
        <w:t xml:space="preserve">                </w:t>
      </w:r>
      <w:proofErr w:type="spellStart"/>
      <w:proofErr w:type="gramStart"/>
      <w:r w:rsidRPr="00A127AC">
        <w:rPr>
          <w:sz w:val="24"/>
          <w:szCs w:val="24"/>
          <w:lang w:val="en-IN"/>
        </w:rPr>
        <w:t>inputMatrix</w:t>
      </w:r>
      <w:proofErr w:type="spellEnd"/>
      <w:r w:rsidRPr="00A127AC">
        <w:rPr>
          <w:sz w:val="24"/>
          <w:szCs w:val="24"/>
          <w:lang w:val="en-IN"/>
        </w:rPr>
        <w:t>(</w:t>
      </w:r>
      <w:proofErr w:type="gramEnd"/>
      <w:r w:rsidRPr="00A127AC">
        <w:rPr>
          <w:sz w:val="24"/>
          <w:szCs w:val="24"/>
          <w:lang w:val="en-IN"/>
        </w:rPr>
        <w:t>matrix1, rows1, cols1);</w:t>
      </w:r>
    </w:p>
    <w:p w14:paraId="585A6B6C" w14:textId="77777777" w:rsidR="00A127AC" w:rsidRPr="00A127AC" w:rsidRDefault="00A127AC" w:rsidP="00A127AC">
      <w:pPr>
        <w:spacing w:after="0" w:line="240" w:lineRule="auto"/>
        <w:rPr>
          <w:sz w:val="24"/>
          <w:szCs w:val="24"/>
          <w:lang w:val="en-IN"/>
        </w:rPr>
      </w:pPr>
      <w:r w:rsidRPr="00A127AC">
        <w:rPr>
          <w:sz w:val="24"/>
          <w:szCs w:val="24"/>
          <w:lang w:val="en-IN"/>
        </w:rPr>
        <w:t xml:space="preserve">                </w:t>
      </w:r>
      <w:proofErr w:type="spellStart"/>
      <w:r w:rsidRPr="00A127AC">
        <w:rPr>
          <w:sz w:val="24"/>
          <w:szCs w:val="24"/>
          <w:lang w:val="en-IN"/>
        </w:rPr>
        <w:t>cout</w:t>
      </w:r>
      <w:proofErr w:type="spellEnd"/>
      <w:r w:rsidRPr="00A127AC">
        <w:rPr>
          <w:sz w:val="24"/>
          <w:szCs w:val="24"/>
          <w:lang w:val="en-IN"/>
        </w:rPr>
        <w:t xml:space="preserve"> &lt;&lt; "Enter rows and columns for matrix 2: ";</w:t>
      </w:r>
    </w:p>
    <w:p w14:paraId="1FD7FFC1" w14:textId="77777777" w:rsidR="00A127AC" w:rsidRPr="00A127AC" w:rsidRDefault="00A127AC" w:rsidP="00A127AC">
      <w:pPr>
        <w:spacing w:after="0" w:line="240" w:lineRule="auto"/>
        <w:rPr>
          <w:sz w:val="24"/>
          <w:szCs w:val="24"/>
          <w:lang w:val="en-IN"/>
        </w:rPr>
      </w:pPr>
      <w:r w:rsidRPr="00A127AC">
        <w:rPr>
          <w:sz w:val="24"/>
          <w:szCs w:val="24"/>
          <w:lang w:val="en-IN"/>
        </w:rPr>
        <w:t xml:space="preserve">                </w:t>
      </w:r>
      <w:proofErr w:type="spellStart"/>
      <w:r w:rsidRPr="00A127AC">
        <w:rPr>
          <w:sz w:val="24"/>
          <w:szCs w:val="24"/>
          <w:lang w:val="en-IN"/>
        </w:rPr>
        <w:t>cin</w:t>
      </w:r>
      <w:proofErr w:type="spellEnd"/>
      <w:r w:rsidRPr="00A127AC">
        <w:rPr>
          <w:sz w:val="24"/>
          <w:szCs w:val="24"/>
          <w:lang w:val="en-IN"/>
        </w:rPr>
        <w:t xml:space="preserve"> &gt;&gt; rows2 &gt;&gt; cols2;</w:t>
      </w:r>
    </w:p>
    <w:p w14:paraId="3C7B49B5" w14:textId="77777777" w:rsidR="00A127AC" w:rsidRPr="00A127AC" w:rsidRDefault="00A127AC" w:rsidP="00A127AC">
      <w:pPr>
        <w:spacing w:after="0" w:line="240" w:lineRule="auto"/>
        <w:rPr>
          <w:sz w:val="24"/>
          <w:szCs w:val="24"/>
          <w:lang w:val="en-IN"/>
        </w:rPr>
      </w:pPr>
      <w:r w:rsidRPr="00A127AC">
        <w:rPr>
          <w:sz w:val="24"/>
          <w:szCs w:val="24"/>
          <w:lang w:val="en-IN"/>
        </w:rPr>
        <w:t xml:space="preserve">                </w:t>
      </w:r>
      <w:proofErr w:type="spellStart"/>
      <w:proofErr w:type="gramStart"/>
      <w:r w:rsidRPr="00A127AC">
        <w:rPr>
          <w:sz w:val="24"/>
          <w:szCs w:val="24"/>
          <w:lang w:val="en-IN"/>
        </w:rPr>
        <w:t>inputMatrix</w:t>
      </w:r>
      <w:proofErr w:type="spellEnd"/>
      <w:r w:rsidRPr="00A127AC">
        <w:rPr>
          <w:sz w:val="24"/>
          <w:szCs w:val="24"/>
          <w:lang w:val="en-IN"/>
        </w:rPr>
        <w:t>(</w:t>
      </w:r>
      <w:proofErr w:type="gramEnd"/>
      <w:r w:rsidRPr="00A127AC">
        <w:rPr>
          <w:sz w:val="24"/>
          <w:szCs w:val="24"/>
          <w:lang w:val="en-IN"/>
        </w:rPr>
        <w:t>matrix2, rows2, cols2);</w:t>
      </w:r>
    </w:p>
    <w:p w14:paraId="60C7803D" w14:textId="77777777" w:rsidR="00A127AC" w:rsidRPr="00A127AC" w:rsidRDefault="00A127AC" w:rsidP="00A127AC">
      <w:pPr>
        <w:spacing w:after="0" w:line="240" w:lineRule="auto"/>
        <w:rPr>
          <w:sz w:val="24"/>
          <w:szCs w:val="24"/>
          <w:lang w:val="en-IN"/>
        </w:rPr>
      </w:pPr>
      <w:r w:rsidRPr="00A127AC">
        <w:rPr>
          <w:sz w:val="24"/>
          <w:szCs w:val="24"/>
          <w:lang w:val="en-IN"/>
        </w:rPr>
        <w:t xml:space="preserve">                </w:t>
      </w:r>
      <w:proofErr w:type="spellStart"/>
      <w:proofErr w:type="gramStart"/>
      <w:r w:rsidRPr="00A127AC">
        <w:rPr>
          <w:sz w:val="24"/>
          <w:szCs w:val="24"/>
          <w:lang w:val="en-IN"/>
        </w:rPr>
        <w:t>multiplyMatrices</w:t>
      </w:r>
      <w:proofErr w:type="spellEnd"/>
      <w:r w:rsidRPr="00A127AC">
        <w:rPr>
          <w:sz w:val="24"/>
          <w:szCs w:val="24"/>
          <w:lang w:val="en-IN"/>
        </w:rPr>
        <w:t>(</w:t>
      </w:r>
      <w:proofErr w:type="gramEnd"/>
      <w:r w:rsidRPr="00A127AC">
        <w:rPr>
          <w:sz w:val="24"/>
          <w:szCs w:val="24"/>
          <w:lang w:val="en-IN"/>
        </w:rPr>
        <w:t>matrix1, matrix2, result, rows1, cols1, rows2, cols2);</w:t>
      </w:r>
    </w:p>
    <w:p w14:paraId="608F9C0B" w14:textId="77777777" w:rsidR="00A127AC" w:rsidRPr="00A127AC" w:rsidRDefault="00A127AC" w:rsidP="00A127AC">
      <w:pPr>
        <w:spacing w:after="0" w:line="240" w:lineRule="auto"/>
        <w:rPr>
          <w:sz w:val="24"/>
          <w:szCs w:val="24"/>
          <w:lang w:val="en-IN"/>
        </w:rPr>
      </w:pPr>
      <w:r w:rsidRPr="00A127AC">
        <w:rPr>
          <w:sz w:val="24"/>
          <w:szCs w:val="24"/>
          <w:lang w:val="en-IN"/>
        </w:rPr>
        <w:t xml:space="preserve">                </w:t>
      </w:r>
      <w:proofErr w:type="spellStart"/>
      <w:proofErr w:type="gramStart"/>
      <w:r w:rsidRPr="00A127AC">
        <w:rPr>
          <w:sz w:val="24"/>
          <w:szCs w:val="24"/>
          <w:lang w:val="en-IN"/>
        </w:rPr>
        <w:t>displayMatrix</w:t>
      </w:r>
      <w:proofErr w:type="spellEnd"/>
      <w:r w:rsidRPr="00A127AC">
        <w:rPr>
          <w:sz w:val="24"/>
          <w:szCs w:val="24"/>
          <w:lang w:val="en-IN"/>
        </w:rPr>
        <w:t>(</w:t>
      </w:r>
      <w:proofErr w:type="gramEnd"/>
      <w:r w:rsidRPr="00A127AC">
        <w:rPr>
          <w:sz w:val="24"/>
          <w:szCs w:val="24"/>
          <w:lang w:val="en-IN"/>
        </w:rPr>
        <w:t>result, rows1, cols2);</w:t>
      </w:r>
    </w:p>
    <w:p w14:paraId="006243D1" w14:textId="77777777" w:rsidR="00A127AC" w:rsidRPr="00A127AC" w:rsidRDefault="00A127AC" w:rsidP="00A127AC">
      <w:pPr>
        <w:spacing w:after="0" w:line="240" w:lineRule="auto"/>
        <w:rPr>
          <w:sz w:val="24"/>
          <w:szCs w:val="24"/>
          <w:lang w:val="en-IN"/>
        </w:rPr>
      </w:pPr>
      <w:r w:rsidRPr="00A127AC">
        <w:rPr>
          <w:sz w:val="24"/>
          <w:szCs w:val="24"/>
          <w:lang w:val="en-IN"/>
        </w:rPr>
        <w:t xml:space="preserve">                break;</w:t>
      </w:r>
    </w:p>
    <w:p w14:paraId="54D05907" w14:textId="77777777" w:rsidR="00A127AC" w:rsidRPr="00A127AC" w:rsidRDefault="00A127AC" w:rsidP="00A127AC">
      <w:pPr>
        <w:spacing w:after="0" w:line="240" w:lineRule="auto"/>
        <w:rPr>
          <w:sz w:val="24"/>
          <w:szCs w:val="24"/>
          <w:lang w:val="en-IN"/>
        </w:rPr>
      </w:pPr>
      <w:r w:rsidRPr="00A127AC">
        <w:rPr>
          <w:sz w:val="24"/>
          <w:szCs w:val="24"/>
          <w:lang w:val="en-IN"/>
        </w:rPr>
        <w:t xml:space="preserve">            case 5:</w:t>
      </w:r>
    </w:p>
    <w:p w14:paraId="57F452E9" w14:textId="77777777" w:rsidR="00A127AC" w:rsidRPr="00A127AC" w:rsidRDefault="00A127AC" w:rsidP="00A127AC">
      <w:pPr>
        <w:spacing w:after="0" w:line="240" w:lineRule="auto"/>
        <w:rPr>
          <w:sz w:val="24"/>
          <w:szCs w:val="24"/>
          <w:lang w:val="en-IN"/>
        </w:rPr>
      </w:pPr>
      <w:r w:rsidRPr="00A127AC">
        <w:rPr>
          <w:sz w:val="24"/>
          <w:szCs w:val="24"/>
          <w:lang w:val="en-IN"/>
        </w:rPr>
        <w:t xml:space="preserve">                </w:t>
      </w:r>
      <w:proofErr w:type="spellStart"/>
      <w:r w:rsidRPr="00A127AC">
        <w:rPr>
          <w:sz w:val="24"/>
          <w:szCs w:val="24"/>
          <w:lang w:val="en-IN"/>
        </w:rPr>
        <w:t>cout</w:t>
      </w:r>
      <w:proofErr w:type="spellEnd"/>
      <w:r w:rsidRPr="00A127AC">
        <w:rPr>
          <w:sz w:val="24"/>
          <w:szCs w:val="24"/>
          <w:lang w:val="en-IN"/>
        </w:rPr>
        <w:t xml:space="preserve"> &lt;&lt; "Enter rows and columns for matrix: ";</w:t>
      </w:r>
    </w:p>
    <w:p w14:paraId="531D960D" w14:textId="77777777" w:rsidR="00A127AC" w:rsidRPr="00A127AC" w:rsidRDefault="00A127AC" w:rsidP="00A127AC">
      <w:pPr>
        <w:spacing w:after="0" w:line="240" w:lineRule="auto"/>
        <w:rPr>
          <w:sz w:val="24"/>
          <w:szCs w:val="24"/>
          <w:lang w:val="en-IN"/>
        </w:rPr>
      </w:pPr>
      <w:r w:rsidRPr="00A127AC">
        <w:rPr>
          <w:sz w:val="24"/>
          <w:szCs w:val="24"/>
          <w:lang w:val="en-IN"/>
        </w:rPr>
        <w:t xml:space="preserve">                </w:t>
      </w:r>
      <w:proofErr w:type="spellStart"/>
      <w:r w:rsidRPr="00A127AC">
        <w:rPr>
          <w:sz w:val="24"/>
          <w:szCs w:val="24"/>
          <w:lang w:val="en-IN"/>
        </w:rPr>
        <w:t>cin</w:t>
      </w:r>
      <w:proofErr w:type="spellEnd"/>
      <w:r w:rsidRPr="00A127AC">
        <w:rPr>
          <w:sz w:val="24"/>
          <w:szCs w:val="24"/>
          <w:lang w:val="en-IN"/>
        </w:rPr>
        <w:t xml:space="preserve"> &gt;&gt; rows1 &gt;&gt; cols1;</w:t>
      </w:r>
    </w:p>
    <w:p w14:paraId="31124FA8" w14:textId="77777777" w:rsidR="00A127AC" w:rsidRPr="00A127AC" w:rsidRDefault="00A127AC" w:rsidP="00A127AC">
      <w:pPr>
        <w:spacing w:after="0" w:line="240" w:lineRule="auto"/>
        <w:rPr>
          <w:sz w:val="24"/>
          <w:szCs w:val="24"/>
          <w:lang w:val="en-IN"/>
        </w:rPr>
      </w:pPr>
      <w:r w:rsidRPr="00A127AC">
        <w:rPr>
          <w:sz w:val="24"/>
          <w:szCs w:val="24"/>
          <w:lang w:val="en-IN"/>
        </w:rPr>
        <w:t xml:space="preserve">                </w:t>
      </w:r>
      <w:proofErr w:type="spellStart"/>
      <w:proofErr w:type="gramStart"/>
      <w:r w:rsidRPr="00A127AC">
        <w:rPr>
          <w:sz w:val="24"/>
          <w:szCs w:val="24"/>
          <w:lang w:val="en-IN"/>
        </w:rPr>
        <w:t>inputMatrix</w:t>
      </w:r>
      <w:proofErr w:type="spellEnd"/>
      <w:r w:rsidRPr="00A127AC">
        <w:rPr>
          <w:sz w:val="24"/>
          <w:szCs w:val="24"/>
          <w:lang w:val="en-IN"/>
        </w:rPr>
        <w:t>(</w:t>
      </w:r>
      <w:proofErr w:type="gramEnd"/>
      <w:r w:rsidRPr="00A127AC">
        <w:rPr>
          <w:sz w:val="24"/>
          <w:szCs w:val="24"/>
          <w:lang w:val="en-IN"/>
        </w:rPr>
        <w:t>matrix1, rows1, cols1);</w:t>
      </w:r>
    </w:p>
    <w:p w14:paraId="2686BF31" w14:textId="77777777" w:rsidR="00A127AC" w:rsidRPr="00A127AC" w:rsidRDefault="00A127AC" w:rsidP="00A127AC">
      <w:pPr>
        <w:spacing w:after="0" w:line="240" w:lineRule="auto"/>
        <w:rPr>
          <w:sz w:val="24"/>
          <w:szCs w:val="24"/>
          <w:lang w:val="en-IN"/>
        </w:rPr>
      </w:pPr>
      <w:r w:rsidRPr="00A127AC">
        <w:rPr>
          <w:sz w:val="24"/>
          <w:szCs w:val="24"/>
          <w:lang w:val="en-IN"/>
        </w:rPr>
        <w:t xml:space="preserve">                </w:t>
      </w:r>
      <w:proofErr w:type="spellStart"/>
      <w:proofErr w:type="gramStart"/>
      <w:r w:rsidRPr="00A127AC">
        <w:rPr>
          <w:sz w:val="24"/>
          <w:szCs w:val="24"/>
          <w:lang w:val="en-IN"/>
        </w:rPr>
        <w:t>transposeMatrix</w:t>
      </w:r>
      <w:proofErr w:type="spellEnd"/>
      <w:r w:rsidRPr="00A127AC">
        <w:rPr>
          <w:sz w:val="24"/>
          <w:szCs w:val="24"/>
          <w:lang w:val="en-IN"/>
        </w:rPr>
        <w:t>(</w:t>
      </w:r>
      <w:proofErr w:type="gramEnd"/>
      <w:r w:rsidRPr="00A127AC">
        <w:rPr>
          <w:sz w:val="24"/>
          <w:szCs w:val="24"/>
          <w:lang w:val="en-IN"/>
        </w:rPr>
        <w:t>matrix1, result, rows1, cols1);</w:t>
      </w:r>
    </w:p>
    <w:p w14:paraId="1A618881" w14:textId="77777777" w:rsidR="00A127AC" w:rsidRPr="00A127AC" w:rsidRDefault="00A127AC" w:rsidP="00A127AC">
      <w:pPr>
        <w:spacing w:after="0" w:line="240" w:lineRule="auto"/>
        <w:rPr>
          <w:sz w:val="24"/>
          <w:szCs w:val="24"/>
          <w:lang w:val="en-IN"/>
        </w:rPr>
      </w:pPr>
      <w:r w:rsidRPr="00A127AC">
        <w:rPr>
          <w:sz w:val="24"/>
          <w:szCs w:val="24"/>
          <w:lang w:val="en-IN"/>
        </w:rPr>
        <w:t xml:space="preserve">                </w:t>
      </w:r>
      <w:proofErr w:type="spellStart"/>
      <w:proofErr w:type="gramStart"/>
      <w:r w:rsidRPr="00A127AC">
        <w:rPr>
          <w:sz w:val="24"/>
          <w:szCs w:val="24"/>
          <w:lang w:val="en-IN"/>
        </w:rPr>
        <w:t>displayMatrix</w:t>
      </w:r>
      <w:proofErr w:type="spellEnd"/>
      <w:r w:rsidRPr="00A127AC">
        <w:rPr>
          <w:sz w:val="24"/>
          <w:szCs w:val="24"/>
          <w:lang w:val="en-IN"/>
        </w:rPr>
        <w:t>(</w:t>
      </w:r>
      <w:proofErr w:type="gramEnd"/>
      <w:r w:rsidRPr="00A127AC">
        <w:rPr>
          <w:sz w:val="24"/>
          <w:szCs w:val="24"/>
          <w:lang w:val="en-IN"/>
        </w:rPr>
        <w:t>result, cols1, rows1);</w:t>
      </w:r>
    </w:p>
    <w:p w14:paraId="2ABE7E34" w14:textId="77777777" w:rsidR="00A127AC" w:rsidRPr="00A127AC" w:rsidRDefault="00A127AC" w:rsidP="00A127AC">
      <w:pPr>
        <w:spacing w:after="0" w:line="240" w:lineRule="auto"/>
        <w:rPr>
          <w:sz w:val="24"/>
          <w:szCs w:val="24"/>
          <w:lang w:val="en-IN"/>
        </w:rPr>
      </w:pPr>
      <w:r w:rsidRPr="00A127AC">
        <w:rPr>
          <w:sz w:val="24"/>
          <w:szCs w:val="24"/>
          <w:lang w:val="en-IN"/>
        </w:rPr>
        <w:t xml:space="preserve">                break;</w:t>
      </w:r>
    </w:p>
    <w:p w14:paraId="68FC535A" w14:textId="77777777" w:rsidR="00A127AC" w:rsidRPr="00A127AC" w:rsidRDefault="00A127AC" w:rsidP="00A127AC">
      <w:pPr>
        <w:spacing w:after="0" w:line="240" w:lineRule="auto"/>
        <w:rPr>
          <w:sz w:val="24"/>
          <w:szCs w:val="24"/>
          <w:lang w:val="en-IN"/>
        </w:rPr>
      </w:pPr>
      <w:r w:rsidRPr="00A127AC">
        <w:rPr>
          <w:sz w:val="24"/>
          <w:szCs w:val="24"/>
          <w:lang w:val="en-IN"/>
        </w:rPr>
        <w:t xml:space="preserve">            case 6:</w:t>
      </w:r>
    </w:p>
    <w:p w14:paraId="331681F5" w14:textId="77777777" w:rsidR="00A127AC" w:rsidRPr="00A127AC" w:rsidRDefault="00A127AC" w:rsidP="00A127AC">
      <w:pPr>
        <w:spacing w:after="0" w:line="240" w:lineRule="auto"/>
        <w:rPr>
          <w:sz w:val="24"/>
          <w:szCs w:val="24"/>
          <w:lang w:val="en-IN"/>
        </w:rPr>
      </w:pPr>
      <w:r w:rsidRPr="00A127AC">
        <w:rPr>
          <w:sz w:val="24"/>
          <w:szCs w:val="24"/>
          <w:lang w:val="en-IN"/>
        </w:rPr>
        <w:t xml:space="preserve">                return 0;</w:t>
      </w:r>
    </w:p>
    <w:p w14:paraId="01845AD1" w14:textId="77777777" w:rsidR="00A127AC" w:rsidRPr="00A127AC" w:rsidRDefault="00A127AC" w:rsidP="00A127AC">
      <w:pPr>
        <w:spacing w:after="0" w:line="240" w:lineRule="auto"/>
        <w:rPr>
          <w:sz w:val="24"/>
          <w:szCs w:val="24"/>
          <w:lang w:val="en-IN"/>
        </w:rPr>
      </w:pPr>
      <w:r w:rsidRPr="00A127AC">
        <w:rPr>
          <w:sz w:val="24"/>
          <w:szCs w:val="24"/>
          <w:lang w:val="en-IN"/>
        </w:rPr>
        <w:t xml:space="preserve">            default:</w:t>
      </w:r>
    </w:p>
    <w:p w14:paraId="4D9CA9FD" w14:textId="77777777" w:rsidR="00A127AC" w:rsidRPr="00A127AC" w:rsidRDefault="00A127AC" w:rsidP="00A127AC">
      <w:pPr>
        <w:spacing w:after="0" w:line="240" w:lineRule="auto"/>
        <w:rPr>
          <w:sz w:val="24"/>
          <w:szCs w:val="24"/>
          <w:lang w:val="en-IN"/>
        </w:rPr>
      </w:pPr>
      <w:r w:rsidRPr="00A127AC">
        <w:rPr>
          <w:sz w:val="24"/>
          <w:szCs w:val="24"/>
          <w:lang w:val="en-IN"/>
        </w:rPr>
        <w:t xml:space="preserve">                </w:t>
      </w:r>
      <w:proofErr w:type="spellStart"/>
      <w:r w:rsidRPr="00A127AC">
        <w:rPr>
          <w:sz w:val="24"/>
          <w:szCs w:val="24"/>
          <w:lang w:val="en-IN"/>
        </w:rPr>
        <w:t>cout</w:t>
      </w:r>
      <w:proofErr w:type="spellEnd"/>
      <w:r w:rsidRPr="00A127AC">
        <w:rPr>
          <w:sz w:val="24"/>
          <w:szCs w:val="24"/>
          <w:lang w:val="en-IN"/>
        </w:rPr>
        <w:t xml:space="preserve"> &lt;&lt; "Invalid choice! Please try again." &lt;&lt; </w:t>
      </w:r>
      <w:proofErr w:type="spellStart"/>
      <w:r w:rsidRPr="00A127AC">
        <w:rPr>
          <w:sz w:val="24"/>
          <w:szCs w:val="24"/>
          <w:lang w:val="en-IN"/>
        </w:rPr>
        <w:t>endl</w:t>
      </w:r>
      <w:proofErr w:type="spellEnd"/>
      <w:r w:rsidRPr="00A127AC">
        <w:rPr>
          <w:sz w:val="24"/>
          <w:szCs w:val="24"/>
          <w:lang w:val="en-IN"/>
        </w:rPr>
        <w:t>;</w:t>
      </w:r>
    </w:p>
    <w:p w14:paraId="0E32333E" w14:textId="77777777" w:rsidR="00A127AC" w:rsidRPr="00A127AC" w:rsidRDefault="00A127AC" w:rsidP="00A127AC">
      <w:pPr>
        <w:spacing w:after="0" w:line="240" w:lineRule="auto"/>
        <w:rPr>
          <w:sz w:val="24"/>
          <w:szCs w:val="24"/>
          <w:lang w:val="en-IN"/>
        </w:rPr>
      </w:pPr>
      <w:r w:rsidRPr="00A127AC">
        <w:rPr>
          <w:sz w:val="24"/>
          <w:szCs w:val="24"/>
          <w:lang w:val="en-IN"/>
        </w:rPr>
        <w:t xml:space="preserve">        }</w:t>
      </w:r>
    </w:p>
    <w:p w14:paraId="36E498C8" w14:textId="77777777" w:rsidR="00A127AC" w:rsidRPr="00A127AC" w:rsidRDefault="00A127AC" w:rsidP="00A127AC">
      <w:pPr>
        <w:spacing w:after="0" w:line="240" w:lineRule="auto"/>
        <w:rPr>
          <w:sz w:val="24"/>
          <w:szCs w:val="24"/>
          <w:lang w:val="en-IN"/>
        </w:rPr>
      </w:pPr>
      <w:r w:rsidRPr="00A127AC">
        <w:rPr>
          <w:sz w:val="24"/>
          <w:szCs w:val="24"/>
          <w:lang w:val="en-IN"/>
        </w:rPr>
        <w:t xml:space="preserve">    }</w:t>
      </w:r>
    </w:p>
    <w:p w14:paraId="7AC60087" w14:textId="77777777" w:rsidR="00A127AC" w:rsidRPr="00A127AC" w:rsidRDefault="00A127AC" w:rsidP="00A127AC">
      <w:pPr>
        <w:spacing w:after="0" w:line="240" w:lineRule="auto"/>
        <w:rPr>
          <w:sz w:val="24"/>
          <w:szCs w:val="24"/>
          <w:lang w:val="en-IN"/>
        </w:rPr>
      </w:pPr>
    </w:p>
    <w:p w14:paraId="190F2D03" w14:textId="77777777" w:rsidR="00A127AC" w:rsidRPr="00A127AC" w:rsidRDefault="00A127AC" w:rsidP="00A127AC">
      <w:pPr>
        <w:spacing w:after="0" w:line="240" w:lineRule="auto"/>
        <w:rPr>
          <w:sz w:val="24"/>
          <w:szCs w:val="24"/>
          <w:lang w:val="en-IN"/>
        </w:rPr>
      </w:pPr>
      <w:r w:rsidRPr="00A127AC">
        <w:rPr>
          <w:sz w:val="24"/>
          <w:szCs w:val="24"/>
          <w:lang w:val="en-IN"/>
        </w:rPr>
        <w:t xml:space="preserve">    return 0;</w:t>
      </w:r>
    </w:p>
    <w:p w14:paraId="493A8CE7" w14:textId="763E8A34" w:rsidR="00A127AC" w:rsidRDefault="00A127AC" w:rsidP="00A127AC">
      <w:pPr>
        <w:spacing w:after="0" w:line="240" w:lineRule="auto"/>
        <w:rPr>
          <w:sz w:val="24"/>
          <w:szCs w:val="24"/>
          <w:lang w:val="en-IN"/>
        </w:rPr>
      </w:pPr>
      <w:r w:rsidRPr="00A127AC">
        <w:rPr>
          <w:sz w:val="24"/>
          <w:szCs w:val="24"/>
          <w:lang w:val="en-IN"/>
        </w:rPr>
        <w:t>}</w:t>
      </w:r>
    </w:p>
    <w:p w14:paraId="69C1AA4A" w14:textId="77777777" w:rsidR="00D62A0F" w:rsidRDefault="00D62A0F" w:rsidP="00A127AC">
      <w:pPr>
        <w:spacing w:after="0" w:line="240" w:lineRule="auto"/>
        <w:rPr>
          <w:sz w:val="24"/>
          <w:szCs w:val="24"/>
          <w:lang w:val="en-IN"/>
        </w:rPr>
      </w:pPr>
    </w:p>
    <w:p w14:paraId="5B39074C" w14:textId="28B9FBCB" w:rsidR="00D62A0F" w:rsidRDefault="00D62A0F" w:rsidP="00A127AC">
      <w:pPr>
        <w:spacing w:after="0" w:line="240" w:lineRule="auto"/>
        <w:rPr>
          <w:sz w:val="24"/>
          <w:szCs w:val="24"/>
          <w:lang w:val="en-IN"/>
        </w:rPr>
      </w:pPr>
      <w:r w:rsidRPr="00D62A0F">
        <w:rPr>
          <w:sz w:val="24"/>
          <w:szCs w:val="24"/>
          <w:lang w:val="en-IN"/>
        </w:rPr>
        <w:lastRenderedPageBreak/>
        <w:drawing>
          <wp:inline distT="0" distB="0" distL="0" distR="0" wp14:anchorId="01FD696D" wp14:editId="38615D87">
            <wp:extent cx="7052310" cy="4620260"/>
            <wp:effectExtent l="0" t="0" r="0" b="8890"/>
            <wp:docPr id="966521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521016" name=""/>
                    <pic:cNvPicPr/>
                  </pic:nvPicPr>
                  <pic:blipFill>
                    <a:blip r:embed="rId43"/>
                    <a:stretch>
                      <a:fillRect/>
                    </a:stretch>
                  </pic:blipFill>
                  <pic:spPr>
                    <a:xfrm>
                      <a:off x="0" y="0"/>
                      <a:ext cx="7052310" cy="4620260"/>
                    </a:xfrm>
                    <a:prstGeom prst="rect">
                      <a:avLst/>
                    </a:prstGeom>
                  </pic:spPr>
                </pic:pic>
              </a:graphicData>
            </a:graphic>
          </wp:inline>
        </w:drawing>
      </w:r>
    </w:p>
    <w:p w14:paraId="685A17DE" w14:textId="77777777" w:rsidR="00D62A0F" w:rsidRDefault="00D62A0F" w:rsidP="00A127AC">
      <w:pPr>
        <w:spacing w:after="0" w:line="240" w:lineRule="auto"/>
        <w:rPr>
          <w:sz w:val="24"/>
          <w:szCs w:val="24"/>
          <w:lang w:val="en-IN"/>
        </w:rPr>
      </w:pPr>
    </w:p>
    <w:p w14:paraId="6F67526E" w14:textId="77777777" w:rsidR="00D62A0F" w:rsidRDefault="00D62A0F" w:rsidP="00A127AC">
      <w:pPr>
        <w:spacing w:after="0" w:line="240" w:lineRule="auto"/>
        <w:rPr>
          <w:sz w:val="24"/>
          <w:szCs w:val="24"/>
          <w:lang w:val="en-IN"/>
        </w:rPr>
      </w:pPr>
    </w:p>
    <w:p w14:paraId="073F96CF" w14:textId="3B026C5D" w:rsidR="00D62A0F" w:rsidRPr="00D62A0F" w:rsidRDefault="00D62A0F" w:rsidP="00D62A0F">
      <w:pPr>
        <w:spacing w:after="0" w:line="240" w:lineRule="auto"/>
        <w:rPr>
          <w:b/>
          <w:bCs/>
          <w:sz w:val="24"/>
          <w:szCs w:val="24"/>
        </w:rPr>
      </w:pPr>
      <w:r w:rsidRPr="00D62A0F">
        <w:rPr>
          <w:b/>
          <w:bCs/>
          <w:sz w:val="24"/>
          <w:szCs w:val="24"/>
          <w:highlight w:val="yellow"/>
          <w:lang w:val="en-IN"/>
        </w:rPr>
        <w:t>31.</w:t>
      </w:r>
      <w:r w:rsidRPr="00D62A0F">
        <w:rPr>
          <w:b/>
          <w:bCs/>
          <w:sz w:val="24"/>
          <w:szCs w:val="24"/>
          <w:highlight w:val="yellow"/>
        </w:rPr>
        <w:t>Define a class called Car with attributes such as make, model, and year. Include member functions to set and get these attributes. Create an object of the Car class and demonstrate the use of its member functions</w:t>
      </w:r>
    </w:p>
    <w:p w14:paraId="42CC2BBA" w14:textId="2D8940B8" w:rsidR="00D62A0F" w:rsidRDefault="00D62A0F" w:rsidP="00A127AC">
      <w:pPr>
        <w:spacing w:after="0" w:line="240" w:lineRule="auto"/>
        <w:rPr>
          <w:b/>
          <w:bCs/>
          <w:sz w:val="24"/>
          <w:szCs w:val="24"/>
          <w:lang w:val="en-IN"/>
        </w:rPr>
      </w:pPr>
    </w:p>
    <w:p w14:paraId="42A7C715" w14:textId="77777777" w:rsidR="00D62A0F" w:rsidRPr="00D62A0F" w:rsidRDefault="00D62A0F" w:rsidP="00D62A0F">
      <w:pPr>
        <w:spacing w:after="0"/>
        <w:rPr>
          <w:sz w:val="24"/>
          <w:szCs w:val="24"/>
          <w:lang w:val="en-IN"/>
        </w:rPr>
      </w:pPr>
      <w:r w:rsidRPr="00D62A0F">
        <w:rPr>
          <w:sz w:val="24"/>
          <w:szCs w:val="24"/>
          <w:lang w:val="en-IN"/>
        </w:rPr>
        <w:t>#include &lt;iostream&gt;</w:t>
      </w:r>
    </w:p>
    <w:p w14:paraId="398D4D77" w14:textId="77777777" w:rsidR="00D62A0F" w:rsidRPr="00D62A0F" w:rsidRDefault="00D62A0F" w:rsidP="00D62A0F">
      <w:pPr>
        <w:spacing w:after="0"/>
        <w:rPr>
          <w:sz w:val="24"/>
          <w:szCs w:val="24"/>
          <w:lang w:val="en-IN"/>
        </w:rPr>
      </w:pPr>
      <w:r w:rsidRPr="00D62A0F">
        <w:rPr>
          <w:sz w:val="24"/>
          <w:szCs w:val="24"/>
          <w:lang w:val="en-IN"/>
        </w:rPr>
        <w:t>#include &lt;string&gt;</w:t>
      </w:r>
    </w:p>
    <w:p w14:paraId="7CE1AA17" w14:textId="77777777" w:rsidR="00D62A0F" w:rsidRPr="00D62A0F" w:rsidRDefault="00D62A0F" w:rsidP="00D62A0F">
      <w:pPr>
        <w:spacing w:after="0"/>
        <w:rPr>
          <w:sz w:val="24"/>
          <w:szCs w:val="24"/>
          <w:lang w:val="en-IN"/>
        </w:rPr>
      </w:pPr>
      <w:r w:rsidRPr="00D62A0F">
        <w:rPr>
          <w:sz w:val="24"/>
          <w:szCs w:val="24"/>
          <w:lang w:val="en-IN"/>
        </w:rPr>
        <w:t>using namespace std;</w:t>
      </w:r>
    </w:p>
    <w:p w14:paraId="784728B7" w14:textId="77777777" w:rsidR="00D62A0F" w:rsidRPr="00D62A0F" w:rsidRDefault="00D62A0F" w:rsidP="00D62A0F">
      <w:pPr>
        <w:spacing w:after="0"/>
        <w:rPr>
          <w:sz w:val="24"/>
          <w:szCs w:val="24"/>
          <w:lang w:val="en-IN"/>
        </w:rPr>
      </w:pPr>
    </w:p>
    <w:p w14:paraId="5CF1F821" w14:textId="77777777" w:rsidR="00D62A0F" w:rsidRPr="00D62A0F" w:rsidRDefault="00D62A0F" w:rsidP="00D62A0F">
      <w:pPr>
        <w:spacing w:after="0"/>
        <w:rPr>
          <w:sz w:val="24"/>
          <w:szCs w:val="24"/>
          <w:lang w:val="en-IN"/>
        </w:rPr>
      </w:pPr>
      <w:r w:rsidRPr="00D62A0F">
        <w:rPr>
          <w:sz w:val="24"/>
          <w:szCs w:val="24"/>
          <w:lang w:val="en-IN"/>
        </w:rPr>
        <w:t>class Car {</w:t>
      </w:r>
    </w:p>
    <w:p w14:paraId="49C8E95F" w14:textId="77777777" w:rsidR="00D62A0F" w:rsidRPr="00D62A0F" w:rsidRDefault="00D62A0F" w:rsidP="00D62A0F">
      <w:pPr>
        <w:spacing w:after="0"/>
        <w:rPr>
          <w:sz w:val="24"/>
          <w:szCs w:val="24"/>
          <w:lang w:val="en-IN"/>
        </w:rPr>
      </w:pPr>
      <w:r w:rsidRPr="00D62A0F">
        <w:rPr>
          <w:sz w:val="24"/>
          <w:szCs w:val="24"/>
          <w:lang w:val="en-IN"/>
        </w:rPr>
        <w:t>private:</w:t>
      </w:r>
    </w:p>
    <w:p w14:paraId="3BADC41E" w14:textId="77777777" w:rsidR="00D62A0F" w:rsidRPr="00D62A0F" w:rsidRDefault="00D62A0F" w:rsidP="00D62A0F">
      <w:pPr>
        <w:spacing w:after="0"/>
        <w:rPr>
          <w:sz w:val="24"/>
          <w:szCs w:val="24"/>
          <w:lang w:val="en-IN"/>
        </w:rPr>
      </w:pPr>
      <w:r w:rsidRPr="00D62A0F">
        <w:rPr>
          <w:sz w:val="24"/>
          <w:szCs w:val="24"/>
          <w:lang w:val="en-IN"/>
        </w:rPr>
        <w:t xml:space="preserve">    string make;</w:t>
      </w:r>
    </w:p>
    <w:p w14:paraId="14498E3D" w14:textId="77777777" w:rsidR="00D62A0F" w:rsidRPr="00D62A0F" w:rsidRDefault="00D62A0F" w:rsidP="00D62A0F">
      <w:pPr>
        <w:spacing w:after="0"/>
        <w:rPr>
          <w:sz w:val="24"/>
          <w:szCs w:val="24"/>
          <w:lang w:val="en-IN"/>
        </w:rPr>
      </w:pPr>
      <w:r w:rsidRPr="00D62A0F">
        <w:rPr>
          <w:sz w:val="24"/>
          <w:szCs w:val="24"/>
          <w:lang w:val="en-IN"/>
        </w:rPr>
        <w:t xml:space="preserve">    string model;</w:t>
      </w:r>
    </w:p>
    <w:p w14:paraId="64E27DBE" w14:textId="77777777" w:rsidR="00D62A0F" w:rsidRPr="00D62A0F" w:rsidRDefault="00D62A0F" w:rsidP="00D62A0F">
      <w:pPr>
        <w:spacing w:after="0"/>
        <w:rPr>
          <w:sz w:val="24"/>
          <w:szCs w:val="24"/>
          <w:lang w:val="en-IN"/>
        </w:rPr>
      </w:pPr>
      <w:r w:rsidRPr="00D62A0F">
        <w:rPr>
          <w:sz w:val="24"/>
          <w:szCs w:val="24"/>
          <w:lang w:val="en-IN"/>
        </w:rPr>
        <w:t xml:space="preserve">    int year;</w:t>
      </w:r>
    </w:p>
    <w:p w14:paraId="5FFEDC14" w14:textId="77777777" w:rsidR="00D62A0F" w:rsidRPr="00D62A0F" w:rsidRDefault="00D62A0F" w:rsidP="00D62A0F">
      <w:pPr>
        <w:spacing w:after="0"/>
        <w:rPr>
          <w:sz w:val="24"/>
          <w:szCs w:val="24"/>
          <w:lang w:val="en-IN"/>
        </w:rPr>
      </w:pPr>
    </w:p>
    <w:p w14:paraId="4F4DE759" w14:textId="77777777" w:rsidR="00D62A0F" w:rsidRPr="00D62A0F" w:rsidRDefault="00D62A0F" w:rsidP="00D62A0F">
      <w:pPr>
        <w:spacing w:after="0"/>
        <w:rPr>
          <w:sz w:val="24"/>
          <w:szCs w:val="24"/>
          <w:lang w:val="en-IN"/>
        </w:rPr>
      </w:pPr>
      <w:r w:rsidRPr="00D62A0F">
        <w:rPr>
          <w:sz w:val="24"/>
          <w:szCs w:val="24"/>
          <w:lang w:val="en-IN"/>
        </w:rPr>
        <w:t>public:</w:t>
      </w:r>
    </w:p>
    <w:p w14:paraId="7AB11360" w14:textId="77777777" w:rsidR="00D62A0F" w:rsidRPr="00D62A0F" w:rsidRDefault="00D62A0F" w:rsidP="00D62A0F">
      <w:pPr>
        <w:spacing w:after="0"/>
        <w:rPr>
          <w:sz w:val="24"/>
          <w:szCs w:val="24"/>
          <w:lang w:val="en-IN"/>
        </w:rPr>
      </w:pPr>
      <w:r w:rsidRPr="00D62A0F">
        <w:rPr>
          <w:sz w:val="24"/>
          <w:szCs w:val="24"/>
          <w:lang w:val="en-IN"/>
        </w:rPr>
        <w:t xml:space="preserve">    void </w:t>
      </w:r>
      <w:proofErr w:type="spellStart"/>
      <w:proofErr w:type="gramStart"/>
      <w:r w:rsidRPr="00D62A0F">
        <w:rPr>
          <w:sz w:val="24"/>
          <w:szCs w:val="24"/>
          <w:lang w:val="en-IN"/>
        </w:rPr>
        <w:t>setAttributes</w:t>
      </w:r>
      <w:proofErr w:type="spellEnd"/>
      <w:r w:rsidRPr="00D62A0F">
        <w:rPr>
          <w:sz w:val="24"/>
          <w:szCs w:val="24"/>
          <w:lang w:val="en-IN"/>
        </w:rPr>
        <w:t>(</w:t>
      </w:r>
      <w:proofErr w:type="gramEnd"/>
      <w:r w:rsidRPr="00D62A0F">
        <w:rPr>
          <w:sz w:val="24"/>
          <w:szCs w:val="24"/>
          <w:lang w:val="en-IN"/>
        </w:rPr>
        <w:t xml:space="preserve">string </w:t>
      </w:r>
      <w:proofErr w:type="spellStart"/>
      <w:r w:rsidRPr="00D62A0F">
        <w:rPr>
          <w:sz w:val="24"/>
          <w:szCs w:val="24"/>
          <w:lang w:val="en-IN"/>
        </w:rPr>
        <w:t>carMake</w:t>
      </w:r>
      <w:proofErr w:type="spellEnd"/>
      <w:r w:rsidRPr="00D62A0F">
        <w:rPr>
          <w:sz w:val="24"/>
          <w:szCs w:val="24"/>
          <w:lang w:val="en-IN"/>
        </w:rPr>
        <w:t xml:space="preserve">, string </w:t>
      </w:r>
      <w:proofErr w:type="spellStart"/>
      <w:r w:rsidRPr="00D62A0F">
        <w:rPr>
          <w:sz w:val="24"/>
          <w:szCs w:val="24"/>
          <w:lang w:val="en-IN"/>
        </w:rPr>
        <w:t>carModel</w:t>
      </w:r>
      <w:proofErr w:type="spellEnd"/>
      <w:r w:rsidRPr="00D62A0F">
        <w:rPr>
          <w:sz w:val="24"/>
          <w:szCs w:val="24"/>
          <w:lang w:val="en-IN"/>
        </w:rPr>
        <w:t xml:space="preserve">, int </w:t>
      </w:r>
      <w:proofErr w:type="spellStart"/>
      <w:r w:rsidRPr="00D62A0F">
        <w:rPr>
          <w:sz w:val="24"/>
          <w:szCs w:val="24"/>
          <w:lang w:val="en-IN"/>
        </w:rPr>
        <w:t>carYear</w:t>
      </w:r>
      <w:proofErr w:type="spellEnd"/>
      <w:r w:rsidRPr="00D62A0F">
        <w:rPr>
          <w:sz w:val="24"/>
          <w:szCs w:val="24"/>
          <w:lang w:val="en-IN"/>
        </w:rPr>
        <w:t>) {</w:t>
      </w:r>
    </w:p>
    <w:p w14:paraId="7641461A" w14:textId="77777777" w:rsidR="00D62A0F" w:rsidRPr="00D62A0F" w:rsidRDefault="00D62A0F" w:rsidP="00D62A0F">
      <w:pPr>
        <w:spacing w:after="0"/>
        <w:rPr>
          <w:sz w:val="24"/>
          <w:szCs w:val="24"/>
          <w:lang w:val="en-IN"/>
        </w:rPr>
      </w:pPr>
      <w:r w:rsidRPr="00D62A0F">
        <w:rPr>
          <w:sz w:val="24"/>
          <w:szCs w:val="24"/>
          <w:lang w:val="en-IN"/>
        </w:rPr>
        <w:t xml:space="preserve">        make = </w:t>
      </w:r>
      <w:proofErr w:type="spellStart"/>
      <w:r w:rsidRPr="00D62A0F">
        <w:rPr>
          <w:sz w:val="24"/>
          <w:szCs w:val="24"/>
          <w:lang w:val="en-IN"/>
        </w:rPr>
        <w:t>carMake</w:t>
      </w:r>
      <w:proofErr w:type="spellEnd"/>
      <w:r w:rsidRPr="00D62A0F">
        <w:rPr>
          <w:sz w:val="24"/>
          <w:szCs w:val="24"/>
          <w:lang w:val="en-IN"/>
        </w:rPr>
        <w:t>;</w:t>
      </w:r>
    </w:p>
    <w:p w14:paraId="412B59F1" w14:textId="77777777" w:rsidR="00D62A0F" w:rsidRPr="00D62A0F" w:rsidRDefault="00D62A0F" w:rsidP="00D62A0F">
      <w:pPr>
        <w:spacing w:after="0"/>
        <w:rPr>
          <w:sz w:val="24"/>
          <w:szCs w:val="24"/>
          <w:lang w:val="en-IN"/>
        </w:rPr>
      </w:pPr>
      <w:r w:rsidRPr="00D62A0F">
        <w:rPr>
          <w:sz w:val="24"/>
          <w:szCs w:val="24"/>
          <w:lang w:val="en-IN"/>
        </w:rPr>
        <w:t xml:space="preserve">        model = </w:t>
      </w:r>
      <w:proofErr w:type="spellStart"/>
      <w:r w:rsidRPr="00D62A0F">
        <w:rPr>
          <w:sz w:val="24"/>
          <w:szCs w:val="24"/>
          <w:lang w:val="en-IN"/>
        </w:rPr>
        <w:t>carModel</w:t>
      </w:r>
      <w:proofErr w:type="spellEnd"/>
      <w:r w:rsidRPr="00D62A0F">
        <w:rPr>
          <w:sz w:val="24"/>
          <w:szCs w:val="24"/>
          <w:lang w:val="en-IN"/>
        </w:rPr>
        <w:t>;</w:t>
      </w:r>
    </w:p>
    <w:p w14:paraId="37264E30" w14:textId="77777777" w:rsidR="00D62A0F" w:rsidRPr="00D62A0F" w:rsidRDefault="00D62A0F" w:rsidP="00D62A0F">
      <w:pPr>
        <w:spacing w:after="0"/>
        <w:rPr>
          <w:sz w:val="24"/>
          <w:szCs w:val="24"/>
          <w:lang w:val="en-IN"/>
        </w:rPr>
      </w:pPr>
      <w:r w:rsidRPr="00D62A0F">
        <w:rPr>
          <w:sz w:val="24"/>
          <w:szCs w:val="24"/>
          <w:lang w:val="en-IN"/>
        </w:rPr>
        <w:t xml:space="preserve">        year = </w:t>
      </w:r>
      <w:proofErr w:type="spellStart"/>
      <w:r w:rsidRPr="00D62A0F">
        <w:rPr>
          <w:sz w:val="24"/>
          <w:szCs w:val="24"/>
          <w:lang w:val="en-IN"/>
        </w:rPr>
        <w:t>carYear</w:t>
      </w:r>
      <w:proofErr w:type="spellEnd"/>
      <w:r w:rsidRPr="00D62A0F">
        <w:rPr>
          <w:sz w:val="24"/>
          <w:szCs w:val="24"/>
          <w:lang w:val="en-IN"/>
        </w:rPr>
        <w:t>;</w:t>
      </w:r>
    </w:p>
    <w:p w14:paraId="539266E5" w14:textId="77777777" w:rsidR="00D62A0F" w:rsidRPr="00D62A0F" w:rsidRDefault="00D62A0F" w:rsidP="00D62A0F">
      <w:pPr>
        <w:spacing w:after="0"/>
        <w:rPr>
          <w:sz w:val="24"/>
          <w:szCs w:val="24"/>
          <w:lang w:val="en-IN"/>
        </w:rPr>
      </w:pPr>
      <w:r w:rsidRPr="00D62A0F">
        <w:rPr>
          <w:sz w:val="24"/>
          <w:szCs w:val="24"/>
          <w:lang w:val="en-IN"/>
        </w:rPr>
        <w:lastRenderedPageBreak/>
        <w:t xml:space="preserve">    }</w:t>
      </w:r>
    </w:p>
    <w:p w14:paraId="328248C4" w14:textId="77777777" w:rsidR="00D62A0F" w:rsidRPr="00D62A0F" w:rsidRDefault="00D62A0F" w:rsidP="00D62A0F">
      <w:pPr>
        <w:spacing w:after="0"/>
        <w:rPr>
          <w:sz w:val="24"/>
          <w:szCs w:val="24"/>
          <w:lang w:val="en-IN"/>
        </w:rPr>
      </w:pPr>
    </w:p>
    <w:p w14:paraId="4B2E5E6B" w14:textId="77777777" w:rsidR="00D62A0F" w:rsidRPr="00D62A0F" w:rsidRDefault="00D62A0F" w:rsidP="00D62A0F">
      <w:pPr>
        <w:spacing w:after="0"/>
        <w:rPr>
          <w:sz w:val="24"/>
          <w:szCs w:val="24"/>
          <w:lang w:val="en-IN"/>
        </w:rPr>
      </w:pPr>
      <w:r w:rsidRPr="00D62A0F">
        <w:rPr>
          <w:sz w:val="24"/>
          <w:szCs w:val="24"/>
          <w:lang w:val="en-IN"/>
        </w:rPr>
        <w:t xml:space="preserve">    string </w:t>
      </w:r>
      <w:proofErr w:type="spellStart"/>
      <w:proofErr w:type="gramStart"/>
      <w:r w:rsidRPr="00D62A0F">
        <w:rPr>
          <w:sz w:val="24"/>
          <w:szCs w:val="24"/>
          <w:lang w:val="en-IN"/>
        </w:rPr>
        <w:t>getMake</w:t>
      </w:r>
      <w:proofErr w:type="spellEnd"/>
      <w:r w:rsidRPr="00D62A0F">
        <w:rPr>
          <w:sz w:val="24"/>
          <w:szCs w:val="24"/>
          <w:lang w:val="en-IN"/>
        </w:rPr>
        <w:t>(</w:t>
      </w:r>
      <w:proofErr w:type="gramEnd"/>
      <w:r w:rsidRPr="00D62A0F">
        <w:rPr>
          <w:sz w:val="24"/>
          <w:szCs w:val="24"/>
          <w:lang w:val="en-IN"/>
        </w:rPr>
        <w:t>) {</w:t>
      </w:r>
    </w:p>
    <w:p w14:paraId="4CE91932" w14:textId="77777777" w:rsidR="00D62A0F" w:rsidRPr="00D62A0F" w:rsidRDefault="00D62A0F" w:rsidP="00D62A0F">
      <w:pPr>
        <w:spacing w:after="0"/>
        <w:rPr>
          <w:sz w:val="24"/>
          <w:szCs w:val="24"/>
          <w:lang w:val="en-IN"/>
        </w:rPr>
      </w:pPr>
      <w:r w:rsidRPr="00D62A0F">
        <w:rPr>
          <w:sz w:val="24"/>
          <w:szCs w:val="24"/>
          <w:lang w:val="en-IN"/>
        </w:rPr>
        <w:t xml:space="preserve">        return make;</w:t>
      </w:r>
    </w:p>
    <w:p w14:paraId="25786357" w14:textId="77777777" w:rsidR="00D62A0F" w:rsidRPr="00D62A0F" w:rsidRDefault="00D62A0F" w:rsidP="00D62A0F">
      <w:pPr>
        <w:spacing w:after="0"/>
        <w:rPr>
          <w:sz w:val="24"/>
          <w:szCs w:val="24"/>
          <w:lang w:val="en-IN"/>
        </w:rPr>
      </w:pPr>
      <w:r w:rsidRPr="00D62A0F">
        <w:rPr>
          <w:sz w:val="24"/>
          <w:szCs w:val="24"/>
          <w:lang w:val="en-IN"/>
        </w:rPr>
        <w:t xml:space="preserve">    }</w:t>
      </w:r>
    </w:p>
    <w:p w14:paraId="1687C1B9" w14:textId="77777777" w:rsidR="00D62A0F" w:rsidRPr="00D62A0F" w:rsidRDefault="00D62A0F" w:rsidP="00D62A0F">
      <w:pPr>
        <w:spacing w:after="0"/>
        <w:rPr>
          <w:sz w:val="24"/>
          <w:szCs w:val="24"/>
          <w:lang w:val="en-IN"/>
        </w:rPr>
      </w:pPr>
    </w:p>
    <w:p w14:paraId="711F83C3" w14:textId="77777777" w:rsidR="00D62A0F" w:rsidRPr="00D62A0F" w:rsidRDefault="00D62A0F" w:rsidP="00D62A0F">
      <w:pPr>
        <w:spacing w:after="0"/>
        <w:rPr>
          <w:sz w:val="24"/>
          <w:szCs w:val="24"/>
          <w:lang w:val="en-IN"/>
        </w:rPr>
      </w:pPr>
      <w:r w:rsidRPr="00D62A0F">
        <w:rPr>
          <w:sz w:val="24"/>
          <w:szCs w:val="24"/>
          <w:lang w:val="en-IN"/>
        </w:rPr>
        <w:t xml:space="preserve">    string </w:t>
      </w:r>
      <w:proofErr w:type="spellStart"/>
      <w:proofErr w:type="gramStart"/>
      <w:r w:rsidRPr="00D62A0F">
        <w:rPr>
          <w:sz w:val="24"/>
          <w:szCs w:val="24"/>
          <w:lang w:val="en-IN"/>
        </w:rPr>
        <w:t>getModel</w:t>
      </w:r>
      <w:proofErr w:type="spellEnd"/>
      <w:r w:rsidRPr="00D62A0F">
        <w:rPr>
          <w:sz w:val="24"/>
          <w:szCs w:val="24"/>
          <w:lang w:val="en-IN"/>
        </w:rPr>
        <w:t>(</w:t>
      </w:r>
      <w:proofErr w:type="gramEnd"/>
      <w:r w:rsidRPr="00D62A0F">
        <w:rPr>
          <w:sz w:val="24"/>
          <w:szCs w:val="24"/>
          <w:lang w:val="en-IN"/>
        </w:rPr>
        <w:t>) {</w:t>
      </w:r>
    </w:p>
    <w:p w14:paraId="610EBA76" w14:textId="77777777" w:rsidR="00D62A0F" w:rsidRPr="00D62A0F" w:rsidRDefault="00D62A0F" w:rsidP="00D62A0F">
      <w:pPr>
        <w:spacing w:after="0"/>
        <w:rPr>
          <w:sz w:val="24"/>
          <w:szCs w:val="24"/>
          <w:lang w:val="en-IN"/>
        </w:rPr>
      </w:pPr>
      <w:r w:rsidRPr="00D62A0F">
        <w:rPr>
          <w:sz w:val="24"/>
          <w:szCs w:val="24"/>
          <w:lang w:val="en-IN"/>
        </w:rPr>
        <w:t xml:space="preserve">        return model;</w:t>
      </w:r>
    </w:p>
    <w:p w14:paraId="0D142CFE" w14:textId="77777777" w:rsidR="00D62A0F" w:rsidRPr="00D62A0F" w:rsidRDefault="00D62A0F" w:rsidP="00D62A0F">
      <w:pPr>
        <w:spacing w:after="0"/>
        <w:rPr>
          <w:sz w:val="24"/>
          <w:szCs w:val="24"/>
          <w:lang w:val="en-IN"/>
        </w:rPr>
      </w:pPr>
      <w:r w:rsidRPr="00D62A0F">
        <w:rPr>
          <w:sz w:val="24"/>
          <w:szCs w:val="24"/>
          <w:lang w:val="en-IN"/>
        </w:rPr>
        <w:t xml:space="preserve">    }</w:t>
      </w:r>
    </w:p>
    <w:p w14:paraId="5A0EC3DE" w14:textId="77777777" w:rsidR="00D62A0F" w:rsidRPr="00D62A0F" w:rsidRDefault="00D62A0F" w:rsidP="00D62A0F">
      <w:pPr>
        <w:spacing w:after="0"/>
        <w:rPr>
          <w:sz w:val="24"/>
          <w:szCs w:val="24"/>
          <w:lang w:val="en-IN"/>
        </w:rPr>
      </w:pPr>
    </w:p>
    <w:p w14:paraId="037D1350" w14:textId="77777777" w:rsidR="00D62A0F" w:rsidRPr="00D62A0F" w:rsidRDefault="00D62A0F" w:rsidP="00D62A0F">
      <w:pPr>
        <w:spacing w:after="0"/>
        <w:rPr>
          <w:sz w:val="24"/>
          <w:szCs w:val="24"/>
          <w:lang w:val="en-IN"/>
        </w:rPr>
      </w:pPr>
      <w:r w:rsidRPr="00D62A0F">
        <w:rPr>
          <w:sz w:val="24"/>
          <w:szCs w:val="24"/>
          <w:lang w:val="en-IN"/>
        </w:rPr>
        <w:t xml:space="preserve">    int </w:t>
      </w:r>
      <w:proofErr w:type="spellStart"/>
      <w:proofErr w:type="gramStart"/>
      <w:r w:rsidRPr="00D62A0F">
        <w:rPr>
          <w:sz w:val="24"/>
          <w:szCs w:val="24"/>
          <w:lang w:val="en-IN"/>
        </w:rPr>
        <w:t>getYear</w:t>
      </w:r>
      <w:proofErr w:type="spellEnd"/>
      <w:r w:rsidRPr="00D62A0F">
        <w:rPr>
          <w:sz w:val="24"/>
          <w:szCs w:val="24"/>
          <w:lang w:val="en-IN"/>
        </w:rPr>
        <w:t>(</w:t>
      </w:r>
      <w:proofErr w:type="gramEnd"/>
      <w:r w:rsidRPr="00D62A0F">
        <w:rPr>
          <w:sz w:val="24"/>
          <w:szCs w:val="24"/>
          <w:lang w:val="en-IN"/>
        </w:rPr>
        <w:t>) {</w:t>
      </w:r>
    </w:p>
    <w:p w14:paraId="705A9A9C" w14:textId="77777777" w:rsidR="00D62A0F" w:rsidRPr="00D62A0F" w:rsidRDefault="00D62A0F" w:rsidP="00D62A0F">
      <w:pPr>
        <w:spacing w:after="0"/>
        <w:rPr>
          <w:sz w:val="24"/>
          <w:szCs w:val="24"/>
          <w:lang w:val="en-IN"/>
        </w:rPr>
      </w:pPr>
      <w:r w:rsidRPr="00D62A0F">
        <w:rPr>
          <w:sz w:val="24"/>
          <w:szCs w:val="24"/>
          <w:lang w:val="en-IN"/>
        </w:rPr>
        <w:t xml:space="preserve">        return year;</w:t>
      </w:r>
    </w:p>
    <w:p w14:paraId="5EEA3580" w14:textId="77777777" w:rsidR="00D62A0F" w:rsidRPr="00D62A0F" w:rsidRDefault="00D62A0F" w:rsidP="00D62A0F">
      <w:pPr>
        <w:spacing w:after="0"/>
        <w:rPr>
          <w:sz w:val="24"/>
          <w:szCs w:val="24"/>
          <w:lang w:val="en-IN"/>
        </w:rPr>
      </w:pPr>
      <w:r w:rsidRPr="00D62A0F">
        <w:rPr>
          <w:sz w:val="24"/>
          <w:szCs w:val="24"/>
          <w:lang w:val="en-IN"/>
        </w:rPr>
        <w:t xml:space="preserve">    }</w:t>
      </w:r>
    </w:p>
    <w:p w14:paraId="5A135FD1" w14:textId="77777777" w:rsidR="00D62A0F" w:rsidRPr="00D62A0F" w:rsidRDefault="00D62A0F" w:rsidP="00D62A0F">
      <w:pPr>
        <w:spacing w:after="0"/>
        <w:rPr>
          <w:sz w:val="24"/>
          <w:szCs w:val="24"/>
          <w:lang w:val="en-IN"/>
        </w:rPr>
      </w:pPr>
      <w:r w:rsidRPr="00D62A0F">
        <w:rPr>
          <w:sz w:val="24"/>
          <w:szCs w:val="24"/>
          <w:lang w:val="en-IN"/>
        </w:rPr>
        <w:t>};</w:t>
      </w:r>
    </w:p>
    <w:p w14:paraId="344FB97B" w14:textId="77777777" w:rsidR="00D62A0F" w:rsidRPr="00D62A0F" w:rsidRDefault="00D62A0F" w:rsidP="00D62A0F">
      <w:pPr>
        <w:spacing w:after="0"/>
        <w:rPr>
          <w:sz w:val="24"/>
          <w:szCs w:val="24"/>
          <w:lang w:val="en-IN"/>
        </w:rPr>
      </w:pPr>
    </w:p>
    <w:p w14:paraId="718B7461" w14:textId="77777777" w:rsidR="00D62A0F" w:rsidRPr="00D62A0F" w:rsidRDefault="00D62A0F" w:rsidP="00D62A0F">
      <w:pPr>
        <w:spacing w:after="0"/>
        <w:rPr>
          <w:sz w:val="24"/>
          <w:szCs w:val="24"/>
          <w:lang w:val="en-IN"/>
        </w:rPr>
      </w:pPr>
      <w:r w:rsidRPr="00D62A0F">
        <w:rPr>
          <w:sz w:val="24"/>
          <w:szCs w:val="24"/>
          <w:lang w:val="en-IN"/>
        </w:rPr>
        <w:t xml:space="preserve">int </w:t>
      </w:r>
      <w:proofErr w:type="gramStart"/>
      <w:r w:rsidRPr="00D62A0F">
        <w:rPr>
          <w:sz w:val="24"/>
          <w:szCs w:val="24"/>
          <w:lang w:val="en-IN"/>
        </w:rPr>
        <w:t>main(</w:t>
      </w:r>
      <w:proofErr w:type="gramEnd"/>
      <w:r w:rsidRPr="00D62A0F">
        <w:rPr>
          <w:sz w:val="24"/>
          <w:szCs w:val="24"/>
          <w:lang w:val="en-IN"/>
        </w:rPr>
        <w:t>) {</w:t>
      </w:r>
    </w:p>
    <w:p w14:paraId="0DFC9F22" w14:textId="77777777" w:rsidR="00D62A0F" w:rsidRPr="00D62A0F" w:rsidRDefault="00D62A0F" w:rsidP="00D62A0F">
      <w:pPr>
        <w:spacing w:after="0"/>
        <w:rPr>
          <w:sz w:val="24"/>
          <w:szCs w:val="24"/>
          <w:lang w:val="en-IN"/>
        </w:rPr>
      </w:pPr>
      <w:r w:rsidRPr="00D62A0F">
        <w:rPr>
          <w:sz w:val="24"/>
          <w:szCs w:val="24"/>
          <w:lang w:val="en-IN"/>
        </w:rPr>
        <w:t xml:space="preserve">    Car </w:t>
      </w:r>
      <w:proofErr w:type="spellStart"/>
      <w:r w:rsidRPr="00D62A0F">
        <w:rPr>
          <w:sz w:val="24"/>
          <w:szCs w:val="24"/>
          <w:lang w:val="en-IN"/>
        </w:rPr>
        <w:t>myCar</w:t>
      </w:r>
      <w:proofErr w:type="spellEnd"/>
      <w:r w:rsidRPr="00D62A0F">
        <w:rPr>
          <w:sz w:val="24"/>
          <w:szCs w:val="24"/>
          <w:lang w:val="en-IN"/>
        </w:rPr>
        <w:t>;</w:t>
      </w:r>
    </w:p>
    <w:p w14:paraId="2F71926D" w14:textId="77777777" w:rsidR="00D62A0F" w:rsidRPr="00D62A0F" w:rsidRDefault="00D62A0F" w:rsidP="00D62A0F">
      <w:pPr>
        <w:spacing w:after="0"/>
        <w:rPr>
          <w:sz w:val="24"/>
          <w:szCs w:val="24"/>
          <w:lang w:val="en-IN"/>
        </w:rPr>
      </w:pPr>
      <w:r w:rsidRPr="00D62A0F">
        <w:rPr>
          <w:sz w:val="24"/>
          <w:szCs w:val="24"/>
          <w:lang w:val="en-IN"/>
        </w:rPr>
        <w:t xml:space="preserve">    </w:t>
      </w:r>
      <w:proofErr w:type="spellStart"/>
      <w:r w:rsidRPr="00D62A0F">
        <w:rPr>
          <w:sz w:val="24"/>
          <w:szCs w:val="24"/>
          <w:lang w:val="en-IN"/>
        </w:rPr>
        <w:t>myCar.setAttributes</w:t>
      </w:r>
      <w:proofErr w:type="spellEnd"/>
      <w:r w:rsidRPr="00D62A0F">
        <w:rPr>
          <w:sz w:val="24"/>
          <w:szCs w:val="24"/>
          <w:lang w:val="en-IN"/>
        </w:rPr>
        <w:t>("Toyota", "Corolla", 2020);</w:t>
      </w:r>
    </w:p>
    <w:p w14:paraId="330B267B" w14:textId="77777777" w:rsidR="00D62A0F" w:rsidRPr="00D62A0F" w:rsidRDefault="00D62A0F" w:rsidP="00D62A0F">
      <w:pPr>
        <w:spacing w:after="0"/>
        <w:rPr>
          <w:sz w:val="24"/>
          <w:szCs w:val="24"/>
          <w:lang w:val="en-IN"/>
        </w:rPr>
      </w:pPr>
      <w:r w:rsidRPr="00D62A0F">
        <w:rPr>
          <w:sz w:val="24"/>
          <w:szCs w:val="24"/>
          <w:lang w:val="en-IN"/>
        </w:rPr>
        <w:t xml:space="preserve">    </w:t>
      </w:r>
      <w:proofErr w:type="spellStart"/>
      <w:r w:rsidRPr="00D62A0F">
        <w:rPr>
          <w:sz w:val="24"/>
          <w:szCs w:val="24"/>
          <w:lang w:val="en-IN"/>
        </w:rPr>
        <w:t>cout</w:t>
      </w:r>
      <w:proofErr w:type="spellEnd"/>
      <w:r w:rsidRPr="00D62A0F">
        <w:rPr>
          <w:sz w:val="24"/>
          <w:szCs w:val="24"/>
          <w:lang w:val="en-IN"/>
        </w:rPr>
        <w:t xml:space="preserve"> &lt;&lt; "Car Make: " &lt;&lt; </w:t>
      </w:r>
      <w:proofErr w:type="spellStart"/>
      <w:r w:rsidRPr="00D62A0F">
        <w:rPr>
          <w:sz w:val="24"/>
          <w:szCs w:val="24"/>
          <w:lang w:val="en-IN"/>
        </w:rPr>
        <w:t>myCar.getMake</w:t>
      </w:r>
      <w:proofErr w:type="spellEnd"/>
      <w:r w:rsidRPr="00D62A0F">
        <w:rPr>
          <w:sz w:val="24"/>
          <w:szCs w:val="24"/>
          <w:lang w:val="en-IN"/>
        </w:rPr>
        <w:t xml:space="preserve">() &lt;&lt; </w:t>
      </w:r>
      <w:proofErr w:type="spellStart"/>
      <w:r w:rsidRPr="00D62A0F">
        <w:rPr>
          <w:sz w:val="24"/>
          <w:szCs w:val="24"/>
          <w:lang w:val="en-IN"/>
        </w:rPr>
        <w:t>endl</w:t>
      </w:r>
      <w:proofErr w:type="spellEnd"/>
      <w:r w:rsidRPr="00D62A0F">
        <w:rPr>
          <w:sz w:val="24"/>
          <w:szCs w:val="24"/>
          <w:lang w:val="en-IN"/>
        </w:rPr>
        <w:t>;</w:t>
      </w:r>
    </w:p>
    <w:p w14:paraId="4DD01014" w14:textId="77777777" w:rsidR="00D62A0F" w:rsidRPr="00D62A0F" w:rsidRDefault="00D62A0F" w:rsidP="00D62A0F">
      <w:pPr>
        <w:spacing w:after="0"/>
        <w:rPr>
          <w:sz w:val="24"/>
          <w:szCs w:val="24"/>
          <w:lang w:val="en-IN"/>
        </w:rPr>
      </w:pPr>
      <w:r w:rsidRPr="00D62A0F">
        <w:rPr>
          <w:sz w:val="24"/>
          <w:szCs w:val="24"/>
          <w:lang w:val="en-IN"/>
        </w:rPr>
        <w:t xml:space="preserve">    </w:t>
      </w:r>
      <w:proofErr w:type="spellStart"/>
      <w:r w:rsidRPr="00D62A0F">
        <w:rPr>
          <w:sz w:val="24"/>
          <w:szCs w:val="24"/>
          <w:lang w:val="en-IN"/>
        </w:rPr>
        <w:t>cout</w:t>
      </w:r>
      <w:proofErr w:type="spellEnd"/>
      <w:r w:rsidRPr="00D62A0F">
        <w:rPr>
          <w:sz w:val="24"/>
          <w:szCs w:val="24"/>
          <w:lang w:val="en-IN"/>
        </w:rPr>
        <w:t xml:space="preserve"> &lt;&lt; "Car Model: " &lt;&lt; </w:t>
      </w:r>
      <w:proofErr w:type="spellStart"/>
      <w:r w:rsidRPr="00D62A0F">
        <w:rPr>
          <w:sz w:val="24"/>
          <w:szCs w:val="24"/>
          <w:lang w:val="en-IN"/>
        </w:rPr>
        <w:t>myCar.getModel</w:t>
      </w:r>
      <w:proofErr w:type="spellEnd"/>
      <w:r w:rsidRPr="00D62A0F">
        <w:rPr>
          <w:sz w:val="24"/>
          <w:szCs w:val="24"/>
          <w:lang w:val="en-IN"/>
        </w:rPr>
        <w:t xml:space="preserve">() &lt;&lt; </w:t>
      </w:r>
      <w:proofErr w:type="spellStart"/>
      <w:r w:rsidRPr="00D62A0F">
        <w:rPr>
          <w:sz w:val="24"/>
          <w:szCs w:val="24"/>
          <w:lang w:val="en-IN"/>
        </w:rPr>
        <w:t>endl</w:t>
      </w:r>
      <w:proofErr w:type="spellEnd"/>
      <w:r w:rsidRPr="00D62A0F">
        <w:rPr>
          <w:sz w:val="24"/>
          <w:szCs w:val="24"/>
          <w:lang w:val="en-IN"/>
        </w:rPr>
        <w:t>;</w:t>
      </w:r>
    </w:p>
    <w:p w14:paraId="4205AF79" w14:textId="77777777" w:rsidR="00D62A0F" w:rsidRPr="00D62A0F" w:rsidRDefault="00D62A0F" w:rsidP="00D62A0F">
      <w:pPr>
        <w:spacing w:after="0"/>
        <w:rPr>
          <w:sz w:val="24"/>
          <w:szCs w:val="24"/>
          <w:lang w:val="en-IN"/>
        </w:rPr>
      </w:pPr>
      <w:r w:rsidRPr="00D62A0F">
        <w:rPr>
          <w:sz w:val="24"/>
          <w:szCs w:val="24"/>
          <w:lang w:val="en-IN"/>
        </w:rPr>
        <w:t xml:space="preserve">    </w:t>
      </w:r>
      <w:proofErr w:type="spellStart"/>
      <w:r w:rsidRPr="00D62A0F">
        <w:rPr>
          <w:sz w:val="24"/>
          <w:szCs w:val="24"/>
          <w:lang w:val="en-IN"/>
        </w:rPr>
        <w:t>cout</w:t>
      </w:r>
      <w:proofErr w:type="spellEnd"/>
      <w:r w:rsidRPr="00D62A0F">
        <w:rPr>
          <w:sz w:val="24"/>
          <w:szCs w:val="24"/>
          <w:lang w:val="en-IN"/>
        </w:rPr>
        <w:t xml:space="preserve"> &lt;&lt; "Car Year: " &lt;&lt; </w:t>
      </w:r>
      <w:proofErr w:type="spellStart"/>
      <w:r w:rsidRPr="00D62A0F">
        <w:rPr>
          <w:sz w:val="24"/>
          <w:szCs w:val="24"/>
          <w:lang w:val="en-IN"/>
        </w:rPr>
        <w:t>myCar.getYear</w:t>
      </w:r>
      <w:proofErr w:type="spellEnd"/>
      <w:r w:rsidRPr="00D62A0F">
        <w:rPr>
          <w:sz w:val="24"/>
          <w:szCs w:val="24"/>
          <w:lang w:val="en-IN"/>
        </w:rPr>
        <w:t xml:space="preserve">() &lt;&lt; </w:t>
      </w:r>
      <w:proofErr w:type="spellStart"/>
      <w:r w:rsidRPr="00D62A0F">
        <w:rPr>
          <w:sz w:val="24"/>
          <w:szCs w:val="24"/>
          <w:lang w:val="en-IN"/>
        </w:rPr>
        <w:t>endl</w:t>
      </w:r>
      <w:proofErr w:type="spellEnd"/>
      <w:r w:rsidRPr="00D62A0F">
        <w:rPr>
          <w:sz w:val="24"/>
          <w:szCs w:val="24"/>
          <w:lang w:val="en-IN"/>
        </w:rPr>
        <w:t>;</w:t>
      </w:r>
    </w:p>
    <w:p w14:paraId="6F29977C" w14:textId="77777777" w:rsidR="00D62A0F" w:rsidRPr="00D62A0F" w:rsidRDefault="00D62A0F" w:rsidP="00D62A0F">
      <w:pPr>
        <w:spacing w:after="0"/>
        <w:rPr>
          <w:sz w:val="24"/>
          <w:szCs w:val="24"/>
          <w:lang w:val="en-IN"/>
        </w:rPr>
      </w:pPr>
      <w:r w:rsidRPr="00D62A0F">
        <w:rPr>
          <w:sz w:val="24"/>
          <w:szCs w:val="24"/>
          <w:lang w:val="en-IN"/>
        </w:rPr>
        <w:t xml:space="preserve">    return 0;</w:t>
      </w:r>
    </w:p>
    <w:p w14:paraId="1FF9C111" w14:textId="29A56AC8" w:rsidR="00D62A0F" w:rsidRDefault="00D62A0F" w:rsidP="00D62A0F">
      <w:pPr>
        <w:spacing w:after="0"/>
        <w:rPr>
          <w:sz w:val="24"/>
          <w:szCs w:val="24"/>
          <w:lang w:val="en-IN"/>
        </w:rPr>
      </w:pPr>
      <w:r w:rsidRPr="00D62A0F">
        <w:rPr>
          <w:sz w:val="24"/>
          <w:szCs w:val="24"/>
          <w:lang w:val="en-IN"/>
        </w:rPr>
        <w:t>}</w:t>
      </w:r>
    </w:p>
    <w:p w14:paraId="70157377" w14:textId="77777777" w:rsidR="00D62A0F" w:rsidRDefault="00D62A0F" w:rsidP="00D62A0F">
      <w:pPr>
        <w:spacing w:after="0"/>
        <w:rPr>
          <w:sz w:val="24"/>
          <w:szCs w:val="24"/>
          <w:lang w:val="en-IN"/>
        </w:rPr>
      </w:pPr>
    </w:p>
    <w:p w14:paraId="2BC16AAD" w14:textId="1EDD7D61" w:rsidR="00D62A0F" w:rsidRDefault="00D62A0F" w:rsidP="00D62A0F">
      <w:pPr>
        <w:spacing w:after="0"/>
        <w:rPr>
          <w:sz w:val="24"/>
          <w:szCs w:val="24"/>
          <w:lang w:val="en-IN"/>
        </w:rPr>
      </w:pPr>
      <w:r w:rsidRPr="00D62A0F">
        <w:rPr>
          <w:sz w:val="24"/>
          <w:szCs w:val="24"/>
          <w:lang w:val="en-IN"/>
        </w:rPr>
        <w:drawing>
          <wp:inline distT="0" distB="0" distL="0" distR="0" wp14:anchorId="321FB141" wp14:editId="29410304">
            <wp:extent cx="7052310" cy="1933575"/>
            <wp:effectExtent l="0" t="0" r="0" b="9525"/>
            <wp:docPr id="32044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44220" name=""/>
                    <pic:cNvPicPr/>
                  </pic:nvPicPr>
                  <pic:blipFill>
                    <a:blip r:embed="rId44"/>
                    <a:stretch>
                      <a:fillRect/>
                    </a:stretch>
                  </pic:blipFill>
                  <pic:spPr>
                    <a:xfrm>
                      <a:off x="0" y="0"/>
                      <a:ext cx="7052310" cy="1933575"/>
                    </a:xfrm>
                    <a:prstGeom prst="rect">
                      <a:avLst/>
                    </a:prstGeom>
                  </pic:spPr>
                </pic:pic>
              </a:graphicData>
            </a:graphic>
          </wp:inline>
        </w:drawing>
      </w:r>
    </w:p>
    <w:p w14:paraId="0C9A4494" w14:textId="77777777" w:rsidR="00D62A0F" w:rsidRDefault="00D62A0F" w:rsidP="00D62A0F">
      <w:pPr>
        <w:spacing w:after="0"/>
        <w:rPr>
          <w:sz w:val="24"/>
          <w:szCs w:val="24"/>
          <w:lang w:val="en-IN"/>
        </w:rPr>
      </w:pPr>
    </w:p>
    <w:p w14:paraId="2B4CE83F" w14:textId="77777777" w:rsidR="00D62A0F" w:rsidRDefault="00D62A0F" w:rsidP="00D62A0F">
      <w:pPr>
        <w:spacing w:after="0"/>
        <w:rPr>
          <w:sz w:val="24"/>
          <w:szCs w:val="24"/>
          <w:lang w:val="en-IN"/>
        </w:rPr>
      </w:pPr>
    </w:p>
    <w:p w14:paraId="1D8656A9" w14:textId="77777777" w:rsidR="00D62A0F" w:rsidRDefault="00D62A0F" w:rsidP="00D62A0F">
      <w:pPr>
        <w:spacing w:after="0"/>
        <w:rPr>
          <w:sz w:val="24"/>
          <w:szCs w:val="24"/>
          <w:lang w:val="en-IN"/>
        </w:rPr>
      </w:pPr>
    </w:p>
    <w:p w14:paraId="273AFE40" w14:textId="77777777" w:rsidR="00D62A0F" w:rsidRDefault="00D62A0F" w:rsidP="00D62A0F">
      <w:pPr>
        <w:spacing w:after="0"/>
        <w:rPr>
          <w:sz w:val="24"/>
          <w:szCs w:val="24"/>
          <w:lang w:val="en-IN"/>
        </w:rPr>
      </w:pPr>
    </w:p>
    <w:p w14:paraId="1E9EFB09" w14:textId="77777777" w:rsidR="00D62A0F" w:rsidRDefault="00D62A0F" w:rsidP="00D62A0F">
      <w:pPr>
        <w:spacing w:after="0"/>
        <w:rPr>
          <w:sz w:val="24"/>
          <w:szCs w:val="24"/>
          <w:lang w:val="en-IN"/>
        </w:rPr>
      </w:pPr>
    </w:p>
    <w:p w14:paraId="38F668F7" w14:textId="77777777" w:rsidR="00D62A0F" w:rsidRDefault="00D62A0F" w:rsidP="00D62A0F">
      <w:pPr>
        <w:spacing w:after="0"/>
        <w:rPr>
          <w:sz w:val="24"/>
          <w:szCs w:val="24"/>
          <w:lang w:val="en-IN"/>
        </w:rPr>
      </w:pPr>
    </w:p>
    <w:p w14:paraId="209B14B6" w14:textId="77777777" w:rsidR="00D62A0F" w:rsidRDefault="00D62A0F" w:rsidP="00D62A0F">
      <w:pPr>
        <w:spacing w:after="0"/>
        <w:rPr>
          <w:sz w:val="24"/>
          <w:szCs w:val="24"/>
          <w:lang w:val="en-IN"/>
        </w:rPr>
      </w:pPr>
    </w:p>
    <w:p w14:paraId="6E2DDEF8" w14:textId="77777777" w:rsidR="00D62A0F" w:rsidRDefault="00D62A0F" w:rsidP="00D62A0F">
      <w:pPr>
        <w:spacing w:after="0"/>
        <w:rPr>
          <w:sz w:val="24"/>
          <w:szCs w:val="24"/>
          <w:lang w:val="en-IN"/>
        </w:rPr>
      </w:pPr>
    </w:p>
    <w:p w14:paraId="6F5FC663" w14:textId="77777777" w:rsidR="00D62A0F" w:rsidRDefault="00D62A0F" w:rsidP="00D62A0F">
      <w:pPr>
        <w:spacing w:after="0"/>
        <w:rPr>
          <w:sz w:val="24"/>
          <w:szCs w:val="24"/>
          <w:lang w:val="en-IN"/>
        </w:rPr>
      </w:pPr>
    </w:p>
    <w:p w14:paraId="7782754C" w14:textId="77777777" w:rsidR="00D62A0F" w:rsidRDefault="00D62A0F" w:rsidP="00D62A0F">
      <w:pPr>
        <w:spacing w:after="0"/>
        <w:rPr>
          <w:sz w:val="24"/>
          <w:szCs w:val="24"/>
          <w:lang w:val="en-IN"/>
        </w:rPr>
      </w:pPr>
    </w:p>
    <w:p w14:paraId="4B88C6E6" w14:textId="431819F7" w:rsidR="005D4F35" w:rsidRPr="005D4F35" w:rsidRDefault="00D62A0F" w:rsidP="005D4F35">
      <w:pPr>
        <w:spacing w:after="0"/>
        <w:rPr>
          <w:b/>
          <w:bCs/>
          <w:sz w:val="24"/>
          <w:szCs w:val="24"/>
        </w:rPr>
      </w:pPr>
      <w:r w:rsidRPr="005D4F35">
        <w:rPr>
          <w:b/>
          <w:bCs/>
          <w:sz w:val="24"/>
          <w:szCs w:val="24"/>
          <w:highlight w:val="yellow"/>
          <w:lang w:val="en-IN"/>
        </w:rPr>
        <w:t>32.</w:t>
      </w:r>
      <w:r w:rsidR="005D4F35" w:rsidRPr="005D4F35">
        <w:rPr>
          <w:b/>
          <w:bCs/>
          <w:sz w:val="24"/>
          <w:szCs w:val="24"/>
          <w:highlight w:val="yellow"/>
        </w:rPr>
        <w:t xml:space="preserve"> Define a class called Address with attributes such as street, city, and </w:t>
      </w:r>
      <w:proofErr w:type="spellStart"/>
      <w:r w:rsidR="005D4F35" w:rsidRPr="005D4F35">
        <w:rPr>
          <w:b/>
          <w:bCs/>
          <w:sz w:val="24"/>
          <w:szCs w:val="24"/>
          <w:highlight w:val="yellow"/>
        </w:rPr>
        <w:t>zipCode</w:t>
      </w:r>
      <w:proofErr w:type="spellEnd"/>
      <w:r w:rsidR="005D4F35" w:rsidRPr="005D4F35">
        <w:rPr>
          <w:b/>
          <w:bCs/>
          <w:sz w:val="24"/>
          <w:szCs w:val="24"/>
          <w:highlight w:val="yellow"/>
        </w:rPr>
        <w:t>. Create a class called Person that has an Address object as a member variable. Demonstrate composition by creating a Person object and accessing its Address attributes.</w:t>
      </w:r>
    </w:p>
    <w:p w14:paraId="114B9CA9" w14:textId="77777777" w:rsidR="005D4F35" w:rsidRPr="005D4F35" w:rsidRDefault="005D4F35" w:rsidP="00D62A0F">
      <w:pPr>
        <w:spacing w:after="0"/>
        <w:rPr>
          <w:b/>
          <w:bCs/>
          <w:sz w:val="24"/>
          <w:szCs w:val="24"/>
          <w:lang w:val="en-IN"/>
        </w:rPr>
      </w:pPr>
    </w:p>
    <w:p w14:paraId="78C195AC" w14:textId="751DBF95" w:rsidR="00D62A0F" w:rsidRPr="00D62A0F" w:rsidRDefault="00D62A0F" w:rsidP="00D62A0F">
      <w:pPr>
        <w:spacing w:after="0"/>
        <w:rPr>
          <w:sz w:val="24"/>
          <w:szCs w:val="24"/>
          <w:lang w:val="en-IN"/>
        </w:rPr>
      </w:pPr>
      <w:r w:rsidRPr="00D62A0F">
        <w:rPr>
          <w:sz w:val="24"/>
          <w:szCs w:val="24"/>
          <w:lang w:val="en-IN"/>
        </w:rPr>
        <w:t>#include &lt;iostream&gt;</w:t>
      </w:r>
    </w:p>
    <w:p w14:paraId="3597ED02" w14:textId="77777777" w:rsidR="00D62A0F" w:rsidRPr="00D62A0F" w:rsidRDefault="00D62A0F" w:rsidP="00D62A0F">
      <w:pPr>
        <w:spacing w:after="0"/>
        <w:rPr>
          <w:sz w:val="24"/>
          <w:szCs w:val="24"/>
          <w:lang w:val="en-IN"/>
        </w:rPr>
      </w:pPr>
      <w:r w:rsidRPr="00D62A0F">
        <w:rPr>
          <w:sz w:val="24"/>
          <w:szCs w:val="24"/>
          <w:lang w:val="en-IN"/>
        </w:rPr>
        <w:t>#include &lt;string&gt;</w:t>
      </w:r>
    </w:p>
    <w:p w14:paraId="206C3394" w14:textId="77777777" w:rsidR="00D62A0F" w:rsidRPr="00D62A0F" w:rsidRDefault="00D62A0F" w:rsidP="00D62A0F">
      <w:pPr>
        <w:spacing w:after="0"/>
        <w:rPr>
          <w:sz w:val="24"/>
          <w:szCs w:val="24"/>
          <w:lang w:val="en-IN"/>
        </w:rPr>
      </w:pPr>
      <w:r w:rsidRPr="00D62A0F">
        <w:rPr>
          <w:sz w:val="24"/>
          <w:szCs w:val="24"/>
          <w:lang w:val="en-IN"/>
        </w:rPr>
        <w:t>using namespace std;</w:t>
      </w:r>
    </w:p>
    <w:p w14:paraId="72038409" w14:textId="77777777" w:rsidR="00D62A0F" w:rsidRPr="00D62A0F" w:rsidRDefault="00D62A0F" w:rsidP="00D62A0F">
      <w:pPr>
        <w:spacing w:after="0"/>
        <w:rPr>
          <w:sz w:val="24"/>
          <w:szCs w:val="24"/>
          <w:lang w:val="en-IN"/>
        </w:rPr>
      </w:pPr>
    </w:p>
    <w:p w14:paraId="0BED5438" w14:textId="77777777" w:rsidR="00D62A0F" w:rsidRPr="00D62A0F" w:rsidRDefault="00D62A0F" w:rsidP="00D62A0F">
      <w:pPr>
        <w:spacing w:after="0"/>
        <w:rPr>
          <w:sz w:val="24"/>
          <w:szCs w:val="24"/>
          <w:lang w:val="en-IN"/>
        </w:rPr>
      </w:pPr>
      <w:r w:rsidRPr="00D62A0F">
        <w:rPr>
          <w:sz w:val="24"/>
          <w:szCs w:val="24"/>
          <w:lang w:val="en-IN"/>
        </w:rPr>
        <w:t>class Address {</w:t>
      </w:r>
    </w:p>
    <w:p w14:paraId="2AC4A111" w14:textId="77777777" w:rsidR="00D62A0F" w:rsidRPr="00D62A0F" w:rsidRDefault="00D62A0F" w:rsidP="00D62A0F">
      <w:pPr>
        <w:spacing w:after="0"/>
        <w:rPr>
          <w:sz w:val="24"/>
          <w:szCs w:val="24"/>
          <w:lang w:val="en-IN"/>
        </w:rPr>
      </w:pPr>
      <w:r w:rsidRPr="00D62A0F">
        <w:rPr>
          <w:sz w:val="24"/>
          <w:szCs w:val="24"/>
          <w:lang w:val="en-IN"/>
        </w:rPr>
        <w:t>public:</w:t>
      </w:r>
    </w:p>
    <w:p w14:paraId="5463CFE8" w14:textId="77777777" w:rsidR="00D62A0F" w:rsidRPr="00D62A0F" w:rsidRDefault="00D62A0F" w:rsidP="00D62A0F">
      <w:pPr>
        <w:spacing w:after="0"/>
        <w:rPr>
          <w:sz w:val="24"/>
          <w:szCs w:val="24"/>
          <w:lang w:val="en-IN"/>
        </w:rPr>
      </w:pPr>
      <w:r w:rsidRPr="00D62A0F">
        <w:rPr>
          <w:sz w:val="24"/>
          <w:szCs w:val="24"/>
          <w:lang w:val="en-IN"/>
        </w:rPr>
        <w:t>    string street;</w:t>
      </w:r>
    </w:p>
    <w:p w14:paraId="142BE31B" w14:textId="77777777" w:rsidR="00D62A0F" w:rsidRPr="00D62A0F" w:rsidRDefault="00D62A0F" w:rsidP="00D62A0F">
      <w:pPr>
        <w:spacing w:after="0"/>
        <w:rPr>
          <w:sz w:val="24"/>
          <w:szCs w:val="24"/>
          <w:lang w:val="en-IN"/>
        </w:rPr>
      </w:pPr>
      <w:r w:rsidRPr="00D62A0F">
        <w:rPr>
          <w:sz w:val="24"/>
          <w:szCs w:val="24"/>
          <w:lang w:val="en-IN"/>
        </w:rPr>
        <w:t>    string city;</w:t>
      </w:r>
    </w:p>
    <w:p w14:paraId="72B444E5" w14:textId="77777777" w:rsidR="00D62A0F" w:rsidRPr="00D62A0F" w:rsidRDefault="00D62A0F" w:rsidP="00D62A0F">
      <w:pPr>
        <w:spacing w:after="0"/>
        <w:rPr>
          <w:sz w:val="24"/>
          <w:szCs w:val="24"/>
          <w:lang w:val="en-IN"/>
        </w:rPr>
      </w:pPr>
      <w:r w:rsidRPr="00D62A0F">
        <w:rPr>
          <w:sz w:val="24"/>
          <w:szCs w:val="24"/>
          <w:lang w:val="en-IN"/>
        </w:rPr>
        <w:t xml:space="preserve">    string </w:t>
      </w:r>
      <w:proofErr w:type="spellStart"/>
      <w:r w:rsidRPr="00D62A0F">
        <w:rPr>
          <w:sz w:val="24"/>
          <w:szCs w:val="24"/>
          <w:lang w:val="en-IN"/>
        </w:rPr>
        <w:t>zipCode</w:t>
      </w:r>
      <w:proofErr w:type="spellEnd"/>
      <w:r w:rsidRPr="00D62A0F">
        <w:rPr>
          <w:sz w:val="24"/>
          <w:szCs w:val="24"/>
          <w:lang w:val="en-IN"/>
        </w:rPr>
        <w:t>;</w:t>
      </w:r>
    </w:p>
    <w:p w14:paraId="08C3E6FA" w14:textId="77777777" w:rsidR="00D62A0F" w:rsidRPr="00D62A0F" w:rsidRDefault="00D62A0F" w:rsidP="00D62A0F">
      <w:pPr>
        <w:spacing w:after="0"/>
        <w:rPr>
          <w:sz w:val="24"/>
          <w:szCs w:val="24"/>
          <w:lang w:val="en-IN"/>
        </w:rPr>
      </w:pPr>
    </w:p>
    <w:p w14:paraId="5E80B9F1" w14:textId="77777777" w:rsidR="00D62A0F" w:rsidRPr="00D62A0F" w:rsidRDefault="00D62A0F" w:rsidP="00D62A0F">
      <w:pPr>
        <w:spacing w:after="0"/>
        <w:rPr>
          <w:sz w:val="24"/>
          <w:szCs w:val="24"/>
          <w:lang w:val="en-IN"/>
        </w:rPr>
      </w:pPr>
      <w:r w:rsidRPr="00D62A0F">
        <w:rPr>
          <w:sz w:val="24"/>
          <w:szCs w:val="24"/>
          <w:lang w:val="en-IN"/>
        </w:rPr>
        <w:t xml:space="preserve">    void </w:t>
      </w:r>
      <w:proofErr w:type="spellStart"/>
      <w:proofErr w:type="gramStart"/>
      <w:r w:rsidRPr="00D62A0F">
        <w:rPr>
          <w:sz w:val="24"/>
          <w:szCs w:val="24"/>
          <w:lang w:val="en-IN"/>
        </w:rPr>
        <w:t>setAddress</w:t>
      </w:r>
      <w:proofErr w:type="spellEnd"/>
      <w:r w:rsidRPr="00D62A0F">
        <w:rPr>
          <w:sz w:val="24"/>
          <w:szCs w:val="24"/>
          <w:lang w:val="en-IN"/>
        </w:rPr>
        <w:t>(</w:t>
      </w:r>
      <w:proofErr w:type="gramEnd"/>
      <w:r w:rsidRPr="00D62A0F">
        <w:rPr>
          <w:sz w:val="24"/>
          <w:szCs w:val="24"/>
          <w:lang w:val="en-IN"/>
        </w:rPr>
        <w:t xml:space="preserve">string str, string </w:t>
      </w:r>
      <w:proofErr w:type="spellStart"/>
      <w:r w:rsidRPr="00D62A0F">
        <w:rPr>
          <w:sz w:val="24"/>
          <w:szCs w:val="24"/>
          <w:lang w:val="en-IN"/>
        </w:rPr>
        <w:t>cty</w:t>
      </w:r>
      <w:proofErr w:type="spellEnd"/>
      <w:r w:rsidRPr="00D62A0F">
        <w:rPr>
          <w:sz w:val="24"/>
          <w:szCs w:val="24"/>
          <w:lang w:val="en-IN"/>
        </w:rPr>
        <w:t>, string zip) {</w:t>
      </w:r>
    </w:p>
    <w:p w14:paraId="0B6A4A71" w14:textId="77777777" w:rsidR="00D62A0F" w:rsidRPr="00D62A0F" w:rsidRDefault="00D62A0F" w:rsidP="00D62A0F">
      <w:pPr>
        <w:spacing w:after="0"/>
        <w:rPr>
          <w:sz w:val="24"/>
          <w:szCs w:val="24"/>
          <w:lang w:val="en-IN"/>
        </w:rPr>
      </w:pPr>
      <w:r w:rsidRPr="00D62A0F">
        <w:rPr>
          <w:sz w:val="24"/>
          <w:szCs w:val="24"/>
          <w:lang w:val="en-IN"/>
        </w:rPr>
        <w:t>        street = str;</w:t>
      </w:r>
    </w:p>
    <w:p w14:paraId="07B67625" w14:textId="77777777" w:rsidR="00D62A0F" w:rsidRPr="00D62A0F" w:rsidRDefault="00D62A0F" w:rsidP="00D62A0F">
      <w:pPr>
        <w:spacing w:after="0"/>
        <w:rPr>
          <w:sz w:val="24"/>
          <w:szCs w:val="24"/>
          <w:lang w:val="en-IN"/>
        </w:rPr>
      </w:pPr>
      <w:r w:rsidRPr="00D62A0F">
        <w:rPr>
          <w:sz w:val="24"/>
          <w:szCs w:val="24"/>
          <w:lang w:val="en-IN"/>
        </w:rPr>
        <w:t xml:space="preserve">        city = </w:t>
      </w:r>
      <w:proofErr w:type="spellStart"/>
      <w:r w:rsidRPr="00D62A0F">
        <w:rPr>
          <w:sz w:val="24"/>
          <w:szCs w:val="24"/>
          <w:lang w:val="en-IN"/>
        </w:rPr>
        <w:t>cty</w:t>
      </w:r>
      <w:proofErr w:type="spellEnd"/>
      <w:r w:rsidRPr="00D62A0F">
        <w:rPr>
          <w:sz w:val="24"/>
          <w:szCs w:val="24"/>
          <w:lang w:val="en-IN"/>
        </w:rPr>
        <w:t>;</w:t>
      </w:r>
    </w:p>
    <w:p w14:paraId="7DDF198B" w14:textId="77777777" w:rsidR="00D62A0F" w:rsidRPr="00D62A0F" w:rsidRDefault="00D62A0F" w:rsidP="00D62A0F">
      <w:pPr>
        <w:spacing w:after="0"/>
        <w:rPr>
          <w:sz w:val="24"/>
          <w:szCs w:val="24"/>
          <w:lang w:val="en-IN"/>
        </w:rPr>
      </w:pPr>
      <w:r w:rsidRPr="00D62A0F">
        <w:rPr>
          <w:sz w:val="24"/>
          <w:szCs w:val="24"/>
          <w:lang w:val="en-IN"/>
        </w:rPr>
        <w:t xml:space="preserve">        </w:t>
      </w:r>
      <w:proofErr w:type="spellStart"/>
      <w:r w:rsidRPr="00D62A0F">
        <w:rPr>
          <w:sz w:val="24"/>
          <w:szCs w:val="24"/>
          <w:lang w:val="en-IN"/>
        </w:rPr>
        <w:t>zipCode</w:t>
      </w:r>
      <w:proofErr w:type="spellEnd"/>
      <w:r w:rsidRPr="00D62A0F">
        <w:rPr>
          <w:sz w:val="24"/>
          <w:szCs w:val="24"/>
          <w:lang w:val="en-IN"/>
        </w:rPr>
        <w:t xml:space="preserve"> = zip;</w:t>
      </w:r>
    </w:p>
    <w:p w14:paraId="72E3DADC" w14:textId="77777777" w:rsidR="00D62A0F" w:rsidRPr="00D62A0F" w:rsidRDefault="00D62A0F" w:rsidP="00D62A0F">
      <w:pPr>
        <w:spacing w:after="0"/>
        <w:rPr>
          <w:sz w:val="24"/>
          <w:szCs w:val="24"/>
          <w:lang w:val="en-IN"/>
        </w:rPr>
      </w:pPr>
      <w:r w:rsidRPr="00D62A0F">
        <w:rPr>
          <w:sz w:val="24"/>
          <w:szCs w:val="24"/>
          <w:lang w:val="en-IN"/>
        </w:rPr>
        <w:t>    }</w:t>
      </w:r>
    </w:p>
    <w:p w14:paraId="2A502362" w14:textId="77777777" w:rsidR="00D62A0F" w:rsidRPr="00D62A0F" w:rsidRDefault="00D62A0F" w:rsidP="00D62A0F">
      <w:pPr>
        <w:spacing w:after="0"/>
        <w:rPr>
          <w:sz w:val="24"/>
          <w:szCs w:val="24"/>
          <w:lang w:val="en-IN"/>
        </w:rPr>
      </w:pPr>
    </w:p>
    <w:p w14:paraId="5F6A2B02" w14:textId="77777777" w:rsidR="00D62A0F" w:rsidRPr="00D62A0F" w:rsidRDefault="00D62A0F" w:rsidP="00D62A0F">
      <w:pPr>
        <w:spacing w:after="0"/>
        <w:rPr>
          <w:sz w:val="24"/>
          <w:szCs w:val="24"/>
          <w:lang w:val="en-IN"/>
        </w:rPr>
      </w:pPr>
      <w:r w:rsidRPr="00D62A0F">
        <w:rPr>
          <w:sz w:val="24"/>
          <w:szCs w:val="24"/>
          <w:lang w:val="en-IN"/>
        </w:rPr>
        <w:t xml:space="preserve">    void </w:t>
      </w:r>
      <w:proofErr w:type="spellStart"/>
      <w:proofErr w:type="gramStart"/>
      <w:r w:rsidRPr="00D62A0F">
        <w:rPr>
          <w:sz w:val="24"/>
          <w:szCs w:val="24"/>
          <w:lang w:val="en-IN"/>
        </w:rPr>
        <w:t>displayAddress</w:t>
      </w:r>
      <w:proofErr w:type="spellEnd"/>
      <w:r w:rsidRPr="00D62A0F">
        <w:rPr>
          <w:sz w:val="24"/>
          <w:szCs w:val="24"/>
          <w:lang w:val="en-IN"/>
        </w:rPr>
        <w:t>(</w:t>
      </w:r>
      <w:proofErr w:type="gramEnd"/>
      <w:r w:rsidRPr="00D62A0F">
        <w:rPr>
          <w:sz w:val="24"/>
          <w:szCs w:val="24"/>
          <w:lang w:val="en-IN"/>
        </w:rPr>
        <w:t>) {</w:t>
      </w:r>
    </w:p>
    <w:p w14:paraId="0700E5B7" w14:textId="77777777" w:rsidR="00D62A0F" w:rsidRPr="00D62A0F" w:rsidRDefault="00D62A0F" w:rsidP="00D62A0F">
      <w:pPr>
        <w:spacing w:after="0"/>
        <w:rPr>
          <w:sz w:val="24"/>
          <w:szCs w:val="24"/>
          <w:lang w:val="en-IN"/>
        </w:rPr>
      </w:pPr>
      <w:r w:rsidRPr="00D62A0F">
        <w:rPr>
          <w:sz w:val="24"/>
          <w:szCs w:val="24"/>
          <w:lang w:val="en-IN"/>
        </w:rPr>
        <w:t xml:space="preserve">        </w:t>
      </w:r>
      <w:proofErr w:type="spellStart"/>
      <w:r w:rsidRPr="00D62A0F">
        <w:rPr>
          <w:sz w:val="24"/>
          <w:szCs w:val="24"/>
          <w:lang w:val="en-IN"/>
        </w:rPr>
        <w:t>cout</w:t>
      </w:r>
      <w:proofErr w:type="spellEnd"/>
      <w:r w:rsidRPr="00D62A0F">
        <w:rPr>
          <w:sz w:val="24"/>
          <w:szCs w:val="24"/>
          <w:lang w:val="en-IN"/>
        </w:rPr>
        <w:t xml:space="preserve"> &lt;&lt; "Street: " &lt;&lt; street &lt;&lt; </w:t>
      </w:r>
      <w:proofErr w:type="spellStart"/>
      <w:r w:rsidRPr="00D62A0F">
        <w:rPr>
          <w:sz w:val="24"/>
          <w:szCs w:val="24"/>
          <w:lang w:val="en-IN"/>
        </w:rPr>
        <w:t>endl</w:t>
      </w:r>
      <w:proofErr w:type="spellEnd"/>
      <w:r w:rsidRPr="00D62A0F">
        <w:rPr>
          <w:sz w:val="24"/>
          <w:szCs w:val="24"/>
          <w:lang w:val="en-IN"/>
        </w:rPr>
        <w:t>;</w:t>
      </w:r>
    </w:p>
    <w:p w14:paraId="487945DE" w14:textId="77777777" w:rsidR="00D62A0F" w:rsidRPr="00D62A0F" w:rsidRDefault="00D62A0F" w:rsidP="00D62A0F">
      <w:pPr>
        <w:spacing w:after="0"/>
        <w:rPr>
          <w:sz w:val="24"/>
          <w:szCs w:val="24"/>
          <w:lang w:val="en-IN"/>
        </w:rPr>
      </w:pPr>
      <w:r w:rsidRPr="00D62A0F">
        <w:rPr>
          <w:sz w:val="24"/>
          <w:szCs w:val="24"/>
          <w:lang w:val="en-IN"/>
        </w:rPr>
        <w:t xml:space="preserve">        </w:t>
      </w:r>
      <w:proofErr w:type="spellStart"/>
      <w:r w:rsidRPr="00D62A0F">
        <w:rPr>
          <w:sz w:val="24"/>
          <w:szCs w:val="24"/>
          <w:lang w:val="en-IN"/>
        </w:rPr>
        <w:t>cout</w:t>
      </w:r>
      <w:proofErr w:type="spellEnd"/>
      <w:r w:rsidRPr="00D62A0F">
        <w:rPr>
          <w:sz w:val="24"/>
          <w:szCs w:val="24"/>
          <w:lang w:val="en-IN"/>
        </w:rPr>
        <w:t xml:space="preserve"> &lt;&lt; "City: " &lt;&lt; city &lt;&lt; </w:t>
      </w:r>
      <w:proofErr w:type="spellStart"/>
      <w:r w:rsidRPr="00D62A0F">
        <w:rPr>
          <w:sz w:val="24"/>
          <w:szCs w:val="24"/>
          <w:lang w:val="en-IN"/>
        </w:rPr>
        <w:t>endl</w:t>
      </w:r>
      <w:proofErr w:type="spellEnd"/>
      <w:r w:rsidRPr="00D62A0F">
        <w:rPr>
          <w:sz w:val="24"/>
          <w:szCs w:val="24"/>
          <w:lang w:val="en-IN"/>
        </w:rPr>
        <w:t>;</w:t>
      </w:r>
    </w:p>
    <w:p w14:paraId="6F7A2BD0" w14:textId="77777777" w:rsidR="00D62A0F" w:rsidRPr="00D62A0F" w:rsidRDefault="00D62A0F" w:rsidP="00D62A0F">
      <w:pPr>
        <w:spacing w:after="0"/>
        <w:rPr>
          <w:sz w:val="24"/>
          <w:szCs w:val="24"/>
          <w:lang w:val="en-IN"/>
        </w:rPr>
      </w:pPr>
      <w:r w:rsidRPr="00D62A0F">
        <w:rPr>
          <w:sz w:val="24"/>
          <w:szCs w:val="24"/>
          <w:lang w:val="en-IN"/>
        </w:rPr>
        <w:t xml:space="preserve">        </w:t>
      </w:r>
      <w:proofErr w:type="spellStart"/>
      <w:r w:rsidRPr="00D62A0F">
        <w:rPr>
          <w:sz w:val="24"/>
          <w:szCs w:val="24"/>
          <w:lang w:val="en-IN"/>
        </w:rPr>
        <w:t>cout</w:t>
      </w:r>
      <w:proofErr w:type="spellEnd"/>
      <w:r w:rsidRPr="00D62A0F">
        <w:rPr>
          <w:sz w:val="24"/>
          <w:szCs w:val="24"/>
          <w:lang w:val="en-IN"/>
        </w:rPr>
        <w:t xml:space="preserve"> &lt;&lt; "Zip Code: " &lt;&lt; </w:t>
      </w:r>
      <w:proofErr w:type="spellStart"/>
      <w:r w:rsidRPr="00D62A0F">
        <w:rPr>
          <w:sz w:val="24"/>
          <w:szCs w:val="24"/>
          <w:lang w:val="en-IN"/>
        </w:rPr>
        <w:t>zipCode</w:t>
      </w:r>
      <w:proofErr w:type="spellEnd"/>
      <w:r w:rsidRPr="00D62A0F">
        <w:rPr>
          <w:sz w:val="24"/>
          <w:szCs w:val="24"/>
          <w:lang w:val="en-IN"/>
        </w:rPr>
        <w:t xml:space="preserve"> &lt;&lt; </w:t>
      </w:r>
      <w:proofErr w:type="spellStart"/>
      <w:r w:rsidRPr="00D62A0F">
        <w:rPr>
          <w:sz w:val="24"/>
          <w:szCs w:val="24"/>
          <w:lang w:val="en-IN"/>
        </w:rPr>
        <w:t>endl</w:t>
      </w:r>
      <w:proofErr w:type="spellEnd"/>
      <w:r w:rsidRPr="00D62A0F">
        <w:rPr>
          <w:sz w:val="24"/>
          <w:szCs w:val="24"/>
          <w:lang w:val="en-IN"/>
        </w:rPr>
        <w:t>;</w:t>
      </w:r>
    </w:p>
    <w:p w14:paraId="3CEFC66B" w14:textId="77777777" w:rsidR="00D62A0F" w:rsidRPr="00D62A0F" w:rsidRDefault="00D62A0F" w:rsidP="00D62A0F">
      <w:pPr>
        <w:spacing w:after="0"/>
        <w:rPr>
          <w:sz w:val="24"/>
          <w:szCs w:val="24"/>
          <w:lang w:val="en-IN"/>
        </w:rPr>
      </w:pPr>
      <w:r w:rsidRPr="00D62A0F">
        <w:rPr>
          <w:sz w:val="24"/>
          <w:szCs w:val="24"/>
          <w:lang w:val="en-IN"/>
        </w:rPr>
        <w:t>    }</w:t>
      </w:r>
    </w:p>
    <w:p w14:paraId="559BDA73" w14:textId="77777777" w:rsidR="00D62A0F" w:rsidRPr="00D62A0F" w:rsidRDefault="00D62A0F" w:rsidP="00D62A0F">
      <w:pPr>
        <w:spacing w:after="0"/>
        <w:rPr>
          <w:sz w:val="24"/>
          <w:szCs w:val="24"/>
          <w:lang w:val="en-IN"/>
        </w:rPr>
      </w:pPr>
      <w:r w:rsidRPr="00D62A0F">
        <w:rPr>
          <w:sz w:val="24"/>
          <w:szCs w:val="24"/>
          <w:lang w:val="en-IN"/>
        </w:rPr>
        <w:t>};</w:t>
      </w:r>
    </w:p>
    <w:p w14:paraId="571856FA" w14:textId="77777777" w:rsidR="00D62A0F" w:rsidRPr="00D62A0F" w:rsidRDefault="00D62A0F" w:rsidP="00D62A0F">
      <w:pPr>
        <w:spacing w:after="0"/>
        <w:rPr>
          <w:sz w:val="24"/>
          <w:szCs w:val="24"/>
          <w:lang w:val="en-IN"/>
        </w:rPr>
      </w:pPr>
    </w:p>
    <w:p w14:paraId="5BCD8F8F" w14:textId="77777777" w:rsidR="00D62A0F" w:rsidRPr="00D62A0F" w:rsidRDefault="00D62A0F" w:rsidP="00D62A0F">
      <w:pPr>
        <w:spacing w:after="0"/>
        <w:rPr>
          <w:sz w:val="24"/>
          <w:szCs w:val="24"/>
          <w:lang w:val="en-IN"/>
        </w:rPr>
      </w:pPr>
      <w:r w:rsidRPr="00D62A0F">
        <w:rPr>
          <w:sz w:val="24"/>
          <w:szCs w:val="24"/>
          <w:lang w:val="en-IN"/>
        </w:rPr>
        <w:t>class Person {</w:t>
      </w:r>
    </w:p>
    <w:p w14:paraId="78093983" w14:textId="77777777" w:rsidR="00D62A0F" w:rsidRPr="00D62A0F" w:rsidRDefault="00D62A0F" w:rsidP="00D62A0F">
      <w:pPr>
        <w:spacing w:after="0"/>
        <w:rPr>
          <w:sz w:val="24"/>
          <w:szCs w:val="24"/>
          <w:lang w:val="en-IN"/>
        </w:rPr>
      </w:pPr>
      <w:r w:rsidRPr="00D62A0F">
        <w:rPr>
          <w:sz w:val="24"/>
          <w:szCs w:val="24"/>
          <w:lang w:val="en-IN"/>
        </w:rPr>
        <w:t>public:</w:t>
      </w:r>
    </w:p>
    <w:p w14:paraId="14F04B42" w14:textId="77777777" w:rsidR="00D62A0F" w:rsidRPr="00D62A0F" w:rsidRDefault="00D62A0F" w:rsidP="00D62A0F">
      <w:pPr>
        <w:spacing w:after="0"/>
        <w:rPr>
          <w:sz w:val="24"/>
          <w:szCs w:val="24"/>
          <w:lang w:val="en-IN"/>
        </w:rPr>
      </w:pPr>
      <w:r w:rsidRPr="00D62A0F">
        <w:rPr>
          <w:sz w:val="24"/>
          <w:szCs w:val="24"/>
          <w:lang w:val="en-IN"/>
        </w:rPr>
        <w:t>    string name;</w:t>
      </w:r>
    </w:p>
    <w:p w14:paraId="6183CF68" w14:textId="77777777" w:rsidR="00D62A0F" w:rsidRPr="00D62A0F" w:rsidRDefault="00D62A0F" w:rsidP="00D62A0F">
      <w:pPr>
        <w:spacing w:after="0"/>
        <w:rPr>
          <w:sz w:val="24"/>
          <w:szCs w:val="24"/>
          <w:lang w:val="en-IN"/>
        </w:rPr>
      </w:pPr>
      <w:r w:rsidRPr="00D62A0F">
        <w:rPr>
          <w:sz w:val="24"/>
          <w:szCs w:val="24"/>
          <w:lang w:val="en-IN"/>
        </w:rPr>
        <w:t>    int age;</w:t>
      </w:r>
    </w:p>
    <w:p w14:paraId="18B8BDF9" w14:textId="77777777" w:rsidR="00D62A0F" w:rsidRPr="00D62A0F" w:rsidRDefault="00D62A0F" w:rsidP="00D62A0F">
      <w:pPr>
        <w:spacing w:after="0"/>
        <w:rPr>
          <w:sz w:val="24"/>
          <w:szCs w:val="24"/>
          <w:lang w:val="en-IN"/>
        </w:rPr>
      </w:pPr>
      <w:r w:rsidRPr="00D62A0F">
        <w:rPr>
          <w:sz w:val="24"/>
          <w:szCs w:val="24"/>
          <w:lang w:val="en-IN"/>
        </w:rPr>
        <w:t xml:space="preserve">    Address </w:t>
      </w:r>
      <w:proofErr w:type="spellStart"/>
      <w:r w:rsidRPr="00D62A0F">
        <w:rPr>
          <w:sz w:val="24"/>
          <w:szCs w:val="24"/>
          <w:lang w:val="en-IN"/>
        </w:rPr>
        <w:t>address</w:t>
      </w:r>
      <w:proofErr w:type="spellEnd"/>
      <w:r w:rsidRPr="00D62A0F">
        <w:rPr>
          <w:sz w:val="24"/>
          <w:szCs w:val="24"/>
          <w:lang w:val="en-IN"/>
        </w:rPr>
        <w:t>;</w:t>
      </w:r>
    </w:p>
    <w:p w14:paraId="025CB03C" w14:textId="77777777" w:rsidR="00D62A0F" w:rsidRPr="00D62A0F" w:rsidRDefault="00D62A0F" w:rsidP="00D62A0F">
      <w:pPr>
        <w:spacing w:after="0"/>
        <w:rPr>
          <w:sz w:val="24"/>
          <w:szCs w:val="24"/>
          <w:lang w:val="en-IN"/>
        </w:rPr>
      </w:pPr>
    </w:p>
    <w:p w14:paraId="38E198CE" w14:textId="77777777" w:rsidR="00D62A0F" w:rsidRPr="00D62A0F" w:rsidRDefault="00D62A0F" w:rsidP="00D62A0F">
      <w:pPr>
        <w:spacing w:after="0"/>
        <w:rPr>
          <w:sz w:val="24"/>
          <w:szCs w:val="24"/>
          <w:lang w:val="en-IN"/>
        </w:rPr>
      </w:pPr>
      <w:r w:rsidRPr="00D62A0F">
        <w:rPr>
          <w:sz w:val="24"/>
          <w:szCs w:val="24"/>
          <w:lang w:val="en-IN"/>
        </w:rPr>
        <w:t xml:space="preserve">    void </w:t>
      </w:r>
      <w:proofErr w:type="spellStart"/>
      <w:proofErr w:type="gramStart"/>
      <w:r w:rsidRPr="00D62A0F">
        <w:rPr>
          <w:sz w:val="24"/>
          <w:szCs w:val="24"/>
          <w:lang w:val="en-IN"/>
        </w:rPr>
        <w:t>setPersonInfo</w:t>
      </w:r>
      <w:proofErr w:type="spellEnd"/>
      <w:r w:rsidRPr="00D62A0F">
        <w:rPr>
          <w:sz w:val="24"/>
          <w:szCs w:val="24"/>
          <w:lang w:val="en-IN"/>
        </w:rPr>
        <w:t>(</w:t>
      </w:r>
      <w:proofErr w:type="gramEnd"/>
      <w:r w:rsidRPr="00D62A0F">
        <w:rPr>
          <w:sz w:val="24"/>
          <w:szCs w:val="24"/>
          <w:lang w:val="en-IN"/>
        </w:rPr>
        <w:t xml:space="preserve">string </w:t>
      </w:r>
      <w:proofErr w:type="spellStart"/>
      <w:r w:rsidRPr="00D62A0F">
        <w:rPr>
          <w:sz w:val="24"/>
          <w:szCs w:val="24"/>
          <w:lang w:val="en-IN"/>
        </w:rPr>
        <w:t>personName</w:t>
      </w:r>
      <w:proofErr w:type="spellEnd"/>
      <w:r w:rsidRPr="00D62A0F">
        <w:rPr>
          <w:sz w:val="24"/>
          <w:szCs w:val="24"/>
          <w:lang w:val="en-IN"/>
        </w:rPr>
        <w:t xml:space="preserve">, int </w:t>
      </w:r>
      <w:proofErr w:type="spellStart"/>
      <w:r w:rsidRPr="00D62A0F">
        <w:rPr>
          <w:sz w:val="24"/>
          <w:szCs w:val="24"/>
          <w:lang w:val="en-IN"/>
        </w:rPr>
        <w:t>personAge</w:t>
      </w:r>
      <w:proofErr w:type="spellEnd"/>
      <w:r w:rsidRPr="00D62A0F">
        <w:rPr>
          <w:sz w:val="24"/>
          <w:szCs w:val="24"/>
          <w:lang w:val="en-IN"/>
        </w:rPr>
        <w:t xml:space="preserve">, string str, string </w:t>
      </w:r>
      <w:proofErr w:type="spellStart"/>
      <w:r w:rsidRPr="00D62A0F">
        <w:rPr>
          <w:sz w:val="24"/>
          <w:szCs w:val="24"/>
          <w:lang w:val="en-IN"/>
        </w:rPr>
        <w:t>cty</w:t>
      </w:r>
      <w:proofErr w:type="spellEnd"/>
      <w:r w:rsidRPr="00D62A0F">
        <w:rPr>
          <w:sz w:val="24"/>
          <w:szCs w:val="24"/>
          <w:lang w:val="en-IN"/>
        </w:rPr>
        <w:t>, string zip) {</w:t>
      </w:r>
    </w:p>
    <w:p w14:paraId="41AFFAB8" w14:textId="77777777" w:rsidR="00D62A0F" w:rsidRPr="00D62A0F" w:rsidRDefault="00D62A0F" w:rsidP="00D62A0F">
      <w:pPr>
        <w:spacing w:after="0"/>
        <w:rPr>
          <w:sz w:val="24"/>
          <w:szCs w:val="24"/>
          <w:lang w:val="en-IN"/>
        </w:rPr>
      </w:pPr>
      <w:r w:rsidRPr="00D62A0F">
        <w:rPr>
          <w:sz w:val="24"/>
          <w:szCs w:val="24"/>
          <w:lang w:val="en-IN"/>
        </w:rPr>
        <w:t xml:space="preserve">        name = </w:t>
      </w:r>
      <w:proofErr w:type="spellStart"/>
      <w:r w:rsidRPr="00D62A0F">
        <w:rPr>
          <w:sz w:val="24"/>
          <w:szCs w:val="24"/>
          <w:lang w:val="en-IN"/>
        </w:rPr>
        <w:t>personName</w:t>
      </w:r>
      <w:proofErr w:type="spellEnd"/>
      <w:r w:rsidRPr="00D62A0F">
        <w:rPr>
          <w:sz w:val="24"/>
          <w:szCs w:val="24"/>
          <w:lang w:val="en-IN"/>
        </w:rPr>
        <w:t>;</w:t>
      </w:r>
    </w:p>
    <w:p w14:paraId="17323432" w14:textId="77777777" w:rsidR="00D62A0F" w:rsidRPr="00D62A0F" w:rsidRDefault="00D62A0F" w:rsidP="00D62A0F">
      <w:pPr>
        <w:spacing w:after="0"/>
        <w:rPr>
          <w:sz w:val="24"/>
          <w:szCs w:val="24"/>
          <w:lang w:val="en-IN"/>
        </w:rPr>
      </w:pPr>
      <w:r w:rsidRPr="00D62A0F">
        <w:rPr>
          <w:sz w:val="24"/>
          <w:szCs w:val="24"/>
          <w:lang w:val="en-IN"/>
        </w:rPr>
        <w:t xml:space="preserve">        age = </w:t>
      </w:r>
      <w:proofErr w:type="spellStart"/>
      <w:r w:rsidRPr="00D62A0F">
        <w:rPr>
          <w:sz w:val="24"/>
          <w:szCs w:val="24"/>
          <w:lang w:val="en-IN"/>
        </w:rPr>
        <w:t>personAge</w:t>
      </w:r>
      <w:proofErr w:type="spellEnd"/>
      <w:r w:rsidRPr="00D62A0F">
        <w:rPr>
          <w:sz w:val="24"/>
          <w:szCs w:val="24"/>
          <w:lang w:val="en-IN"/>
        </w:rPr>
        <w:t>;</w:t>
      </w:r>
    </w:p>
    <w:p w14:paraId="7C092359" w14:textId="77777777" w:rsidR="00D62A0F" w:rsidRPr="00D62A0F" w:rsidRDefault="00D62A0F" w:rsidP="00D62A0F">
      <w:pPr>
        <w:spacing w:after="0"/>
        <w:rPr>
          <w:sz w:val="24"/>
          <w:szCs w:val="24"/>
          <w:lang w:val="en-IN"/>
        </w:rPr>
      </w:pPr>
      <w:r w:rsidRPr="00D62A0F">
        <w:rPr>
          <w:sz w:val="24"/>
          <w:szCs w:val="24"/>
          <w:lang w:val="en-IN"/>
        </w:rPr>
        <w:t xml:space="preserve">        </w:t>
      </w:r>
      <w:proofErr w:type="spellStart"/>
      <w:proofErr w:type="gramStart"/>
      <w:r w:rsidRPr="00D62A0F">
        <w:rPr>
          <w:sz w:val="24"/>
          <w:szCs w:val="24"/>
          <w:lang w:val="en-IN"/>
        </w:rPr>
        <w:t>address.setAddress</w:t>
      </w:r>
      <w:proofErr w:type="spellEnd"/>
      <w:proofErr w:type="gramEnd"/>
      <w:r w:rsidRPr="00D62A0F">
        <w:rPr>
          <w:sz w:val="24"/>
          <w:szCs w:val="24"/>
          <w:lang w:val="en-IN"/>
        </w:rPr>
        <w:t xml:space="preserve">(str, </w:t>
      </w:r>
      <w:proofErr w:type="spellStart"/>
      <w:r w:rsidRPr="00D62A0F">
        <w:rPr>
          <w:sz w:val="24"/>
          <w:szCs w:val="24"/>
          <w:lang w:val="en-IN"/>
        </w:rPr>
        <w:t>cty</w:t>
      </w:r>
      <w:proofErr w:type="spellEnd"/>
      <w:r w:rsidRPr="00D62A0F">
        <w:rPr>
          <w:sz w:val="24"/>
          <w:szCs w:val="24"/>
          <w:lang w:val="en-IN"/>
        </w:rPr>
        <w:t>, zip);</w:t>
      </w:r>
    </w:p>
    <w:p w14:paraId="059E0E96" w14:textId="77777777" w:rsidR="00D62A0F" w:rsidRPr="00D62A0F" w:rsidRDefault="00D62A0F" w:rsidP="00D62A0F">
      <w:pPr>
        <w:spacing w:after="0"/>
        <w:rPr>
          <w:sz w:val="24"/>
          <w:szCs w:val="24"/>
          <w:lang w:val="en-IN"/>
        </w:rPr>
      </w:pPr>
      <w:r w:rsidRPr="00D62A0F">
        <w:rPr>
          <w:sz w:val="24"/>
          <w:szCs w:val="24"/>
          <w:lang w:val="en-IN"/>
        </w:rPr>
        <w:t>    }</w:t>
      </w:r>
    </w:p>
    <w:p w14:paraId="1BA250B5" w14:textId="77777777" w:rsidR="00D62A0F" w:rsidRPr="00D62A0F" w:rsidRDefault="00D62A0F" w:rsidP="00D62A0F">
      <w:pPr>
        <w:spacing w:after="0"/>
        <w:rPr>
          <w:sz w:val="24"/>
          <w:szCs w:val="24"/>
          <w:lang w:val="en-IN"/>
        </w:rPr>
      </w:pPr>
    </w:p>
    <w:p w14:paraId="3CFEFCC8" w14:textId="77777777" w:rsidR="00D62A0F" w:rsidRPr="00D62A0F" w:rsidRDefault="00D62A0F" w:rsidP="00D62A0F">
      <w:pPr>
        <w:spacing w:after="0"/>
        <w:rPr>
          <w:sz w:val="24"/>
          <w:szCs w:val="24"/>
          <w:lang w:val="en-IN"/>
        </w:rPr>
      </w:pPr>
      <w:r w:rsidRPr="00D62A0F">
        <w:rPr>
          <w:sz w:val="24"/>
          <w:szCs w:val="24"/>
          <w:lang w:val="en-IN"/>
        </w:rPr>
        <w:t xml:space="preserve">    void </w:t>
      </w:r>
      <w:proofErr w:type="spellStart"/>
      <w:proofErr w:type="gramStart"/>
      <w:r w:rsidRPr="00D62A0F">
        <w:rPr>
          <w:sz w:val="24"/>
          <w:szCs w:val="24"/>
          <w:lang w:val="en-IN"/>
        </w:rPr>
        <w:t>displayPersonInfo</w:t>
      </w:r>
      <w:proofErr w:type="spellEnd"/>
      <w:r w:rsidRPr="00D62A0F">
        <w:rPr>
          <w:sz w:val="24"/>
          <w:szCs w:val="24"/>
          <w:lang w:val="en-IN"/>
        </w:rPr>
        <w:t>(</w:t>
      </w:r>
      <w:proofErr w:type="gramEnd"/>
      <w:r w:rsidRPr="00D62A0F">
        <w:rPr>
          <w:sz w:val="24"/>
          <w:szCs w:val="24"/>
          <w:lang w:val="en-IN"/>
        </w:rPr>
        <w:t>) {</w:t>
      </w:r>
    </w:p>
    <w:p w14:paraId="1D345402" w14:textId="77777777" w:rsidR="00D62A0F" w:rsidRPr="00D62A0F" w:rsidRDefault="00D62A0F" w:rsidP="00D62A0F">
      <w:pPr>
        <w:spacing w:after="0"/>
        <w:rPr>
          <w:sz w:val="24"/>
          <w:szCs w:val="24"/>
          <w:lang w:val="en-IN"/>
        </w:rPr>
      </w:pPr>
      <w:r w:rsidRPr="00D62A0F">
        <w:rPr>
          <w:sz w:val="24"/>
          <w:szCs w:val="24"/>
          <w:lang w:val="en-IN"/>
        </w:rPr>
        <w:t xml:space="preserve">        </w:t>
      </w:r>
      <w:proofErr w:type="spellStart"/>
      <w:r w:rsidRPr="00D62A0F">
        <w:rPr>
          <w:sz w:val="24"/>
          <w:szCs w:val="24"/>
          <w:lang w:val="en-IN"/>
        </w:rPr>
        <w:t>cout</w:t>
      </w:r>
      <w:proofErr w:type="spellEnd"/>
      <w:r w:rsidRPr="00D62A0F">
        <w:rPr>
          <w:sz w:val="24"/>
          <w:szCs w:val="24"/>
          <w:lang w:val="en-IN"/>
        </w:rPr>
        <w:t xml:space="preserve"> &lt;&lt; "Name: " &lt;&lt; name &lt;&lt; </w:t>
      </w:r>
      <w:proofErr w:type="spellStart"/>
      <w:r w:rsidRPr="00D62A0F">
        <w:rPr>
          <w:sz w:val="24"/>
          <w:szCs w:val="24"/>
          <w:lang w:val="en-IN"/>
        </w:rPr>
        <w:t>endl</w:t>
      </w:r>
      <w:proofErr w:type="spellEnd"/>
      <w:r w:rsidRPr="00D62A0F">
        <w:rPr>
          <w:sz w:val="24"/>
          <w:szCs w:val="24"/>
          <w:lang w:val="en-IN"/>
        </w:rPr>
        <w:t>;</w:t>
      </w:r>
    </w:p>
    <w:p w14:paraId="7B8791E9" w14:textId="77777777" w:rsidR="00D62A0F" w:rsidRPr="00D62A0F" w:rsidRDefault="00D62A0F" w:rsidP="00D62A0F">
      <w:pPr>
        <w:spacing w:after="0"/>
        <w:rPr>
          <w:sz w:val="24"/>
          <w:szCs w:val="24"/>
          <w:lang w:val="en-IN"/>
        </w:rPr>
      </w:pPr>
      <w:r w:rsidRPr="00D62A0F">
        <w:rPr>
          <w:sz w:val="24"/>
          <w:szCs w:val="24"/>
          <w:lang w:val="en-IN"/>
        </w:rPr>
        <w:t xml:space="preserve">        </w:t>
      </w:r>
      <w:proofErr w:type="spellStart"/>
      <w:r w:rsidRPr="00D62A0F">
        <w:rPr>
          <w:sz w:val="24"/>
          <w:szCs w:val="24"/>
          <w:lang w:val="en-IN"/>
        </w:rPr>
        <w:t>cout</w:t>
      </w:r>
      <w:proofErr w:type="spellEnd"/>
      <w:r w:rsidRPr="00D62A0F">
        <w:rPr>
          <w:sz w:val="24"/>
          <w:szCs w:val="24"/>
          <w:lang w:val="en-IN"/>
        </w:rPr>
        <w:t xml:space="preserve"> &lt;&lt; "Age: " &lt;&lt; age &lt;&lt; </w:t>
      </w:r>
      <w:proofErr w:type="spellStart"/>
      <w:r w:rsidRPr="00D62A0F">
        <w:rPr>
          <w:sz w:val="24"/>
          <w:szCs w:val="24"/>
          <w:lang w:val="en-IN"/>
        </w:rPr>
        <w:t>endl</w:t>
      </w:r>
      <w:proofErr w:type="spellEnd"/>
      <w:r w:rsidRPr="00D62A0F">
        <w:rPr>
          <w:sz w:val="24"/>
          <w:szCs w:val="24"/>
          <w:lang w:val="en-IN"/>
        </w:rPr>
        <w:t>;</w:t>
      </w:r>
    </w:p>
    <w:p w14:paraId="1AF598E6" w14:textId="77777777" w:rsidR="00D62A0F" w:rsidRPr="00D62A0F" w:rsidRDefault="00D62A0F" w:rsidP="00D62A0F">
      <w:pPr>
        <w:spacing w:after="0"/>
        <w:rPr>
          <w:sz w:val="24"/>
          <w:szCs w:val="24"/>
          <w:lang w:val="en-IN"/>
        </w:rPr>
      </w:pPr>
      <w:r w:rsidRPr="00D62A0F">
        <w:rPr>
          <w:sz w:val="24"/>
          <w:szCs w:val="24"/>
          <w:lang w:val="en-IN"/>
        </w:rPr>
        <w:lastRenderedPageBreak/>
        <w:t xml:space="preserve">        </w:t>
      </w:r>
      <w:proofErr w:type="spellStart"/>
      <w:proofErr w:type="gramStart"/>
      <w:r w:rsidRPr="00D62A0F">
        <w:rPr>
          <w:sz w:val="24"/>
          <w:szCs w:val="24"/>
          <w:lang w:val="en-IN"/>
        </w:rPr>
        <w:t>address.displayAddress</w:t>
      </w:r>
      <w:proofErr w:type="spellEnd"/>
      <w:proofErr w:type="gramEnd"/>
      <w:r w:rsidRPr="00D62A0F">
        <w:rPr>
          <w:sz w:val="24"/>
          <w:szCs w:val="24"/>
          <w:lang w:val="en-IN"/>
        </w:rPr>
        <w:t>();</w:t>
      </w:r>
    </w:p>
    <w:p w14:paraId="5AF76FC4" w14:textId="77777777" w:rsidR="00D62A0F" w:rsidRPr="00D62A0F" w:rsidRDefault="00D62A0F" w:rsidP="00D62A0F">
      <w:pPr>
        <w:spacing w:after="0"/>
        <w:rPr>
          <w:sz w:val="24"/>
          <w:szCs w:val="24"/>
          <w:lang w:val="en-IN"/>
        </w:rPr>
      </w:pPr>
      <w:r w:rsidRPr="00D62A0F">
        <w:rPr>
          <w:sz w:val="24"/>
          <w:szCs w:val="24"/>
          <w:lang w:val="en-IN"/>
        </w:rPr>
        <w:t>    }</w:t>
      </w:r>
    </w:p>
    <w:p w14:paraId="6187A597" w14:textId="77777777" w:rsidR="00D62A0F" w:rsidRPr="00D62A0F" w:rsidRDefault="00D62A0F" w:rsidP="00D62A0F">
      <w:pPr>
        <w:spacing w:after="0"/>
        <w:rPr>
          <w:sz w:val="24"/>
          <w:szCs w:val="24"/>
          <w:lang w:val="en-IN"/>
        </w:rPr>
      </w:pPr>
      <w:r w:rsidRPr="00D62A0F">
        <w:rPr>
          <w:sz w:val="24"/>
          <w:szCs w:val="24"/>
          <w:lang w:val="en-IN"/>
        </w:rPr>
        <w:t>};</w:t>
      </w:r>
    </w:p>
    <w:p w14:paraId="2BE88792" w14:textId="77777777" w:rsidR="00D62A0F" w:rsidRPr="00D62A0F" w:rsidRDefault="00D62A0F" w:rsidP="00D62A0F">
      <w:pPr>
        <w:spacing w:after="0"/>
        <w:rPr>
          <w:sz w:val="24"/>
          <w:szCs w:val="24"/>
          <w:lang w:val="en-IN"/>
        </w:rPr>
      </w:pPr>
    </w:p>
    <w:p w14:paraId="12A5AD3B" w14:textId="77777777" w:rsidR="00D62A0F" w:rsidRPr="00D62A0F" w:rsidRDefault="00D62A0F" w:rsidP="00D62A0F">
      <w:pPr>
        <w:spacing w:after="0"/>
        <w:rPr>
          <w:sz w:val="24"/>
          <w:szCs w:val="24"/>
          <w:lang w:val="en-IN"/>
        </w:rPr>
      </w:pPr>
      <w:r w:rsidRPr="00D62A0F">
        <w:rPr>
          <w:sz w:val="24"/>
          <w:szCs w:val="24"/>
          <w:lang w:val="en-IN"/>
        </w:rPr>
        <w:t xml:space="preserve">int </w:t>
      </w:r>
      <w:proofErr w:type="gramStart"/>
      <w:r w:rsidRPr="00D62A0F">
        <w:rPr>
          <w:sz w:val="24"/>
          <w:szCs w:val="24"/>
          <w:lang w:val="en-IN"/>
        </w:rPr>
        <w:t>main(</w:t>
      </w:r>
      <w:proofErr w:type="gramEnd"/>
      <w:r w:rsidRPr="00D62A0F">
        <w:rPr>
          <w:sz w:val="24"/>
          <w:szCs w:val="24"/>
          <w:lang w:val="en-IN"/>
        </w:rPr>
        <w:t>) {</w:t>
      </w:r>
    </w:p>
    <w:p w14:paraId="78F364F5" w14:textId="77777777" w:rsidR="00D62A0F" w:rsidRPr="00D62A0F" w:rsidRDefault="00D62A0F" w:rsidP="00D62A0F">
      <w:pPr>
        <w:spacing w:after="0"/>
        <w:rPr>
          <w:sz w:val="24"/>
          <w:szCs w:val="24"/>
          <w:lang w:val="en-IN"/>
        </w:rPr>
      </w:pPr>
      <w:r w:rsidRPr="00D62A0F">
        <w:rPr>
          <w:sz w:val="24"/>
          <w:szCs w:val="24"/>
          <w:lang w:val="en-IN"/>
        </w:rPr>
        <w:t>    Person person1;</w:t>
      </w:r>
    </w:p>
    <w:p w14:paraId="2C74F182" w14:textId="77777777" w:rsidR="00D62A0F" w:rsidRPr="00D62A0F" w:rsidRDefault="00D62A0F" w:rsidP="00D62A0F">
      <w:pPr>
        <w:spacing w:after="0"/>
        <w:rPr>
          <w:sz w:val="24"/>
          <w:szCs w:val="24"/>
          <w:lang w:val="en-IN"/>
        </w:rPr>
      </w:pPr>
      <w:r w:rsidRPr="00D62A0F">
        <w:rPr>
          <w:sz w:val="24"/>
          <w:szCs w:val="24"/>
          <w:lang w:val="en-IN"/>
        </w:rPr>
        <w:t>    person1.setPersonInfo("John Doe", 30, "123 Main St", "Springfield", "12345");</w:t>
      </w:r>
    </w:p>
    <w:p w14:paraId="1D61CE49" w14:textId="77777777" w:rsidR="00D62A0F" w:rsidRPr="00D62A0F" w:rsidRDefault="00D62A0F" w:rsidP="00D62A0F">
      <w:pPr>
        <w:spacing w:after="0"/>
        <w:rPr>
          <w:sz w:val="24"/>
          <w:szCs w:val="24"/>
          <w:lang w:val="en-IN"/>
        </w:rPr>
      </w:pPr>
      <w:r w:rsidRPr="00D62A0F">
        <w:rPr>
          <w:sz w:val="24"/>
          <w:szCs w:val="24"/>
          <w:lang w:val="en-IN"/>
        </w:rPr>
        <w:t>    person1.displayPersonInfo();</w:t>
      </w:r>
    </w:p>
    <w:p w14:paraId="4C3399FD" w14:textId="77777777" w:rsidR="00D62A0F" w:rsidRPr="00D62A0F" w:rsidRDefault="00D62A0F" w:rsidP="00D62A0F">
      <w:pPr>
        <w:spacing w:after="0"/>
        <w:rPr>
          <w:sz w:val="24"/>
          <w:szCs w:val="24"/>
          <w:lang w:val="en-IN"/>
        </w:rPr>
      </w:pPr>
    </w:p>
    <w:p w14:paraId="72A76615" w14:textId="77777777" w:rsidR="00D62A0F" w:rsidRPr="00D62A0F" w:rsidRDefault="00D62A0F" w:rsidP="00D62A0F">
      <w:pPr>
        <w:spacing w:after="0"/>
        <w:rPr>
          <w:sz w:val="24"/>
          <w:szCs w:val="24"/>
          <w:lang w:val="en-IN"/>
        </w:rPr>
      </w:pPr>
      <w:r w:rsidRPr="00D62A0F">
        <w:rPr>
          <w:sz w:val="24"/>
          <w:szCs w:val="24"/>
          <w:lang w:val="en-IN"/>
        </w:rPr>
        <w:t>    return 0;</w:t>
      </w:r>
    </w:p>
    <w:p w14:paraId="1B043868" w14:textId="77777777" w:rsidR="00D62A0F" w:rsidRDefault="00D62A0F" w:rsidP="00D62A0F">
      <w:pPr>
        <w:spacing w:after="0"/>
        <w:rPr>
          <w:sz w:val="24"/>
          <w:szCs w:val="24"/>
          <w:lang w:val="en-IN"/>
        </w:rPr>
      </w:pPr>
      <w:r w:rsidRPr="00D62A0F">
        <w:rPr>
          <w:sz w:val="24"/>
          <w:szCs w:val="24"/>
          <w:lang w:val="en-IN"/>
        </w:rPr>
        <w:t>}</w:t>
      </w:r>
    </w:p>
    <w:p w14:paraId="0448E760" w14:textId="77777777" w:rsidR="005D4F35" w:rsidRDefault="005D4F35" w:rsidP="00D62A0F">
      <w:pPr>
        <w:spacing w:after="0"/>
        <w:rPr>
          <w:sz w:val="24"/>
          <w:szCs w:val="24"/>
          <w:lang w:val="en-IN"/>
        </w:rPr>
      </w:pPr>
    </w:p>
    <w:p w14:paraId="0381B9EA" w14:textId="1D0FBD9B" w:rsidR="005D4F35" w:rsidRDefault="005D4F35" w:rsidP="00D62A0F">
      <w:pPr>
        <w:spacing w:after="0"/>
        <w:rPr>
          <w:sz w:val="24"/>
          <w:szCs w:val="24"/>
          <w:lang w:val="en-IN"/>
        </w:rPr>
      </w:pPr>
      <w:r>
        <w:rPr>
          <w:noProof/>
          <w:sz w:val="24"/>
          <w:szCs w:val="24"/>
          <w:lang w:val="en-IN"/>
        </w:rPr>
        <w:drawing>
          <wp:inline distT="0" distB="0" distL="0" distR="0" wp14:anchorId="7FE99BE0" wp14:editId="3E9950D2">
            <wp:extent cx="7052310" cy="1997075"/>
            <wp:effectExtent l="0" t="0" r="0" b="3175"/>
            <wp:docPr id="1711401049"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401049" name="Picture 1711401049"/>
                    <pic:cNvPicPr/>
                  </pic:nvPicPr>
                  <pic:blipFill>
                    <a:blip r:embed="rId45"/>
                    <a:stretch>
                      <a:fillRect/>
                    </a:stretch>
                  </pic:blipFill>
                  <pic:spPr>
                    <a:xfrm>
                      <a:off x="0" y="0"/>
                      <a:ext cx="7052310" cy="1997075"/>
                    </a:xfrm>
                    <a:prstGeom prst="rect">
                      <a:avLst/>
                    </a:prstGeom>
                  </pic:spPr>
                </pic:pic>
              </a:graphicData>
            </a:graphic>
          </wp:inline>
        </w:drawing>
      </w:r>
    </w:p>
    <w:p w14:paraId="5F214FF0" w14:textId="77777777" w:rsidR="00D62A0F" w:rsidRPr="00D62A0F" w:rsidRDefault="00D62A0F" w:rsidP="00D62A0F">
      <w:pPr>
        <w:spacing w:after="0"/>
        <w:rPr>
          <w:sz w:val="24"/>
          <w:szCs w:val="24"/>
          <w:lang w:val="en-IN"/>
        </w:rPr>
      </w:pPr>
    </w:p>
    <w:p w14:paraId="0BF49C2A" w14:textId="77777777" w:rsidR="00D62A0F" w:rsidRPr="00D62A0F" w:rsidRDefault="00D62A0F" w:rsidP="00D62A0F">
      <w:pPr>
        <w:spacing w:after="0"/>
        <w:rPr>
          <w:sz w:val="24"/>
          <w:szCs w:val="24"/>
          <w:lang w:val="en-IN"/>
        </w:rPr>
      </w:pPr>
    </w:p>
    <w:p w14:paraId="3445886E" w14:textId="77777777" w:rsidR="00D62A0F" w:rsidRPr="00D62A0F" w:rsidRDefault="00D62A0F" w:rsidP="00D62A0F">
      <w:pPr>
        <w:spacing w:after="0"/>
        <w:rPr>
          <w:sz w:val="24"/>
          <w:szCs w:val="24"/>
          <w:lang w:val="en-IN"/>
        </w:rPr>
      </w:pPr>
    </w:p>
    <w:sectPr w:rsidR="00D62A0F" w:rsidRPr="00D62A0F" w:rsidSect="007558F4">
      <w:headerReference w:type="even" r:id="rId46"/>
      <w:headerReference w:type="default" r:id="rId47"/>
      <w:footerReference w:type="even" r:id="rId48"/>
      <w:footerReference w:type="default" r:id="rId49"/>
      <w:headerReference w:type="first" r:id="rId50"/>
      <w:footerReference w:type="first" r:id="rId51"/>
      <w:pgSz w:w="12240" w:h="15840"/>
      <w:pgMar w:top="567" w:right="567" w:bottom="567" w:left="56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B7D51A" w14:textId="77777777" w:rsidR="00E3638F" w:rsidRDefault="00E3638F" w:rsidP="005D4F35">
      <w:pPr>
        <w:spacing w:after="0" w:line="240" w:lineRule="auto"/>
      </w:pPr>
      <w:r>
        <w:separator/>
      </w:r>
    </w:p>
  </w:endnote>
  <w:endnote w:type="continuationSeparator" w:id="0">
    <w:p w14:paraId="4D8FADB8" w14:textId="77777777" w:rsidR="00E3638F" w:rsidRDefault="00E3638F" w:rsidP="005D4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9E0F2B" w14:textId="77777777" w:rsidR="005D4F35" w:rsidRDefault="005D4F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99708" w14:textId="77777777" w:rsidR="005D4F35" w:rsidRDefault="005D4F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37C21D" w14:textId="77777777" w:rsidR="005D4F35" w:rsidRDefault="005D4F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7E3AF2" w14:textId="77777777" w:rsidR="00E3638F" w:rsidRDefault="00E3638F" w:rsidP="005D4F35">
      <w:pPr>
        <w:spacing w:after="0" w:line="240" w:lineRule="auto"/>
      </w:pPr>
      <w:r>
        <w:separator/>
      </w:r>
    </w:p>
  </w:footnote>
  <w:footnote w:type="continuationSeparator" w:id="0">
    <w:p w14:paraId="4D128C46" w14:textId="77777777" w:rsidR="00E3638F" w:rsidRDefault="00E3638F" w:rsidP="005D4F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E1A2E7" w14:textId="480C9FF4" w:rsidR="005D4F35" w:rsidRDefault="005D4F35">
    <w:pPr>
      <w:pStyle w:val="Header"/>
    </w:pPr>
    <w:r>
      <w:rPr>
        <w:noProof/>
      </w:rPr>
      <w:pict w14:anchorId="0F3D91B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3797391" o:spid="_x0000_s1026" type="#_x0000_t136" style="position:absolute;margin-left:0;margin-top:0;width:704.55pt;height:78.25pt;rotation:315;z-index:-251655168;mso-position-horizontal:center;mso-position-horizontal-relative:margin;mso-position-vertical:center;mso-position-vertical-relative:margin" o:allowincell="f" fillcolor="#31849b [2408]" stroked="f">
          <v:fill opacity=".5"/>
          <v:textpath style="font-family:&quot;Cambria&quot;;font-size:1pt" string="VISHAKHA KUMRAWA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6C27D7" w14:textId="62A31B0F" w:rsidR="005D4F35" w:rsidRDefault="005D4F35">
    <w:pPr>
      <w:pStyle w:val="Header"/>
    </w:pPr>
    <w:r>
      <w:rPr>
        <w:noProof/>
      </w:rPr>
      <w:pict w14:anchorId="1C72293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3797392" o:spid="_x0000_s1027" type="#_x0000_t136" style="position:absolute;margin-left:0;margin-top:0;width:737.3pt;height:78.25pt;rotation:315;z-index:-251653120;mso-position-horizontal:center;mso-position-horizontal-relative:margin;mso-position-vertical:center;mso-position-vertical-relative:margin" o:allowincell="f" fillcolor="#31849b [2408]" stroked="f">
          <v:fill opacity=".5"/>
          <v:textpath style="font-family:&quot;Cambria&quot;;font-size:1pt" string="VISHAKHA KUMRAWA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0DA805" w14:textId="6826AD9F" w:rsidR="005D4F35" w:rsidRDefault="005D4F35">
    <w:pPr>
      <w:pStyle w:val="Header"/>
    </w:pPr>
    <w:r>
      <w:rPr>
        <w:noProof/>
      </w:rPr>
      <w:pict w14:anchorId="6FF6BFB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3797390" o:spid="_x0000_s1025" type="#_x0000_t136" style="position:absolute;margin-left:0;margin-top:0;width:704.55pt;height:78.25pt;rotation:315;z-index:-251657216;mso-position-horizontal:center;mso-position-horizontal-relative:margin;mso-position-vertical:center;mso-position-vertical-relative:margin" o:allowincell="f" fillcolor="#31849b [2408]" stroked="f">
          <v:fill opacity=".5"/>
          <v:textpath style="font-family:&quot;Cambria&quot;;font-size:1pt" string="VISHAKHA KUMRAWA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26730382">
    <w:abstractNumId w:val="8"/>
  </w:num>
  <w:num w:numId="2" w16cid:durableId="1735859300">
    <w:abstractNumId w:val="6"/>
  </w:num>
  <w:num w:numId="3" w16cid:durableId="832449500">
    <w:abstractNumId w:val="5"/>
  </w:num>
  <w:num w:numId="4" w16cid:durableId="1240486566">
    <w:abstractNumId w:val="4"/>
  </w:num>
  <w:num w:numId="5" w16cid:durableId="1750226603">
    <w:abstractNumId w:val="7"/>
  </w:num>
  <w:num w:numId="6" w16cid:durableId="2754726">
    <w:abstractNumId w:val="3"/>
  </w:num>
  <w:num w:numId="7" w16cid:durableId="1590043860">
    <w:abstractNumId w:val="2"/>
  </w:num>
  <w:num w:numId="8" w16cid:durableId="310914262">
    <w:abstractNumId w:val="1"/>
  </w:num>
  <w:num w:numId="9" w16cid:durableId="1427069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B40AF"/>
    <w:rsid w:val="0015074B"/>
    <w:rsid w:val="002740F3"/>
    <w:rsid w:val="0029639D"/>
    <w:rsid w:val="002C5AC1"/>
    <w:rsid w:val="00326F90"/>
    <w:rsid w:val="0050013A"/>
    <w:rsid w:val="0051155A"/>
    <w:rsid w:val="005D4F35"/>
    <w:rsid w:val="006331C1"/>
    <w:rsid w:val="007558F4"/>
    <w:rsid w:val="008C2038"/>
    <w:rsid w:val="00997B1B"/>
    <w:rsid w:val="00A127AC"/>
    <w:rsid w:val="00A51EFA"/>
    <w:rsid w:val="00AA1D8D"/>
    <w:rsid w:val="00B2708D"/>
    <w:rsid w:val="00B47730"/>
    <w:rsid w:val="00B80192"/>
    <w:rsid w:val="00C82697"/>
    <w:rsid w:val="00CB0664"/>
    <w:rsid w:val="00D62A0F"/>
    <w:rsid w:val="00D72322"/>
    <w:rsid w:val="00D95C0E"/>
    <w:rsid w:val="00E27E48"/>
    <w:rsid w:val="00E3638F"/>
    <w:rsid w:val="00EF4786"/>
    <w:rsid w:val="00F3638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BE22402"/>
  <w14:defaultImageDpi w14:val="300"/>
  <w15:docId w15:val="{22CD913E-E22D-4182-B99A-4911FE0C8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128900">
      <w:bodyDiv w:val="1"/>
      <w:marLeft w:val="0"/>
      <w:marRight w:val="0"/>
      <w:marTop w:val="0"/>
      <w:marBottom w:val="0"/>
      <w:divBdr>
        <w:top w:val="none" w:sz="0" w:space="0" w:color="auto"/>
        <w:left w:val="none" w:sz="0" w:space="0" w:color="auto"/>
        <w:bottom w:val="none" w:sz="0" w:space="0" w:color="auto"/>
        <w:right w:val="none" w:sz="0" w:space="0" w:color="auto"/>
      </w:divBdr>
      <w:divsChild>
        <w:div w:id="1118794643">
          <w:marLeft w:val="0"/>
          <w:marRight w:val="0"/>
          <w:marTop w:val="0"/>
          <w:marBottom w:val="0"/>
          <w:divBdr>
            <w:top w:val="none" w:sz="0" w:space="0" w:color="auto"/>
            <w:left w:val="none" w:sz="0" w:space="0" w:color="auto"/>
            <w:bottom w:val="none" w:sz="0" w:space="0" w:color="auto"/>
            <w:right w:val="none" w:sz="0" w:space="0" w:color="auto"/>
          </w:divBdr>
          <w:divsChild>
            <w:div w:id="923031723">
              <w:marLeft w:val="0"/>
              <w:marRight w:val="0"/>
              <w:marTop w:val="0"/>
              <w:marBottom w:val="0"/>
              <w:divBdr>
                <w:top w:val="none" w:sz="0" w:space="0" w:color="auto"/>
                <w:left w:val="none" w:sz="0" w:space="0" w:color="auto"/>
                <w:bottom w:val="none" w:sz="0" w:space="0" w:color="auto"/>
                <w:right w:val="none" w:sz="0" w:space="0" w:color="auto"/>
              </w:divBdr>
            </w:div>
            <w:div w:id="903641841">
              <w:marLeft w:val="0"/>
              <w:marRight w:val="0"/>
              <w:marTop w:val="0"/>
              <w:marBottom w:val="0"/>
              <w:divBdr>
                <w:top w:val="none" w:sz="0" w:space="0" w:color="auto"/>
                <w:left w:val="none" w:sz="0" w:space="0" w:color="auto"/>
                <w:bottom w:val="none" w:sz="0" w:space="0" w:color="auto"/>
                <w:right w:val="none" w:sz="0" w:space="0" w:color="auto"/>
              </w:divBdr>
            </w:div>
            <w:div w:id="338625320">
              <w:marLeft w:val="0"/>
              <w:marRight w:val="0"/>
              <w:marTop w:val="0"/>
              <w:marBottom w:val="0"/>
              <w:divBdr>
                <w:top w:val="none" w:sz="0" w:space="0" w:color="auto"/>
                <w:left w:val="none" w:sz="0" w:space="0" w:color="auto"/>
                <w:bottom w:val="none" w:sz="0" w:space="0" w:color="auto"/>
                <w:right w:val="none" w:sz="0" w:space="0" w:color="auto"/>
              </w:divBdr>
            </w:div>
            <w:div w:id="329716170">
              <w:marLeft w:val="0"/>
              <w:marRight w:val="0"/>
              <w:marTop w:val="0"/>
              <w:marBottom w:val="0"/>
              <w:divBdr>
                <w:top w:val="none" w:sz="0" w:space="0" w:color="auto"/>
                <w:left w:val="none" w:sz="0" w:space="0" w:color="auto"/>
                <w:bottom w:val="none" w:sz="0" w:space="0" w:color="auto"/>
                <w:right w:val="none" w:sz="0" w:space="0" w:color="auto"/>
              </w:divBdr>
            </w:div>
            <w:div w:id="258225334">
              <w:marLeft w:val="0"/>
              <w:marRight w:val="0"/>
              <w:marTop w:val="0"/>
              <w:marBottom w:val="0"/>
              <w:divBdr>
                <w:top w:val="none" w:sz="0" w:space="0" w:color="auto"/>
                <w:left w:val="none" w:sz="0" w:space="0" w:color="auto"/>
                <w:bottom w:val="none" w:sz="0" w:space="0" w:color="auto"/>
                <w:right w:val="none" w:sz="0" w:space="0" w:color="auto"/>
              </w:divBdr>
            </w:div>
            <w:div w:id="828790804">
              <w:marLeft w:val="0"/>
              <w:marRight w:val="0"/>
              <w:marTop w:val="0"/>
              <w:marBottom w:val="0"/>
              <w:divBdr>
                <w:top w:val="none" w:sz="0" w:space="0" w:color="auto"/>
                <w:left w:val="none" w:sz="0" w:space="0" w:color="auto"/>
                <w:bottom w:val="none" w:sz="0" w:space="0" w:color="auto"/>
                <w:right w:val="none" w:sz="0" w:space="0" w:color="auto"/>
              </w:divBdr>
            </w:div>
            <w:div w:id="546527521">
              <w:marLeft w:val="0"/>
              <w:marRight w:val="0"/>
              <w:marTop w:val="0"/>
              <w:marBottom w:val="0"/>
              <w:divBdr>
                <w:top w:val="none" w:sz="0" w:space="0" w:color="auto"/>
                <w:left w:val="none" w:sz="0" w:space="0" w:color="auto"/>
                <w:bottom w:val="none" w:sz="0" w:space="0" w:color="auto"/>
                <w:right w:val="none" w:sz="0" w:space="0" w:color="auto"/>
              </w:divBdr>
            </w:div>
            <w:div w:id="1457990200">
              <w:marLeft w:val="0"/>
              <w:marRight w:val="0"/>
              <w:marTop w:val="0"/>
              <w:marBottom w:val="0"/>
              <w:divBdr>
                <w:top w:val="none" w:sz="0" w:space="0" w:color="auto"/>
                <w:left w:val="none" w:sz="0" w:space="0" w:color="auto"/>
                <w:bottom w:val="none" w:sz="0" w:space="0" w:color="auto"/>
                <w:right w:val="none" w:sz="0" w:space="0" w:color="auto"/>
              </w:divBdr>
            </w:div>
            <w:div w:id="1013265924">
              <w:marLeft w:val="0"/>
              <w:marRight w:val="0"/>
              <w:marTop w:val="0"/>
              <w:marBottom w:val="0"/>
              <w:divBdr>
                <w:top w:val="none" w:sz="0" w:space="0" w:color="auto"/>
                <w:left w:val="none" w:sz="0" w:space="0" w:color="auto"/>
                <w:bottom w:val="none" w:sz="0" w:space="0" w:color="auto"/>
                <w:right w:val="none" w:sz="0" w:space="0" w:color="auto"/>
              </w:divBdr>
            </w:div>
            <w:div w:id="1638299317">
              <w:marLeft w:val="0"/>
              <w:marRight w:val="0"/>
              <w:marTop w:val="0"/>
              <w:marBottom w:val="0"/>
              <w:divBdr>
                <w:top w:val="none" w:sz="0" w:space="0" w:color="auto"/>
                <w:left w:val="none" w:sz="0" w:space="0" w:color="auto"/>
                <w:bottom w:val="none" w:sz="0" w:space="0" w:color="auto"/>
                <w:right w:val="none" w:sz="0" w:space="0" w:color="auto"/>
              </w:divBdr>
            </w:div>
            <w:div w:id="6566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8111">
      <w:bodyDiv w:val="1"/>
      <w:marLeft w:val="0"/>
      <w:marRight w:val="0"/>
      <w:marTop w:val="0"/>
      <w:marBottom w:val="0"/>
      <w:divBdr>
        <w:top w:val="none" w:sz="0" w:space="0" w:color="auto"/>
        <w:left w:val="none" w:sz="0" w:space="0" w:color="auto"/>
        <w:bottom w:val="none" w:sz="0" w:space="0" w:color="auto"/>
        <w:right w:val="none" w:sz="0" w:space="0" w:color="auto"/>
      </w:divBdr>
      <w:divsChild>
        <w:div w:id="765734772">
          <w:marLeft w:val="0"/>
          <w:marRight w:val="0"/>
          <w:marTop w:val="0"/>
          <w:marBottom w:val="0"/>
          <w:divBdr>
            <w:top w:val="none" w:sz="0" w:space="0" w:color="auto"/>
            <w:left w:val="none" w:sz="0" w:space="0" w:color="auto"/>
            <w:bottom w:val="none" w:sz="0" w:space="0" w:color="auto"/>
            <w:right w:val="none" w:sz="0" w:space="0" w:color="auto"/>
          </w:divBdr>
          <w:divsChild>
            <w:div w:id="1768235991">
              <w:marLeft w:val="0"/>
              <w:marRight w:val="0"/>
              <w:marTop w:val="0"/>
              <w:marBottom w:val="0"/>
              <w:divBdr>
                <w:top w:val="none" w:sz="0" w:space="0" w:color="auto"/>
                <w:left w:val="none" w:sz="0" w:space="0" w:color="auto"/>
                <w:bottom w:val="none" w:sz="0" w:space="0" w:color="auto"/>
                <w:right w:val="none" w:sz="0" w:space="0" w:color="auto"/>
              </w:divBdr>
            </w:div>
            <w:div w:id="1962876927">
              <w:marLeft w:val="0"/>
              <w:marRight w:val="0"/>
              <w:marTop w:val="0"/>
              <w:marBottom w:val="0"/>
              <w:divBdr>
                <w:top w:val="none" w:sz="0" w:space="0" w:color="auto"/>
                <w:left w:val="none" w:sz="0" w:space="0" w:color="auto"/>
                <w:bottom w:val="none" w:sz="0" w:space="0" w:color="auto"/>
                <w:right w:val="none" w:sz="0" w:space="0" w:color="auto"/>
              </w:divBdr>
            </w:div>
            <w:div w:id="2044671761">
              <w:marLeft w:val="0"/>
              <w:marRight w:val="0"/>
              <w:marTop w:val="0"/>
              <w:marBottom w:val="0"/>
              <w:divBdr>
                <w:top w:val="none" w:sz="0" w:space="0" w:color="auto"/>
                <w:left w:val="none" w:sz="0" w:space="0" w:color="auto"/>
                <w:bottom w:val="none" w:sz="0" w:space="0" w:color="auto"/>
                <w:right w:val="none" w:sz="0" w:space="0" w:color="auto"/>
              </w:divBdr>
            </w:div>
            <w:div w:id="812989732">
              <w:marLeft w:val="0"/>
              <w:marRight w:val="0"/>
              <w:marTop w:val="0"/>
              <w:marBottom w:val="0"/>
              <w:divBdr>
                <w:top w:val="none" w:sz="0" w:space="0" w:color="auto"/>
                <w:left w:val="none" w:sz="0" w:space="0" w:color="auto"/>
                <w:bottom w:val="none" w:sz="0" w:space="0" w:color="auto"/>
                <w:right w:val="none" w:sz="0" w:space="0" w:color="auto"/>
              </w:divBdr>
            </w:div>
            <w:div w:id="652023408">
              <w:marLeft w:val="0"/>
              <w:marRight w:val="0"/>
              <w:marTop w:val="0"/>
              <w:marBottom w:val="0"/>
              <w:divBdr>
                <w:top w:val="none" w:sz="0" w:space="0" w:color="auto"/>
                <w:left w:val="none" w:sz="0" w:space="0" w:color="auto"/>
                <w:bottom w:val="none" w:sz="0" w:space="0" w:color="auto"/>
                <w:right w:val="none" w:sz="0" w:space="0" w:color="auto"/>
              </w:divBdr>
            </w:div>
            <w:div w:id="1485773815">
              <w:marLeft w:val="0"/>
              <w:marRight w:val="0"/>
              <w:marTop w:val="0"/>
              <w:marBottom w:val="0"/>
              <w:divBdr>
                <w:top w:val="none" w:sz="0" w:space="0" w:color="auto"/>
                <w:left w:val="none" w:sz="0" w:space="0" w:color="auto"/>
                <w:bottom w:val="none" w:sz="0" w:space="0" w:color="auto"/>
                <w:right w:val="none" w:sz="0" w:space="0" w:color="auto"/>
              </w:divBdr>
            </w:div>
            <w:div w:id="1834488449">
              <w:marLeft w:val="0"/>
              <w:marRight w:val="0"/>
              <w:marTop w:val="0"/>
              <w:marBottom w:val="0"/>
              <w:divBdr>
                <w:top w:val="none" w:sz="0" w:space="0" w:color="auto"/>
                <w:left w:val="none" w:sz="0" w:space="0" w:color="auto"/>
                <w:bottom w:val="none" w:sz="0" w:space="0" w:color="auto"/>
                <w:right w:val="none" w:sz="0" w:space="0" w:color="auto"/>
              </w:divBdr>
            </w:div>
            <w:div w:id="2098742054">
              <w:marLeft w:val="0"/>
              <w:marRight w:val="0"/>
              <w:marTop w:val="0"/>
              <w:marBottom w:val="0"/>
              <w:divBdr>
                <w:top w:val="none" w:sz="0" w:space="0" w:color="auto"/>
                <w:left w:val="none" w:sz="0" w:space="0" w:color="auto"/>
                <w:bottom w:val="none" w:sz="0" w:space="0" w:color="auto"/>
                <w:right w:val="none" w:sz="0" w:space="0" w:color="auto"/>
              </w:divBdr>
            </w:div>
            <w:div w:id="553927484">
              <w:marLeft w:val="0"/>
              <w:marRight w:val="0"/>
              <w:marTop w:val="0"/>
              <w:marBottom w:val="0"/>
              <w:divBdr>
                <w:top w:val="none" w:sz="0" w:space="0" w:color="auto"/>
                <w:left w:val="none" w:sz="0" w:space="0" w:color="auto"/>
                <w:bottom w:val="none" w:sz="0" w:space="0" w:color="auto"/>
                <w:right w:val="none" w:sz="0" w:space="0" w:color="auto"/>
              </w:divBdr>
            </w:div>
            <w:div w:id="1949655094">
              <w:marLeft w:val="0"/>
              <w:marRight w:val="0"/>
              <w:marTop w:val="0"/>
              <w:marBottom w:val="0"/>
              <w:divBdr>
                <w:top w:val="none" w:sz="0" w:space="0" w:color="auto"/>
                <w:left w:val="none" w:sz="0" w:space="0" w:color="auto"/>
                <w:bottom w:val="none" w:sz="0" w:space="0" w:color="auto"/>
                <w:right w:val="none" w:sz="0" w:space="0" w:color="auto"/>
              </w:divBdr>
            </w:div>
            <w:div w:id="632833582">
              <w:marLeft w:val="0"/>
              <w:marRight w:val="0"/>
              <w:marTop w:val="0"/>
              <w:marBottom w:val="0"/>
              <w:divBdr>
                <w:top w:val="none" w:sz="0" w:space="0" w:color="auto"/>
                <w:left w:val="none" w:sz="0" w:space="0" w:color="auto"/>
                <w:bottom w:val="none" w:sz="0" w:space="0" w:color="auto"/>
                <w:right w:val="none" w:sz="0" w:space="0" w:color="auto"/>
              </w:divBdr>
            </w:div>
            <w:div w:id="1948390759">
              <w:marLeft w:val="0"/>
              <w:marRight w:val="0"/>
              <w:marTop w:val="0"/>
              <w:marBottom w:val="0"/>
              <w:divBdr>
                <w:top w:val="none" w:sz="0" w:space="0" w:color="auto"/>
                <w:left w:val="none" w:sz="0" w:space="0" w:color="auto"/>
                <w:bottom w:val="none" w:sz="0" w:space="0" w:color="auto"/>
                <w:right w:val="none" w:sz="0" w:space="0" w:color="auto"/>
              </w:divBdr>
            </w:div>
            <w:div w:id="391468366">
              <w:marLeft w:val="0"/>
              <w:marRight w:val="0"/>
              <w:marTop w:val="0"/>
              <w:marBottom w:val="0"/>
              <w:divBdr>
                <w:top w:val="none" w:sz="0" w:space="0" w:color="auto"/>
                <w:left w:val="none" w:sz="0" w:space="0" w:color="auto"/>
                <w:bottom w:val="none" w:sz="0" w:space="0" w:color="auto"/>
                <w:right w:val="none" w:sz="0" w:space="0" w:color="auto"/>
              </w:divBdr>
            </w:div>
            <w:div w:id="791095041">
              <w:marLeft w:val="0"/>
              <w:marRight w:val="0"/>
              <w:marTop w:val="0"/>
              <w:marBottom w:val="0"/>
              <w:divBdr>
                <w:top w:val="none" w:sz="0" w:space="0" w:color="auto"/>
                <w:left w:val="none" w:sz="0" w:space="0" w:color="auto"/>
                <w:bottom w:val="none" w:sz="0" w:space="0" w:color="auto"/>
                <w:right w:val="none" w:sz="0" w:space="0" w:color="auto"/>
              </w:divBdr>
            </w:div>
            <w:div w:id="1421874602">
              <w:marLeft w:val="0"/>
              <w:marRight w:val="0"/>
              <w:marTop w:val="0"/>
              <w:marBottom w:val="0"/>
              <w:divBdr>
                <w:top w:val="none" w:sz="0" w:space="0" w:color="auto"/>
                <w:left w:val="none" w:sz="0" w:space="0" w:color="auto"/>
                <w:bottom w:val="none" w:sz="0" w:space="0" w:color="auto"/>
                <w:right w:val="none" w:sz="0" w:space="0" w:color="auto"/>
              </w:divBdr>
            </w:div>
            <w:div w:id="577207513">
              <w:marLeft w:val="0"/>
              <w:marRight w:val="0"/>
              <w:marTop w:val="0"/>
              <w:marBottom w:val="0"/>
              <w:divBdr>
                <w:top w:val="none" w:sz="0" w:space="0" w:color="auto"/>
                <w:left w:val="none" w:sz="0" w:space="0" w:color="auto"/>
                <w:bottom w:val="none" w:sz="0" w:space="0" w:color="auto"/>
                <w:right w:val="none" w:sz="0" w:space="0" w:color="auto"/>
              </w:divBdr>
            </w:div>
            <w:div w:id="743144424">
              <w:marLeft w:val="0"/>
              <w:marRight w:val="0"/>
              <w:marTop w:val="0"/>
              <w:marBottom w:val="0"/>
              <w:divBdr>
                <w:top w:val="none" w:sz="0" w:space="0" w:color="auto"/>
                <w:left w:val="none" w:sz="0" w:space="0" w:color="auto"/>
                <w:bottom w:val="none" w:sz="0" w:space="0" w:color="auto"/>
                <w:right w:val="none" w:sz="0" w:space="0" w:color="auto"/>
              </w:divBdr>
            </w:div>
            <w:div w:id="305821322">
              <w:marLeft w:val="0"/>
              <w:marRight w:val="0"/>
              <w:marTop w:val="0"/>
              <w:marBottom w:val="0"/>
              <w:divBdr>
                <w:top w:val="none" w:sz="0" w:space="0" w:color="auto"/>
                <w:left w:val="none" w:sz="0" w:space="0" w:color="auto"/>
                <w:bottom w:val="none" w:sz="0" w:space="0" w:color="auto"/>
                <w:right w:val="none" w:sz="0" w:space="0" w:color="auto"/>
              </w:divBdr>
            </w:div>
            <w:div w:id="633296706">
              <w:marLeft w:val="0"/>
              <w:marRight w:val="0"/>
              <w:marTop w:val="0"/>
              <w:marBottom w:val="0"/>
              <w:divBdr>
                <w:top w:val="none" w:sz="0" w:space="0" w:color="auto"/>
                <w:left w:val="none" w:sz="0" w:space="0" w:color="auto"/>
                <w:bottom w:val="none" w:sz="0" w:space="0" w:color="auto"/>
                <w:right w:val="none" w:sz="0" w:space="0" w:color="auto"/>
              </w:divBdr>
            </w:div>
            <w:div w:id="393699058">
              <w:marLeft w:val="0"/>
              <w:marRight w:val="0"/>
              <w:marTop w:val="0"/>
              <w:marBottom w:val="0"/>
              <w:divBdr>
                <w:top w:val="none" w:sz="0" w:space="0" w:color="auto"/>
                <w:left w:val="none" w:sz="0" w:space="0" w:color="auto"/>
                <w:bottom w:val="none" w:sz="0" w:space="0" w:color="auto"/>
                <w:right w:val="none" w:sz="0" w:space="0" w:color="auto"/>
              </w:divBdr>
            </w:div>
            <w:div w:id="473331674">
              <w:marLeft w:val="0"/>
              <w:marRight w:val="0"/>
              <w:marTop w:val="0"/>
              <w:marBottom w:val="0"/>
              <w:divBdr>
                <w:top w:val="none" w:sz="0" w:space="0" w:color="auto"/>
                <w:left w:val="none" w:sz="0" w:space="0" w:color="auto"/>
                <w:bottom w:val="none" w:sz="0" w:space="0" w:color="auto"/>
                <w:right w:val="none" w:sz="0" w:space="0" w:color="auto"/>
              </w:divBdr>
            </w:div>
            <w:div w:id="314801623">
              <w:marLeft w:val="0"/>
              <w:marRight w:val="0"/>
              <w:marTop w:val="0"/>
              <w:marBottom w:val="0"/>
              <w:divBdr>
                <w:top w:val="none" w:sz="0" w:space="0" w:color="auto"/>
                <w:left w:val="none" w:sz="0" w:space="0" w:color="auto"/>
                <w:bottom w:val="none" w:sz="0" w:space="0" w:color="auto"/>
                <w:right w:val="none" w:sz="0" w:space="0" w:color="auto"/>
              </w:divBdr>
            </w:div>
            <w:div w:id="1612856518">
              <w:marLeft w:val="0"/>
              <w:marRight w:val="0"/>
              <w:marTop w:val="0"/>
              <w:marBottom w:val="0"/>
              <w:divBdr>
                <w:top w:val="none" w:sz="0" w:space="0" w:color="auto"/>
                <w:left w:val="none" w:sz="0" w:space="0" w:color="auto"/>
                <w:bottom w:val="none" w:sz="0" w:space="0" w:color="auto"/>
                <w:right w:val="none" w:sz="0" w:space="0" w:color="auto"/>
              </w:divBdr>
            </w:div>
            <w:div w:id="292902626">
              <w:marLeft w:val="0"/>
              <w:marRight w:val="0"/>
              <w:marTop w:val="0"/>
              <w:marBottom w:val="0"/>
              <w:divBdr>
                <w:top w:val="none" w:sz="0" w:space="0" w:color="auto"/>
                <w:left w:val="none" w:sz="0" w:space="0" w:color="auto"/>
                <w:bottom w:val="none" w:sz="0" w:space="0" w:color="auto"/>
                <w:right w:val="none" w:sz="0" w:space="0" w:color="auto"/>
              </w:divBdr>
            </w:div>
            <w:div w:id="1305811823">
              <w:marLeft w:val="0"/>
              <w:marRight w:val="0"/>
              <w:marTop w:val="0"/>
              <w:marBottom w:val="0"/>
              <w:divBdr>
                <w:top w:val="none" w:sz="0" w:space="0" w:color="auto"/>
                <w:left w:val="none" w:sz="0" w:space="0" w:color="auto"/>
                <w:bottom w:val="none" w:sz="0" w:space="0" w:color="auto"/>
                <w:right w:val="none" w:sz="0" w:space="0" w:color="auto"/>
              </w:divBdr>
            </w:div>
            <w:div w:id="271402847">
              <w:marLeft w:val="0"/>
              <w:marRight w:val="0"/>
              <w:marTop w:val="0"/>
              <w:marBottom w:val="0"/>
              <w:divBdr>
                <w:top w:val="none" w:sz="0" w:space="0" w:color="auto"/>
                <w:left w:val="none" w:sz="0" w:space="0" w:color="auto"/>
                <w:bottom w:val="none" w:sz="0" w:space="0" w:color="auto"/>
                <w:right w:val="none" w:sz="0" w:space="0" w:color="auto"/>
              </w:divBdr>
            </w:div>
            <w:div w:id="89897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1562">
      <w:bodyDiv w:val="1"/>
      <w:marLeft w:val="0"/>
      <w:marRight w:val="0"/>
      <w:marTop w:val="0"/>
      <w:marBottom w:val="0"/>
      <w:divBdr>
        <w:top w:val="none" w:sz="0" w:space="0" w:color="auto"/>
        <w:left w:val="none" w:sz="0" w:space="0" w:color="auto"/>
        <w:bottom w:val="none" w:sz="0" w:space="0" w:color="auto"/>
        <w:right w:val="none" w:sz="0" w:space="0" w:color="auto"/>
      </w:divBdr>
      <w:divsChild>
        <w:div w:id="2013146205">
          <w:marLeft w:val="0"/>
          <w:marRight w:val="0"/>
          <w:marTop w:val="0"/>
          <w:marBottom w:val="0"/>
          <w:divBdr>
            <w:top w:val="none" w:sz="0" w:space="0" w:color="auto"/>
            <w:left w:val="none" w:sz="0" w:space="0" w:color="auto"/>
            <w:bottom w:val="none" w:sz="0" w:space="0" w:color="auto"/>
            <w:right w:val="none" w:sz="0" w:space="0" w:color="auto"/>
          </w:divBdr>
          <w:divsChild>
            <w:div w:id="176971628">
              <w:marLeft w:val="0"/>
              <w:marRight w:val="0"/>
              <w:marTop w:val="0"/>
              <w:marBottom w:val="0"/>
              <w:divBdr>
                <w:top w:val="none" w:sz="0" w:space="0" w:color="auto"/>
                <w:left w:val="none" w:sz="0" w:space="0" w:color="auto"/>
                <w:bottom w:val="none" w:sz="0" w:space="0" w:color="auto"/>
                <w:right w:val="none" w:sz="0" w:space="0" w:color="auto"/>
              </w:divBdr>
            </w:div>
            <w:div w:id="1180580674">
              <w:marLeft w:val="0"/>
              <w:marRight w:val="0"/>
              <w:marTop w:val="0"/>
              <w:marBottom w:val="0"/>
              <w:divBdr>
                <w:top w:val="none" w:sz="0" w:space="0" w:color="auto"/>
                <w:left w:val="none" w:sz="0" w:space="0" w:color="auto"/>
                <w:bottom w:val="none" w:sz="0" w:space="0" w:color="auto"/>
                <w:right w:val="none" w:sz="0" w:space="0" w:color="auto"/>
              </w:divBdr>
            </w:div>
            <w:div w:id="1822260933">
              <w:marLeft w:val="0"/>
              <w:marRight w:val="0"/>
              <w:marTop w:val="0"/>
              <w:marBottom w:val="0"/>
              <w:divBdr>
                <w:top w:val="none" w:sz="0" w:space="0" w:color="auto"/>
                <w:left w:val="none" w:sz="0" w:space="0" w:color="auto"/>
                <w:bottom w:val="none" w:sz="0" w:space="0" w:color="auto"/>
                <w:right w:val="none" w:sz="0" w:space="0" w:color="auto"/>
              </w:divBdr>
            </w:div>
            <w:div w:id="2093316080">
              <w:marLeft w:val="0"/>
              <w:marRight w:val="0"/>
              <w:marTop w:val="0"/>
              <w:marBottom w:val="0"/>
              <w:divBdr>
                <w:top w:val="none" w:sz="0" w:space="0" w:color="auto"/>
                <w:left w:val="none" w:sz="0" w:space="0" w:color="auto"/>
                <w:bottom w:val="none" w:sz="0" w:space="0" w:color="auto"/>
                <w:right w:val="none" w:sz="0" w:space="0" w:color="auto"/>
              </w:divBdr>
            </w:div>
            <w:div w:id="1524245193">
              <w:marLeft w:val="0"/>
              <w:marRight w:val="0"/>
              <w:marTop w:val="0"/>
              <w:marBottom w:val="0"/>
              <w:divBdr>
                <w:top w:val="none" w:sz="0" w:space="0" w:color="auto"/>
                <w:left w:val="none" w:sz="0" w:space="0" w:color="auto"/>
                <w:bottom w:val="none" w:sz="0" w:space="0" w:color="auto"/>
                <w:right w:val="none" w:sz="0" w:space="0" w:color="auto"/>
              </w:divBdr>
            </w:div>
            <w:div w:id="243803782">
              <w:marLeft w:val="0"/>
              <w:marRight w:val="0"/>
              <w:marTop w:val="0"/>
              <w:marBottom w:val="0"/>
              <w:divBdr>
                <w:top w:val="none" w:sz="0" w:space="0" w:color="auto"/>
                <w:left w:val="none" w:sz="0" w:space="0" w:color="auto"/>
                <w:bottom w:val="none" w:sz="0" w:space="0" w:color="auto"/>
                <w:right w:val="none" w:sz="0" w:space="0" w:color="auto"/>
              </w:divBdr>
            </w:div>
            <w:div w:id="1817453949">
              <w:marLeft w:val="0"/>
              <w:marRight w:val="0"/>
              <w:marTop w:val="0"/>
              <w:marBottom w:val="0"/>
              <w:divBdr>
                <w:top w:val="none" w:sz="0" w:space="0" w:color="auto"/>
                <w:left w:val="none" w:sz="0" w:space="0" w:color="auto"/>
                <w:bottom w:val="none" w:sz="0" w:space="0" w:color="auto"/>
                <w:right w:val="none" w:sz="0" w:space="0" w:color="auto"/>
              </w:divBdr>
            </w:div>
            <w:div w:id="897059435">
              <w:marLeft w:val="0"/>
              <w:marRight w:val="0"/>
              <w:marTop w:val="0"/>
              <w:marBottom w:val="0"/>
              <w:divBdr>
                <w:top w:val="none" w:sz="0" w:space="0" w:color="auto"/>
                <w:left w:val="none" w:sz="0" w:space="0" w:color="auto"/>
                <w:bottom w:val="none" w:sz="0" w:space="0" w:color="auto"/>
                <w:right w:val="none" w:sz="0" w:space="0" w:color="auto"/>
              </w:divBdr>
            </w:div>
            <w:div w:id="1181361222">
              <w:marLeft w:val="0"/>
              <w:marRight w:val="0"/>
              <w:marTop w:val="0"/>
              <w:marBottom w:val="0"/>
              <w:divBdr>
                <w:top w:val="none" w:sz="0" w:space="0" w:color="auto"/>
                <w:left w:val="none" w:sz="0" w:space="0" w:color="auto"/>
                <w:bottom w:val="none" w:sz="0" w:space="0" w:color="auto"/>
                <w:right w:val="none" w:sz="0" w:space="0" w:color="auto"/>
              </w:divBdr>
            </w:div>
            <w:div w:id="801461441">
              <w:marLeft w:val="0"/>
              <w:marRight w:val="0"/>
              <w:marTop w:val="0"/>
              <w:marBottom w:val="0"/>
              <w:divBdr>
                <w:top w:val="none" w:sz="0" w:space="0" w:color="auto"/>
                <w:left w:val="none" w:sz="0" w:space="0" w:color="auto"/>
                <w:bottom w:val="none" w:sz="0" w:space="0" w:color="auto"/>
                <w:right w:val="none" w:sz="0" w:space="0" w:color="auto"/>
              </w:divBdr>
            </w:div>
            <w:div w:id="241335412">
              <w:marLeft w:val="0"/>
              <w:marRight w:val="0"/>
              <w:marTop w:val="0"/>
              <w:marBottom w:val="0"/>
              <w:divBdr>
                <w:top w:val="none" w:sz="0" w:space="0" w:color="auto"/>
                <w:left w:val="none" w:sz="0" w:space="0" w:color="auto"/>
                <w:bottom w:val="none" w:sz="0" w:space="0" w:color="auto"/>
                <w:right w:val="none" w:sz="0" w:space="0" w:color="auto"/>
              </w:divBdr>
            </w:div>
            <w:div w:id="245506431">
              <w:marLeft w:val="0"/>
              <w:marRight w:val="0"/>
              <w:marTop w:val="0"/>
              <w:marBottom w:val="0"/>
              <w:divBdr>
                <w:top w:val="none" w:sz="0" w:space="0" w:color="auto"/>
                <w:left w:val="none" w:sz="0" w:space="0" w:color="auto"/>
                <w:bottom w:val="none" w:sz="0" w:space="0" w:color="auto"/>
                <w:right w:val="none" w:sz="0" w:space="0" w:color="auto"/>
              </w:divBdr>
            </w:div>
            <w:div w:id="656037823">
              <w:marLeft w:val="0"/>
              <w:marRight w:val="0"/>
              <w:marTop w:val="0"/>
              <w:marBottom w:val="0"/>
              <w:divBdr>
                <w:top w:val="none" w:sz="0" w:space="0" w:color="auto"/>
                <w:left w:val="none" w:sz="0" w:space="0" w:color="auto"/>
                <w:bottom w:val="none" w:sz="0" w:space="0" w:color="auto"/>
                <w:right w:val="none" w:sz="0" w:space="0" w:color="auto"/>
              </w:divBdr>
            </w:div>
            <w:div w:id="174564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7866">
      <w:bodyDiv w:val="1"/>
      <w:marLeft w:val="0"/>
      <w:marRight w:val="0"/>
      <w:marTop w:val="0"/>
      <w:marBottom w:val="0"/>
      <w:divBdr>
        <w:top w:val="none" w:sz="0" w:space="0" w:color="auto"/>
        <w:left w:val="none" w:sz="0" w:space="0" w:color="auto"/>
        <w:bottom w:val="none" w:sz="0" w:space="0" w:color="auto"/>
        <w:right w:val="none" w:sz="0" w:space="0" w:color="auto"/>
      </w:divBdr>
      <w:divsChild>
        <w:div w:id="2089376141">
          <w:marLeft w:val="0"/>
          <w:marRight w:val="0"/>
          <w:marTop w:val="0"/>
          <w:marBottom w:val="0"/>
          <w:divBdr>
            <w:top w:val="none" w:sz="0" w:space="0" w:color="auto"/>
            <w:left w:val="none" w:sz="0" w:space="0" w:color="auto"/>
            <w:bottom w:val="none" w:sz="0" w:space="0" w:color="auto"/>
            <w:right w:val="none" w:sz="0" w:space="0" w:color="auto"/>
          </w:divBdr>
          <w:divsChild>
            <w:div w:id="962494399">
              <w:marLeft w:val="0"/>
              <w:marRight w:val="0"/>
              <w:marTop w:val="0"/>
              <w:marBottom w:val="0"/>
              <w:divBdr>
                <w:top w:val="none" w:sz="0" w:space="0" w:color="auto"/>
                <w:left w:val="none" w:sz="0" w:space="0" w:color="auto"/>
                <w:bottom w:val="none" w:sz="0" w:space="0" w:color="auto"/>
                <w:right w:val="none" w:sz="0" w:space="0" w:color="auto"/>
              </w:divBdr>
            </w:div>
            <w:div w:id="2069104450">
              <w:marLeft w:val="0"/>
              <w:marRight w:val="0"/>
              <w:marTop w:val="0"/>
              <w:marBottom w:val="0"/>
              <w:divBdr>
                <w:top w:val="none" w:sz="0" w:space="0" w:color="auto"/>
                <w:left w:val="none" w:sz="0" w:space="0" w:color="auto"/>
                <w:bottom w:val="none" w:sz="0" w:space="0" w:color="auto"/>
                <w:right w:val="none" w:sz="0" w:space="0" w:color="auto"/>
              </w:divBdr>
            </w:div>
            <w:div w:id="123812052">
              <w:marLeft w:val="0"/>
              <w:marRight w:val="0"/>
              <w:marTop w:val="0"/>
              <w:marBottom w:val="0"/>
              <w:divBdr>
                <w:top w:val="none" w:sz="0" w:space="0" w:color="auto"/>
                <w:left w:val="none" w:sz="0" w:space="0" w:color="auto"/>
                <w:bottom w:val="none" w:sz="0" w:space="0" w:color="auto"/>
                <w:right w:val="none" w:sz="0" w:space="0" w:color="auto"/>
              </w:divBdr>
            </w:div>
            <w:div w:id="1203514207">
              <w:marLeft w:val="0"/>
              <w:marRight w:val="0"/>
              <w:marTop w:val="0"/>
              <w:marBottom w:val="0"/>
              <w:divBdr>
                <w:top w:val="none" w:sz="0" w:space="0" w:color="auto"/>
                <w:left w:val="none" w:sz="0" w:space="0" w:color="auto"/>
                <w:bottom w:val="none" w:sz="0" w:space="0" w:color="auto"/>
                <w:right w:val="none" w:sz="0" w:space="0" w:color="auto"/>
              </w:divBdr>
            </w:div>
            <w:div w:id="15279166">
              <w:marLeft w:val="0"/>
              <w:marRight w:val="0"/>
              <w:marTop w:val="0"/>
              <w:marBottom w:val="0"/>
              <w:divBdr>
                <w:top w:val="none" w:sz="0" w:space="0" w:color="auto"/>
                <w:left w:val="none" w:sz="0" w:space="0" w:color="auto"/>
                <w:bottom w:val="none" w:sz="0" w:space="0" w:color="auto"/>
                <w:right w:val="none" w:sz="0" w:space="0" w:color="auto"/>
              </w:divBdr>
            </w:div>
            <w:div w:id="1767382391">
              <w:marLeft w:val="0"/>
              <w:marRight w:val="0"/>
              <w:marTop w:val="0"/>
              <w:marBottom w:val="0"/>
              <w:divBdr>
                <w:top w:val="none" w:sz="0" w:space="0" w:color="auto"/>
                <w:left w:val="none" w:sz="0" w:space="0" w:color="auto"/>
                <w:bottom w:val="none" w:sz="0" w:space="0" w:color="auto"/>
                <w:right w:val="none" w:sz="0" w:space="0" w:color="auto"/>
              </w:divBdr>
            </w:div>
            <w:div w:id="1631671557">
              <w:marLeft w:val="0"/>
              <w:marRight w:val="0"/>
              <w:marTop w:val="0"/>
              <w:marBottom w:val="0"/>
              <w:divBdr>
                <w:top w:val="none" w:sz="0" w:space="0" w:color="auto"/>
                <w:left w:val="none" w:sz="0" w:space="0" w:color="auto"/>
                <w:bottom w:val="none" w:sz="0" w:space="0" w:color="auto"/>
                <w:right w:val="none" w:sz="0" w:space="0" w:color="auto"/>
              </w:divBdr>
            </w:div>
            <w:div w:id="994525165">
              <w:marLeft w:val="0"/>
              <w:marRight w:val="0"/>
              <w:marTop w:val="0"/>
              <w:marBottom w:val="0"/>
              <w:divBdr>
                <w:top w:val="none" w:sz="0" w:space="0" w:color="auto"/>
                <w:left w:val="none" w:sz="0" w:space="0" w:color="auto"/>
                <w:bottom w:val="none" w:sz="0" w:space="0" w:color="auto"/>
                <w:right w:val="none" w:sz="0" w:space="0" w:color="auto"/>
              </w:divBdr>
            </w:div>
            <w:div w:id="2054503326">
              <w:marLeft w:val="0"/>
              <w:marRight w:val="0"/>
              <w:marTop w:val="0"/>
              <w:marBottom w:val="0"/>
              <w:divBdr>
                <w:top w:val="none" w:sz="0" w:space="0" w:color="auto"/>
                <w:left w:val="none" w:sz="0" w:space="0" w:color="auto"/>
                <w:bottom w:val="none" w:sz="0" w:space="0" w:color="auto"/>
                <w:right w:val="none" w:sz="0" w:space="0" w:color="auto"/>
              </w:divBdr>
            </w:div>
            <w:div w:id="975573076">
              <w:marLeft w:val="0"/>
              <w:marRight w:val="0"/>
              <w:marTop w:val="0"/>
              <w:marBottom w:val="0"/>
              <w:divBdr>
                <w:top w:val="none" w:sz="0" w:space="0" w:color="auto"/>
                <w:left w:val="none" w:sz="0" w:space="0" w:color="auto"/>
                <w:bottom w:val="none" w:sz="0" w:space="0" w:color="auto"/>
                <w:right w:val="none" w:sz="0" w:space="0" w:color="auto"/>
              </w:divBdr>
            </w:div>
            <w:div w:id="1835411911">
              <w:marLeft w:val="0"/>
              <w:marRight w:val="0"/>
              <w:marTop w:val="0"/>
              <w:marBottom w:val="0"/>
              <w:divBdr>
                <w:top w:val="none" w:sz="0" w:space="0" w:color="auto"/>
                <w:left w:val="none" w:sz="0" w:space="0" w:color="auto"/>
                <w:bottom w:val="none" w:sz="0" w:space="0" w:color="auto"/>
                <w:right w:val="none" w:sz="0" w:space="0" w:color="auto"/>
              </w:divBdr>
            </w:div>
            <w:div w:id="1006177008">
              <w:marLeft w:val="0"/>
              <w:marRight w:val="0"/>
              <w:marTop w:val="0"/>
              <w:marBottom w:val="0"/>
              <w:divBdr>
                <w:top w:val="none" w:sz="0" w:space="0" w:color="auto"/>
                <w:left w:val="none" w:sz="0" w:space="0" w:color="auto"/>
                <w:bottom w:val="none" w:sz="0" w:space="0" w:color="auto"/>
                <w:right w:val="none" w:sz="0" w:space="0" w:color="auto"/>
              </w:divBdr>
            </w:div>
            <w:div w:id="367490383">
              <w:marLeft w:val="0"/>
              <w:marRight w:val="0"/>
              <w:marTop w:val="0"/>
              <w:marBottom w:val="0"/>
              <w:divBdr>
                <w:top w:val="none" w:sz="0" w:space="0" w:color="auto"/>
                <w:left w:val="none" w:sz="0" w:space="0" w:color="auto"/>
                <w:bottom w:val="none" w:sz="0" w:space="0" w:color="auto"/>
                <w:right w:val="none" w:sz="0" w:space="0" w:color="auto"/>
              </w:divBdr>
            </w:div>
            <w:div w:id="2061857583">
              <w:marLeft w:val="0"/>
              <w:marRight w:val="0"/>
              <w:marTop w:val="0"/>
              <w:marBottom w:val="0"/>
              <w:divBdr>
                <w:top w:val="none" w:sz="0" w:space="0" w:color="auto"/>
                <w:left w:val="none" w:sz="0" w:space="0" w:color="auto"/>
                <w:bottom w:val="none" w:sz="0" w:space="0" w:color="auto"/>
                <w:right w:val="none" w:sz="0" w:space="0" w:color="auto"/>
              </w:divBdr>
            </w:div>
            <w:div w:id="1850751498">
              <w:marLeft w:val="0"/>
              <w:marRight w:val="0"/>
              <w:marTop w:val="0"/>
              <w:marBottom w:val="0"/>
              <w:divBdr>
                <w:top w:val="none" w:sz="0" w:space="0" w:color="auto"/>
                <w:left w:val="none" w:sz="0" w:space="0" w:color="auto"/>
                <w:bottom w:val="none" w:sz="0" w:space="0" w:color="auto"/>
                <w:right w:val="none" w:sz="0" w:space="0" w:color="auto"/>
              </w:divBdr>
            </w:div>
            <w:div w:id="1029141963">
              <w:marLeft w:val="0"/>
              <w:marRight w:val="0"/>
              <w:marTop w:val="0"/>
              <w:marBottom w:val="0"/>
              <w:divBdr>
                <w:top w:val="none" w:sz="0" w:space="0" w:color="auto"/>
                <w:left w:val="none" w:sz="0" w:space="0" w:color="auto"/>
                <w:bottom w:val="none" w:sz="0" w:space="0" w:color="auto"/>
                <w:right w:val="none" w:sz="0" w:space="0" w:color="auto"/>
              </w:divBdr>
            </w:div>
            <w:div w:id="557477675">
              <w:marLeft w:val="0"/>
              <w:marRight w:val="0"/>
              <w:marTop w:val="0"/>
              <w:marBottom w:val="0"/>
              <w:divBdr>
                <w:top w:val="none" w:sz="0" w:space="0" w:color="auto"/>
                <w:left w:val="none" w:sz="0" w:space="0" w:color="auto"/>
                <w:bottom w:val="none" w:sz="0" w:space="0" w:color="auto"/>
                <w:right w:val="none" w:sz="0" w:space="0" w:color="auto"/>
              </w:divBdr>
            </w:div>
            <w:div w:id="1554808712">
              <w:marLeft w:val="0"/>
              <w:marRight w:val="0"/>
              <w:marTop w:val="0"/>
              <w:marBottom w:val="0"/>
              <w:divBdr>
                <w:top w:val="none" w:sz="0" w:space="0" w:color="auto"/>
                <w:left w:val="none" w:sz="0" w:space="0" w:color="auto"/>
                <w:bottom w:val="none" w:sz="0" w:space="0" w:color="auto"/>
                <w:right w:val="none" w:sz="0" w:space="0" w:color="auto"/>
              </w:divBdr>
            </w:div>
            <w:div w:id="722675982">
              <w:marLeft w:val="0"/>
              <w:marRight w:val="0"/>
              <w:marTop w:val="0"/>
              <w:marBottom w:val="0"/>
              <w:divBdr>
                <w:top w:val="none" w:sz="0" w:space="0" w:color="auto"/>
                <w:left w:val="none" w:sz="0" w:space="0" w:color="auto"/>
                <w:bottom w:val="none" w:sz="0" w:space="0" w:color="auto"/>
                <w:right w:val="none" w:sz="0" w:space="0" w:color="auto"/>
              </w:divBdr>
            </w:div>
            <w:div w:id="186216122">
              <w:marLeft w:val="0"/>
              <w:marRight w:val="0"/>
              <w:marTop w:val="0"/>
              <w:marBottom w:val="0"/>
              <w:divBdr>
                <w:top w:val="none" w:sz="0" w:space="0" w:color="auto"/>
                <w:left w:val="none" w:sz="0" w:space="0" w:color="auto"/>
                <w:bottom w:val="none" w:sz="0" w:space="0" w:color="auto"/>
                <w:right w:val="none" w:sz="0" w:space="0" w:color="auto"/>
              </w:divBdr>
            </w:div>
            <w:div w:id="59595595">
              <w:marLeft w:val="0"/>
              <w:marRight w:val="0"/>
              <w:marTop w:val="0"/>
              <w:marBottom w:val="0"/>
              <w:divBdr>
                <w:top w:val="none" w:sz="0" w:space="0" w:color="auto"/>
                <w:left w:val="none" w:sz="0" w:space="0" w:color="auto"/>
                <w:bottom w:val="none" w:sz="0" w:space="0" w:color="auto"/>
                <w:right w:val="none" w:sz="0" w:space="0" w:color="auto"/>
              </w:divBdr>
            </w:div>
            <w:div w:id="2024941344">
              <w:marLeft w:val="0"/>
              <w:marRight w:val="0"/>
              <w:marTop w:val="0"/>
              <w:marBottom w:val="0"/>
              <w:divBdr>
                <w:top w:val="none" w:sz="0" w:space="0" w:color="auto"/>
                <w:left w:val="none" w:sz="0" w:space="0" w:color="auto"/>
                <w:bottom w:val="none" w:sz="0" w:space="0" w:color="auto"/>
                <w:right w:val="none" w:sz="0" w:space="0" w:color="auto"/>
              </w:divBdr>
            </w:div>
            <w:div w:id="259148666">
              <w:marLeft w:val="0"/>
              <w:marRight w:val="0"/>
              <w:marTop w:val="0"/>
              <w:marBottom w:val="0"/>
              <w:divBdr>
                <w:top w:val="none" w:sz="0" w:space="0" w:color="auto"/>
                <w:left w:val="none" w:sz="0" w:space="0" w:color="auto"/>
                <w:bottom w:val="none" w:sz="0" w:space="0" w:color="auto"/>
                <w:right w:val="none" w:sz="0" w:space="0" w:color="auto"/>
              </w:divBdr>
            </w:div>
            <w:div w:id="644891244">
              <w:marLeft w:val="0"/>
              <w:marRight w:val="0"/>
              <w:marTop w:val="0"/>
              <w:marBottom w:val="0"/>
              <w:divBdr>
                <w:top w:val="none" w:sz="0" w:space="0" w:color="auto"/>
                <w:left w:val="none" w:sz="0" w:space="0" w:color="auto"/>
                <w:bottom w:val="none" w:sz="0" w:space="0" w:color="auto"/>
                <w:right w:val="none" w:sz="0" w:space="0" w:color="auto"/>
              </w:divBdr>
            </w:div>
            <w:div w:id="888954229">
              <w:marLeft w:val="0"/>
              <w:marRight w:val="0"/>
              <w:marTop w:val="0"/>
              <w:marBottom w:val="0"/>
              <w:divBdr>
                <w:top w:val="none" w:sz="0" w:space="0" w:color="auto"/>
                <w:left w:val="none" w:sz="0" w:space="0" w:color="auto"/>
                <w:bottom w:val="none" w:sz="0" w:space="0" w:color="auto"/>
                <w:right w:val="none" w:sz="0" w:space="0" w:color="auto"/>
              </w:divBdr>
            </w:div>
            <w:div w:id="206445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3236">
      <w:bodyDiv w:val="1"/>
      <w:marLeft w:val="0"/>
      <w:marRight w:val="0"/>
      <w:marTop w:val="0"/>
      <w:marBottom w:val="0"/>
      <w:divBdr>
        <w:top w:val="none" w:sz="0" w:space="0" w:color="auto"/>
        <w:left w:val="none" w:sz="0" w:space="0" w:color="auto"/>
        <w:bottom w:val="none" w:sz="0" w:space="0" w:color="auto"/>
        <w:right w:val="none" w:sz="0" w:space="0" w:color="auto"/>
      </w:divBdr>
      <w:divsChild>
        <w:div w:id="807891769">
          <w:marLeft w:val="0"/>
          <w:marRight w:val="0"/>
          <w:marTop w:val="0"/>
          <w:marBottom w:val="0"/>
          <w:divBdr>
            <w:top w:val="none" w:sz="0" w:space="0" w:color="auto"/>
            <w:left w:val="none" w:sz="0" w:space="0" w:color="auto"/>
            <w:bottom w:val="none" w:sz="0" w:space="0" w:color="auto"/>
            <w:right w:val="none" w:sz="0" w:space="0" w:color="auto"/>
          </w:divBdr>
          <w:divsChild>
            <w:div w:id="919371018">
              <w:marLeft w:val="0"/>
              <w:marRight w:val="0"/>
              <w:marTop w:val="0"/>
              <w:marBottom w:val="0"/>
              <w:divBdr>
                <w:top w:val="none" w:sz="0" w:space="0" w:color="auto"/>
                <w:left w:val="none" w:sz="0" w:space="0" w:color="auto"/>
                <w:bottom w:val="none" w:sz="0" w:space="0" w:color="auto"/>
                <w:right w:val="none" w:sz="0" w:space="0" w:color="auto"/>
              </w:divBdr>
            </w:div>
            <w:div w:id="285546330">
              <w:marLeft w:val="0"/>
              <w:marRight w:val="0"/>
              <w:marTop w:val="0"/>
              <w:marBottom w:val="0"/>
              <w:divBdr>
                <w:top w:val="none" w:sz="0" w:space="0" w:color="auto"/>
                <w:left w:val="none" w:sz="0" w:space="0" w:color="auto"/>
                <w:bottom w:val="none" w:sz="0" w:space="0" w:color="auto"/>
                <w:right w:val="none" w:sz="0" w:space="0" w:color="auto"/>
              </w:divBdr>
            </w:div>
            <w:div w:id="2001275935">
              <w:marLeft w:val="0"/>
              <w:marRight w:val="0"/>
              <w:marTop w:val="0"/>
              <w:marBottom w:val="0"/>
              <w:divBdr>
                <w:top w:val="none" w:sz="0" w:space="0" w:color="auto"/>
                <w:left w:val="none" w:sz="0" w:space="0" w:color="auto"/>
                <w:bottom w:val="none" w:sz="0" w:space="0" w:color="auto"/>
                <w:right w:val="none" w:sz="0" w:space="0" w:color="auto"/>
              </w:divBdr>
            </w:div>
            <w:div w:id="315498117">
              <w:marLeft w:val="0"/>
              <w:marRight w:val="0"/>
              <w:marTop w:val="0"/>
              <w:marBottom w:val="0"/>
              <w:divBdr>
                <w:top w:val="none" w:sz="0" w:space="0" w:color="auto"/>
                <w:left w:val="none" w:sz="0" w:space="0" w:color="auto"/>
                <w:bottom w:val="none" w:sz="0" w:space="0" w:color="auto"/>
                <w:right w:val="none" w:sz="0" w:space="0" w:color="auto"/>
              </w:divBdr>
            </w:div>
            <w:div w:id="1860191710">
              <w:marLeft w:val="0"/>
              <w:marRight w:val="0"/>
              <w:marTop w:val="0"/>
              <w:marBottom w:val="0"/>
              <w:divBdr>
                <w:top w:val="none" w:sz="0" w:space="0" w:color="auto"/>
                <w:left w:val="none" w:sz="0" w:space="0" w:color="auto"/>
                <w:bottom w:val="none" w:sz="0" w:space="0" w:color="auto"/>
                <w:right w:val="none" w:sz="0" w:space="0" w:color="auto"/>
              </w:divBdr>
            </w:div>
            <w:div w:id="1725829911">
              <w:marLeft w:val="0"/>
              <w:marRight w:val="0"/>
              <w:marTop w:val="0"/>
              <w:marBottom w:val="0"/>
              <w:divBdr>
                <w:top w:val="none" w:sz="0" w:space="0" w:color="auto"/>
                <w:left w:val="none" w:sz="0" w:space="0" w:color="auto"/>
                <w:bottom w:val="none" w:sz="0" w:space="0" w:color="auto"/>
                <w:right w:val="none" w:sz="0" w:space="0" w:color="auto"/>
              </w:divBdr>
            </w:div>
            <w:div w:id="1477261086">
              <w:marLeft w:val="0"/>
              <w:marRight w:val="0"/>
              <w:marTop w:val="0"/>
              <w:marBottom w:val="0"/>
              <w:divBdr>
                <w:top w:val="none" w:sz="0" w:space="0" w:color="auto"/>
                <w:left w:val="none" w:sz="0" w:space="0" w:color="auto"/>
                <w:bottom w:val="none" w:sz="0" w:space="0" w:color="auto"/>
                <w:right w:val="none" w:sz="0" w:space="0" w:color="auto"/>
              </w:divBdr>
            </w:div>
            <w:div w:id="443353038">
              <w:marLeft w:val="0"/>
              <w:marRight w:val="0"/>
              <w:marTop w:val="0"/>
              <w:marBottom w:val="0"/>
              <w:divBdr>
                <w:top w:val="none" w:sz="0" w:space="0" w:color="auto"/>
                <w:left w:val="none" w:sz="0" w:space="0" w:color="auto"/>
                <w:bottom w:val="none" w:sz="0" w:space="0" w:color="auto"/>
                <w:right w:val="none" w:sz="0" w:space="0" w:color="auto"/>
              </w:divBdr>
            </w:div>
            <w:div w:id="1969242817">
              <w:marLeft w:val="0"/>
              <w:marRight w:val="0"/>
              <w:marTop w:val="0"/>
              <w:marBottom w:val="0"/>
              <w:divBdr>
                <w:top w:val="none" w:sz="0" w:space="0" w:color="auto"/>
                <w:left w:val="none" w:sz="0" w:space="0" w:color="auto"/>
                <w:bottom w:val="none" w:sz="0" w:space="0" w:color="auto"/>
                <w:right w:val="none" w:sz="0" w:space="0" w:color="auto"/>
              </w:divBdr>
            </w:div>
            <w:div w:id="1998729671">
              <w:marLeft w:val="0"/>
              <w:marRight w:val="0"/>
              <w:marTop w:val="0"/>
              <w:marBottom w:val="0"/>
              <w:divBdr>
                <w:top w:val="none" w:sz="0" w:space="0" w:color="auto"/>
                <w:left w:val="none" w:sz="0" w:space="0" w:color="auto"/>
                <w:bottom w:val="none" w:sz="0" w:space="0" w:color="auto"/>
                <w:right w:val="none" w:sz="0" w:space="0" w:color="auto"/>
              </w:divBdr>
            </w:div>
            <w:div w:id="938610398">
              <w:marLeft w:val="0"/>
              <w:marRight w:val="0"/>
              <w:marTop w:val="0"/>
              <w:marBottom w:val="0"/>
              <w:divBdr>
                <w:top w:val="none" w:sz="0" w:space="0" w:color="auto"/>
                <w:left w:val="none" w:sz="0" w:space="0" w:color="auto"/>
                <w:bottom w:val="none" w:sz="0" w:space="0" w:color="auto"/>
                <w:right w:val="none" w:sz="0" w:space="0" w:color="auto"/>
              </w:divBdr>
            </w:div>
            <w:div w:id="1648899863">
              <w:marLeft w:val="0"/>
              <w:marRight w:val="0"/>
              <w:marTop w:val="0"/>
              <w:marBottom w:val="0"/>
              <w:divBdr>
                <w:top w:val="none" w:sz="0" w:space="0" w:color="auto"/>
                <w:left w:val="none" w:sz="0" w:space="0" w:color="auto"/>
                <w:bottom w:val="none" w:sz="0" w:space="0" w:color="auto"/>
                <w:right w:val="none" w:sz="0" w:space="0" w:color="auto"/>
              </w:divBdr>
            </w:div>
            <w:div w:id="315651152">
              <w:marLeft w:val="0"/>
              <w:marRight w:val="0"/>
              <w:marTop w:val="0"/>
              <w:marBottom w:val="0"/>
              <w:divBdr>
                <w:top w:val="none" w:sz="0" w:space="0" w:color="auto"/>
                <w:left w:val="none" w:sz="0" w:space="0" w:color="auto"/>
                <w:bottom w:val="none" w:sz="0" w:space="0" w:color="auto"/>
                <w:right w:val="none" w:sz="0" w:space="0" w:color="auto"/>
              </w:divBdr>
            </w:div>
            <w:div w:id="979656902">
              <w:marLeft w:val="0"/>
              <w:marRight w:val="0"/>
              <w:marTop w:val="0"/>
              <w:marBottom w:val="0"/>
              <w:divBdr>
                <w:top w:val="none" w:sz="0" w:space="0" w:color="auto"/>
                <w:left w:val="none" w:sz="0" w:space="0" w:color="auto"/>
                <w:bottom w:val="none" w:sz="0" w:space="0" w:color="auto"/>
                <w:right w:val="none" w:sz="0" w:space="0" w:color="auto"/>
              </w:divBdr>
            </w:div>
            <w:div w:id="676419646">
              <w:marLeft w:val="0"/>
              <w:marRight w:val="0"/>
              <w:marTop w:val="0"/>
              <w:marBottom w:val="0"/>
              <w:divBdr>
                <w:top w:val="none" w:sz="0" w:space="0" w:color="auto"/>
                <w:left w:val="none" w:sz="0" w:space="0" w:color="auto"/>
                <w:bottom w:val="none" w:sz="0" w:space="0" w:color="auto"/>
                <w:right w:val="none" w:sz="0" w:space="0" w:color="auto"/>
              </w:divBdr>
            </w:div>
            <w:div w:id="1826119598">
              <w:marLeft w:val="0"/>
              <w:marRight w:val="0"/>
              <w:marTop w:val="0"/>
              <w:marBottom w:val="0"/>
              <w:divBdr>
                <w:top w:val="none" w:sz="0" w:space="0" w:color="auto"/>
                <w:left w:val="none" w:sz="0" w:space="0" w:color="auto"/>
                <w:bottom w:val="none" w:sz="0" w:space="0" w:color="auto"/>
                <w:right w:val="none" w:sz="0" w:space="0" w:color="auto"/>
              </w:divBdr>
            </w:div>
            <w:div w:id="110017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1172">
      <w:bodyDiv w:val="1"/>
      <w:marLeft w:val="0"/>
      <w:marRight w:val="0"/>
      <w:marTop w:val="0"/>
      <w:marBottom w:val="0"/>
      <w:divBdr>
        <w:top w:val="none" w:sz="0" w:space="0" w:color="auto"/>
        <w:left w:val="none" w:sz="0" w:space="0" w:color="auto"/>
        <w:bottom w:val="none" w:sz="0" w:space="0" w:color="auto"/>
        <w:right w:val="none" w:sz="0" w:space="0" w:color="auto"/>
      </w:divBdr>
      <w:divsChild>
        <w:div w:id="1233126791">
          <w:marLeft w:val="0"/>
          <w:marRight w:val="0"/>
          <w:marTop w:val="0"/>
          <w:marBottom w:val="0"/>
          <w:divBdr>
            <w:top w:val="none" w:sz="0" w:space="0" w:color="auto"/>
            <w:left w:val="none" w:sz="0" w:space="0" w:color="auto"/>
            <w:bottom w:val="none" w:sz="0" w:space="0" w:color="auto"/>
            <w:right w:val="none" w:sz="0" w:space="0" w:color="auto"/>
          </w:divBdr>
          <w:divsChild>
            <w:div w:id="1568106835">
              <w:marLeft w:val="0"/>
              <w:marRight w:val="0"/>
              <w:marTop w:val="0"/>
              <w:marBottom w:val="0"/>
              <w:divBdr>
                <w:top w:val="none" w:sz="0" w:space="0" w:color="auto"/>
                <w:left w:val="none" w:sz="0" w:space="0" w:color="auto"/>
                <w:bottom w:val="none" w:sz="0" w:space="0" w:color="auto"/>
                <w:right w:val="none" w:sz="0" w:space="0" w:color="auto"/>
              </w:divBdr>
            </w:div>
            <w:div w:id="953362455">
              <w:marLeft w:val="0"/>
              <w:marRight w:val="0"/>
              <w:marTop w:val="0"/>
              <w:marBottom w:val="0"/>
              <w:divBdr>
                <w:top w:val="none" w:sz="0" w:space="0" w:color="auto"/>
                <w:left w:val="none" w:sz="0" w:space="0" w:color="auto"/>
                <w:bottom w:val="none" w:sz="0" w:space="0" w:color="auto"/>
                <w:right w:val="none" w:sz="0" w:space="0" w:color="auto"/>
              </w:divBdr>
            </w:div>
            <w:div w:id="252320493">
              <w:marLeft w:val="0"/>
              <w:marRight w:val="0"/>
              <w:marTop w:val="0"/>
              <w:marBottom w:val="0"/>
              <w:divBdr>
                <w:top w:val="none" w:sz="0" w:space="0" w:color="auto"/>
                <w:left w:val="none" w:sz="0" w:space="0" w:color="auto"/>
                <w:bottom w:val="none" w:sz="0" w:space="0" w:color="auto"/>
                <w:right w:val="none" w:sz="0" w:space="0" w:color="auto"/>
              </w:divBdr>
            </w:div>
            <w:div w:id="55671628">
              <w:marLeft w:val="0"/>
              <w:marRight w:val="0"/>
              <w:marTop w:val="0"/>
              <w:marBottom w:val="0"/>
              <w:divBdr>
                <w:top w:val="none" w:sz="0" w:space="0" w:color="auto"/>
                <w:left w:val="none" w:sz="0" w:space="0" w:color="auto"/>
                <w:bottom w:val="none" w:sz="0" w:space="0" w:color="auto"/>
                <w:right w:val="none" w:sz="0" w:space="0" w:color="auto"/>
              </w:divBdr>
            </w:div>
            <w:div w:id="1191185623">
              <w:marLeft w:val="0"/>
              <w:marRight w:val="0"/>
              <w:marTop w:val="0"/>
              <w:marBottom w:val="0"/>
              <w:divBdr>
                <w:top w:val="none" w:sz="0" w:space="0" w:color="auto"/>
                <w:left w:val="none" w:sz="0" w:space="0" w:color="auto"/>
                <w:bottom w:val="none" w:sz="0" w:space="0" w:color="auto"/>
                <w:right w:val="none" w:sz="0" w:space="0" w:color="auto"/>
              </w:divBdr>
            </w:div>
            <w:div w:id="260844414">
              <w:marLeft w:val="0"/>
              <w:marRight w:val="0"/>
              <w:marTop w:val="0"/>
              <w:marBottom w:val="0"/>
              <w:divBdr>
                <w:top w:val="none" w:sz="0" w:space="0" w:color="auto"/>
                <w:left w:val="none" w:sz="0" w:space="0" w:color="auto"/>
                <w:bottom w:val="none" w:sz="0" w:space="0" w:color="auto"/>
                <w:right w:val="none" w:sz="0" w:space="0" w:color="auto"/>
              </w:divBdr>
            </w:div>
            <w:div w:id="103959304">
              <w:marLeft w:val="0"/>
              <w:marRight w:val="0"/>
              <w:marTop w:val="0"/>
              <w:marBottom w:val="0"/>
              <w:divBdr>
                <w:top w:val="none" w:sz="0" w:space="0" w:color="auto"/>
                <w:left w:val="none" w:sz="0" w:space="0" w:color="auto"/>
                <w:bottom w:val="none" w:sz="0" w:space="0" w:color="auto"/>
                <w:right w:val="none" w:sz="0" w:space="0" w:color="auto"/>
              </w:divBdr>
            </w:div>
            <w:div w:id="2141027172">
              <w:marLeft w:val="0"/>
              <w:marRight w:val="0"/>
              <w:marTop w:val="0"/>
              <w:marBottom w:val="0"/>
              <w:divBdr>
                <w:top w:val="none" w:sz="0" w:space="0" w:color="auto"/>
                <w:left w:val="none" w:sz="0" w:space="0" w:color="auto"/>
                <w:bottom w:val="none" w:sz="0" w:space="0" w:color="auto"/>
                <w:right w:val="none" w:sz="0" w:space="0" w:color="auto"/>
              </w:divBdr>
            </w:div>
            <w:div w:id="1370304779">
              <w:marLeft w:val="0"/>
              <w:marRight w:val="0"/>
              <w:marTop w:val="0"/>
              <w:marBottom w:val="0"/>
              <w:divBdr>
                <w:top w:val="none" w:sz="0" w:space="0" w:color="auto"/>
                <w:left w:val="none" w:sz="0" w:space="0" w:color="auto"/>
                <w:bottom w:val="none" w:sz="0" w:space="0" w:color="auto"/>
                <w:right w:val="none" w:sz="0" w:space="0" w:color="auto"/>
              </w:divBdr>
            </w:div>
            <w:div w:id="286354013">
              <w:marLeft w:val="0"/>
              <w:marRight w:val="0"/>
              <w:marTop w:val="0"/>
              <w:marBottom w:val="0"/>
              <w:divBdr>
                <w:top w:val="none" w:sz="0" w:space="0" w:color="auto"/>
                <w:left w:val="none" w:sz="0" w:space="0" w:color="auto"/>
                <w:bottom w:val="none" w:sz="0" w:space="0" w:color="auto"/>
                <w:right w:val="none" w:sz="0" w:space="0" w:color="auto"/>
              </w:divBdr>
            </w:div>
            <w:div w:id="406808025">
              <w:marLeft w:val="0"/>
              <w:marRight w:val="0"/>
              <w:marTop w:val="0"/>
              <w:marBottom w:val="0"/>
              <w:divBdr>
                <w:top w:val="none" w:sz="0" w:space="0" w:color="auto"/>
                <w:left w:val="none" w:sz="0" w:space="0" w:color="auto"/>
                <w:bottom w:val="none" w:sz="0" w:space="0" w:color="auto"/>
                <w:right w:val="none" w:sz="0" w:space="0" w:color="auto"/>
              </w:divBdr>
            </w:div>
            <w:div w:id="1408378610">
              <w:marLeft w:val="0"/>
              <w:marRight w:val="0"/>
              <w:marTop w:val="0"/>
              <w:marBottom w:val="0"/>
              <w:divBdr>
                <w:top w:val="none" w:sz="0" w:space="0" w:color="auto"/>
                <w:left w:val="none" w:sz="0" w:space="0" w:color="auto"/>
                <w:bottom w:val="none" w:sz="0" w:space="0" w:color="auto"/>
                <w:right w:val="none" w:sz="0" w:space="0" w:color="auto"/>
              </w:divBdr>
            </w:div>
            <w:div w:id="319161124">
              <w:marLeft w:val="0"/>
              <w:marRight w:val="0"/>
              <w:marTop w:val="0"/>
              <w:marBottom w:val="0"/>
              <w:divBdr>
                <w:top w:val="none" w:sz="0" w:space="0" w:color="auto"/>
                <w:left w:val="none" w:sz="0" w:space="0" w:color="auto"/>
                <w:bottom w:val="none" w:sz="0" w:space="0" w:color="auto"/>
                <w:right w:val="none" w:sz="0" w:space="0" w:color="auto"/>
              </w:divBdr>
            </w:div>
            <w:div w:id="299267426">
              <w:marLeft w:val="0"/>
              <w:marRight w:val="0"/>
              <w:marTop w:val="0"/>
              <w:marBottom w:val="0"/>
              <w:divBdr>
                <w:top w:val="none" w:sz="0" w:space="0" w:color="auto"/>
                <w:left w:val="none" w:sz="0" w:space="0" w:color="auto"/>
                <w:bottom w:val="none" w:sz="0" w:space="0" w:color="auto"/>
                <w:right w:val="none" w:sz="0" w:space="0" w:color="auto"/>
              </w:divBdr>
            </w:div>
            <w:div w:id="1250041991">
              <w:marLeft w:val="0"/>
              <w:marRight w:val="0"/>
              <w:marTop w:val="0"/>
              <w:marBottom w:val="0"/>
              <w:divBdr>
                <w:top w:val="none" w:sz="0" w:space="0" w:color="auto"/>
                <w:left w:val="none" w:sz="0" w:space="0" w:color="auto"/>
                <w:bottom w:val="none" w:sz="0" w:space="0" w:color="auto"/>
                <w:right w:val="none" w:sz="0" w:space="0" w:color="auto"/>
              </w:divBdr>
            </w:div>
            <w:div w:id="1832521612">
              <w:marLeft w:val="0"/>
              <w:marRight w:val="0"/>
              <w:marTop w:val="0"/>
              <w:marBottom w:val="0"/>
              <w:divBdr>
                <w:top w:val="none" w:sz="0" w:space="0" w:color="auto"/>
                <w:left w:val="none" w:sz="0" w:space="0" w:color="auto"/>
                <w:bottom w:val="none" w:sz="0" w:space="0" w:color="auto"/>
                <w:right w:val="none" w:sz="0" w:space="0" w:color="auto"/>
              </w:divBdr>
            </w:div>
            <w:div w:id="206382214">
              <w:marLeft w:val="0"/>
              <w:marRight w:val="0"/>
              <w:marTop w:val="0"/>
              <w:marBottom w:val="0"/>
              <w:divBdr>
                <w:top w:val="none" w:sz="0" w:space="0" w:color="auto"/>
                <w:left w:val="none" w:sz="0" w:space="0" w:color="auto"/>
                <w:bottom w:val="none" w:sz="0" w:space="0" w:color="auto"/>
                <w:right w:val="none" w:sz="0" w:space="0" w:color="auto"/>
              </w:divBdr>
            </w:div>
            <w:div w:id="1040932842">
              <w:marLeft w:val="0"/>
              <w:marRight w:val="0"/>
              <w:marTop w:val="0"/>
              <w:marBottom w:val="0"/>
              <w:divBdr>
                <w:top w:val="none" w:sz="0" w:space="0" w:color="auto"/>
                <w:left w:val="none" w:sz="0" w:space="0" w:color="auto"/>
                <w:bottom w:val="none" w:sz="0" w:space="0" w:color="auto"/>
                <w:right w:val="none" w:sz="0" w:space="0" w:color="auto"/>
              </w:divBdr>
            </w:div>
            <w:div w:id="978222056">
              <w:marLeft w:val="0"/>
              <w:marRight w:val="0"/>
              <w:marTop w:val="0"/>
              <w:marBottom w:val="0"/>
              <w:divBdr>
                <w:top w:val="none" w:sz="0" w:space="0" w:color="auto"/>
                <w:left w:val="none" w:sz="0" w:space="0" w:color="auto"/>
                <w:bottom w:val="none" w:sz="0" w:space="0" w:color="auto"/>
                <w:right w:val="none" w:sz="0" w:space="0" w:color="auto"/>
              </w:divBdr>
            </w:div>
            <w:div w:id="626082495">
              <w:marLeft w:val="0"/>
              <w:marRight w:val="0"/>
              <w:marTop w:val="0"/>
              <w:marBottom w:val="0"/>
              <w:divBdr>
                <w:top w:val="none" w:sz="0" w:space="0" w:color="auto"/>
                <w:left w:val="none" w:sz="0" w:space="0" w:color="auto"/>
                <w:bottom w:val="none" w:sz="0" w:space="0" w:color="auto"/>
                <w:right w:val="none" w:sz="0" w:space="0" w:color="auto"/>
              </w:divBdr>
            </w:div>
            <w:div w:id="1034035831">
              <w:marLeft w:val="0"/>
              <w:marRight w:val="0"/>
              <w:marTop w:val="0"/>
              <w:marBottom w:val="0"/>
              <w:divBdr>
                <w:top w:val="none" w:sz="0" w:space="0" w:color="auto"/>
                <w:left w:val="none" w:sz="0" w:space="0" w:color="auto"/>
                <w:bottom w:val="none" w:sz="0" w:space="0" w:color="auto"/>
                <w:right w:val="none" w:sz="0" w:space="0" w:color="auto"/>
              </w:divBdr>
            </w:div>
            <w:div w:id="1204248457">
              <w:marLeft w:val="0"/>
              <w:marRight w:val="0"/>
              <w:marTop w:val="0"/>
              <w:marBottom w:val="0"/>
              <w:divBdr>
                <w:top w:val="none" w:sz="0" w:space="0" w:color="auto"/>
                <w:left w:val="none" w:sz="0" w:space="0" w:color="auto"/>
                <w:bottom w:val="none" w:sz="0" w:space="0" w:color="auto"/>
                <w:right w:val="none" w:sz="0" w:space="0" w:color="auto"/>
              </w:divBdr>
            </w:div>
            <w:div w:id="851728584">
              <w:marLeft w:val="0"/>
              <w:marRight w:val="0"/>
              <w:marTop w:val="0"/>
              <w:marBottom w:val="0"/>
              <w:divBdr>
                <w:top w:val="none" w:sz="0" w:space="0" w:color="auto"/>
                <w:left w:val="none" w:sz="0" w:space="0" w:color="auto"/>
                <w:bottom w:val="none" w:sz="0" w:space="0" w:color="auto"/>
                <w:right w:val="none" w:sz="0" w:space="0" w:color="auto"/>
              </w:divBdr>
            </w:div>
            <w:div w:id="309752965">
              <w:marLeft w:val="0"/>
              <w:marRight w:val="0"/>
              <w:marTop w:val="0"/>
              <w:marBottom w:val="0"/>
              <w:divBdr>
                <w:top w:val="none" w:sz="0" w:space="0" w:color="auto"/>
                <w:left w:val="none" w:sz="0" w:space="0" w:color="auto"/>
                <w:bottom w:val="none" w:sz="0" w:space="0" w:color="auto"/>
                <w:right w:val="none" w:sz="0" w:space="0" w:color="auto"/>
              </w:divBdr>
            </w:div>
            <w:div w:id="1099064610">
              <w:marLeft w:val="0"/>
              <w:marRight w:val="0"/>
              <w:marTop w:val="0"/>
              <w:marBottom w:val="0"/>
              <w:divBdr>
                <w:top w:val="none" w:sz="0" w:space="0" w:color="auto"/>
                <w:left w:val="none" w:sz="0" w:space="0" w:color="auto"/>
                <w:bottom w:val="none" w:sz="0" w:space="0" w:color="auto"/>
                <w:right w:val="none" w:sz="0" w:space="0" w:color="auto"/>
              </w:divBdr>
            </w:div>
            <w:div w:id="2014527416">
              <w:marLeft w:val="0"/>
              <w:marRight w:val="0"/>
              <w:marTop w:val="0"/>
              <w:marBottom w:val="0"/>
              <w:divBdr>
                <w:top w:val="none" w:sz="0" w:space="0" w:color="auto"/>
                <w:left w:val="none" w:sz="0" w:space="0" w:color="auto"/>
                <w:bottom w:val="none" w:sz="0" w:space="0" w:color="auto"/>
                <w:right w:val="none" w:sz="0" w:space="0" w:color="auto"/>
              </w:divBdr>
            </w:div>
            <w:div w:id="474220919">
              <w:marLeft w:val="0"/>
              <w:marRight w:val="0"/>
              <w:marTop w:val="0"/>
              <w:marBottom w:val="0"/>
              <w:divBdr>
                <w:top w:val="none" w:sz="0" w:space="0" w:color="auto"/>
                <w:left w:val="none" w:sz="0" w:space="0" w:color="auto"/>
                <w:bottom w:val="none" w:sz="0" w:space="0" w:color="auto"/>
                <w:right w:val="none" w:sz="0" w:space="0" w:color="auto"/>
              </w:divBdr>
            </w:div>
            <w:div w:id="375009596">
              <w:marLeft w:val="0"/>
              <w:marRight w:val="0"/>
              <w:marTop w:val="0"/>
              <w:marBottom w:val="0"/>
              <w:divBdr>
                <w:top w:val="none" w:sz="0" w:space="0" w:color="auto"/>
                <w:left w:val="none" w:sz="0" w:space="0" w:color="auto"/>
                <w:bottom w:val="none" w:sz="0" w:space="0" w:color="auto"/>
                <w:right w:val="none" w:sz="0" w:space="0" w:color="auto"/>
              </w:divBdr>
            </w:div>
            <w:div w:id="1906258102">
              <w:marLeft w:val="0"/>
              <w:marRight w:val="0"/>
              <w:marTop w:val="0"/>
              <w:marBottom w:val="0"/>
              <w:divBdr>
                <w:top w:val="none" w:sz="0" w:space="0" w:color="auto"/>
                <w:left w:val="none" w:sz="0" w:space="0" w:color="auto"/>
                <w:bottom w:val="none" w:sz="0" w:space="0" w:color="auto"/>
                <w:right w:val="none" w:sz="0" w:space="0" w:color="auto"/>
              </w:divBdr>
            </w:div>
            <w:div w:id="1576014897">
              <w:marLeft w:val="0"/>
              <w:marRight w:val="0"/>
              <w:marTop w:val="0"/>
              <w:marBottom w:val="0"/>
              <w:divBdr>
                <w:top w:val="none" w:sz="0" w:space="0" w:color="auto"/>
                <w:left w:val="none" w:sz="0" w:space="0" w:color="auto"/>
                <w:bottom w:val="none" w:sz="0" w:space="0" w:color="auto"/>
                <w:right w:val="none" w:sz="0" w:space="0" w:color="auto"/>
              </w:divBdr>
            </w:div>
            <w:div w:id="773400554">
              <w:marLeft w:val="0"/>
              <w:marRight w:val="0"/>
              <w:marTop w:val="0"/>
              <w:marBottom w:val="0"/>
              <w:divBdr>
                <w:top w:val="none" w:sz="0" w:space="0" w:color="auto"/>
                <w:left w:val="none" w:sz="0" w:space="0" w:color="auto"/>
                <w:bottom w:val="none" w:sz="0" w:space="0" w:color="auto"/>
                <w:right w:val="none" w:sz="0" w:space="0" w:color="auto"/>
              </w:divBdr>
            </w:div>
            <w:div w:id="1620381795">
              <w:marLeft w:val="0"/>
              <w:marRight w:val="0"/>
              <w:marTop w:val="0"/>
              <w:marBottom w:val="0"/>
              <w:divBdr>
                <w:top w:val="none" w:sz="0" w:space="0" w:color="auto"/>
                <w:left w:val="none" w:sz="0" w:space="0" w:color="auto"/>
                <w:bottom w:val="none" w:sz="0" w:space="0" w:color="auto"/>
                <w:right w:val="none" w:sz="0" w:space="0" w:color="auto"/>
              </w:divBdr>
            </w:div>
            <w:div w:id="577598427">
              <w:marLeft w:val="0"/>
              <w:marRight w:val="0"/>
              <w:marTop w:val="0"/>
              <w:marBottom w:val="0"/>
              <w:divBdr>
                <w:top w:val="none" w:sz="0" w:space="0" w:color="auto"/>
                <w:left w:val="none" w:sz="0" w:space="0" w:color="auto"/>
                <w:bottom w:val="none" w:sz="0" w:space="0" w:color="auto"/>
                <w:right w:val="none" w:sz="0" w:space="0" w:color="auto"/>
              </w:divBdr>
            </w:div>
            <w:div w:id="1044872637">
              <w:marLeft w:val="0"/>
              <w:marRight w:val="0"/>
              <w:marTop w:val="0"/>
              <w:marBottom w:val="0"/>
              <w:divBdr>
                <w:top w:val="none" w:sz="0" w:space="0" w:color="auto"/>
                <w:left w:val="none" w:sz="0" w:space="0" w:color="auto"/>
                <w:bottom w:val="none" w:sz="0" w:space="0" w:color="auto"/>
                <w:right w:val="none" w:sz="0" w:space="0" w:color="auto"/>
              </w:divBdr>
            </w:div>
            <w:div w:id="1686517828">
              <w:marLeft w:val="0"/>
              <w:marRight w:val="0"/>
              <w:marTop w:val="0"/>
              <w:marBottom w:val="0"/>
              <w:divBdr>
                <w:top w:val="none" w:sz="0" w:space="0" w:color="auto"/>
                <w:left w:val="none" w:sz="0" w:space="0" w:color="auto"/>
                <w:bottom w:val="none" w:sz="0" w:space="0" w:color="auto"/>
                <w:right w:val="none" w:sz="0" w:space="0" w:color="auto"/>
              </w:divBdr>
            </w:div>
            <w:div w:id="764157770">
              <w:marLeft w:val="0"/>
              <w:marRight w:val="0"/>
              <w:marTop w:val="0"/>
              <w:marBottom w:val="0"/>
              <w:divBdr>
                <w:top w:val="none" w:sz="0" w:space="0" w:color="auto"/>
                <w:left w:val="none" w:sz="0" w:space="0" w:color="auto"/>
                <w:bottom w:val="none" w:sz="0" w:space="0" w:color="auto"/>
                <w:right w:val="none" w:sz="0" w:space="0" w:color="auto"/>
              </w:divBdr>
            </w:div>
            <w:div w:id="1956011285">
              <w:marLeft w:val="0"/>
              <w:marRight w:val="0"/>
              <w:marTop w:val="0"/>
              <w:marBottom w:val="0"/>
              <w:divBdr>
                <w:top w:val="none" w:sz="0" w:space="0" w:color="auto"/>
                <w:left w:val="none" w:sz="0" w:space="0" w:color="auto"/>
                <w:bottom w:val="none" w:sz="0" w:space="0" w:color="auto"/>
                <w:right w:val="none" w:sz="0" w:space="0" w:color="auto"/>
              </w:divBdr>
            </w:div>
            <w:div w:id="163983994">
              <w:marLeft w:val="0"/>
              <w:marRight w:val="0"/>
              <w:marTop w:val="0"/>
              <w:marBottom w:val="0"/>
              <w:divBdr>
                <w:top w:val="none" w:sz="0" w:space="0" w:color="auto"/>
                <w:left w:val="none" w:sz="0" w:space="0" w:color="auto"/>
                <w:bottom w:val="none" w:sz="0" w:space="0" w:color="auto"/>
                <w:right w:val="none" w:sz="0" w:space="0" w:color="auto"/>
              </w:divBdr>
            </w:div>
            <w:div w:id="2022316643">
              <w:marLeft w:val="0"/>
              <w:marRight w:val="0"/>
              <w:marTop w:val="0"/>
              <w:marBottom w:val="0"/>
              <w:divBdr>
                <w:top w:val="none" w:sz="0" w:space="0" w:color="auto"/>
                <w:left w:val="none" w:sz="0" w:space="0" w:color="auto"/>
                <w:bottom w:val="none" w:sz="0" w:space="0" w:color="auto"/>
                <w:right w:val="none" w:sz="0" w:space="0" w:color="auto"/>
              </w:divBdr>
            </w:div>
            <w:div w:id="1353727558">
              <w:marLeft w:val="0"/>
              <w:marRight w:val="0"/>
              <w:marTop w:val="0"/>
              <w:marBottom w:val="0"/>
              <w:divBdr>
                <w:top w:val="none" w:sz="0" w:space="0" w:color="auto"/>
                <w:left w:val="none" w:sz="0" w:space="0" w:color="auto"/>
                <w:bottom w:val="none" w:sz="0" w:space="0" w:color="auto"/>
                <w:right w:val="none" w:sz="0" w:space="0" w:color="auto"/>
              </w:divBdr>
            </w:div>
            <w:div w:id="62431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007">
      <w:bodyDiv w:val="1"/>
      <w:marLeft w:val="0"/>
      <w:marRight w:val="0"/>
      <w:marTop w:val="0"/>
      <w:marBottom w:val="0"/>
      <w:divBdr>
        <w:top w:val="none" w:sz="0" w:space="0" w:color="auto"/>
        <w:left w:val="none" w:sz="0" w:space="0" w:color="auto"/>
        <w:bottom w:val="none" w:sz="0" w:space="0" w:color="auto"/>
        <w:right w:val="none" w:sz="0" w:space="0" w:color="auto"/>
      </w:divBdr>
      <w:divsChild>
        <w:div w:id="1405683306">
          <w:marLeft w:val="0"/>
          <w:marRight w:val="0"/>
          <w:marTop w:val="0"/>
          <w:marBottom w:val="0"/>
          <w:divBdr>
            <w:top w:val="none" w:sz="0" w:space="0" w:color="auto"/>
            <w:left w:val="none" w:sz="0" w:space="0" w:color="auto"/>
            <w:bottom w:val="none" w:sz="0" w:space="0" w:color="auto"/>
            <w:right w:val="none" w:sz="0" w:space="0" w:color="auto"/>
          </w:divBdr>
          <w:divsChild>
            <w:div w:id="642655983">
              <w:marLeft w:val="0"/>
              <w:marRight w:val="0"/>
              <w:marTop w:val="0"/>
              <w:marBottom w:val="0"/>
              <w:divBdr>
                <w:top w:val="none" w:sz="0" w:space="0" w:color="auto"/>
                <w:left w:val="none" w:sz="0" w:space="0" w:color="auto"/>
                <w:bottom w:val="none" w:sz="0" w:space="0" w:color="auto"/>
                <w:right w:val="none" w:sz="0" w:space="0" w:color="auto"/>
              </w:divBdr>
            </w:div>
            <w:div w:id="549077169">
              <w:marLeft w:val="0"/>
              <w:marRight w:val="0"/>
              <w:marTop w:val="0"/>
              <w:marBottom w:val="0"/>
              <w:divBdr>
                <w:top w:val="none" w:sz="0" w:space="0" w:color="auto"/>
                <w:left w:val="none" w:sz="0" w:space="0" w:color="auto"/>
                <w:bottom w:val="none" w:sz="0" w:space="0" w:color="auto"/>
                <w:right w:val="none" w:sz="0" w:space="0" w:color="auto"/>
              </w:divBdr>
            </w:div>
            <w:div w:id="1944023712">
              <w:marLeft w:val="0"/>
              <w:marRight w:val="0"/>
              <w:marTop w:val="0"/>
              <w:marBottom w:val="0"/>
              <w:divBdr>
                <w:top w:val="none" w:sz="0" w:space="0" w:color="auto"/>
                <w:left w:val="none" w:sz="0" w:space="0" w:color="auto"/>
                <w:bottom w:val="none" w:sz="0" w:space="0" w:color="auto"/>
                <w:right w:val="none" w:sz="0" w:space="0" w:color="auto"/>
              </w:divBdr>
            </w:div>
            <w:div w:id="214046267">
              <w:marLeft w:val="0"/>
              <w:marRight w:val="0"/>
              <w:marTop w:val="0"/>
              <w:marBottom w:val="0"/>
              <w:divBdr>
                <w:top w:val="none" w:sz="0" w:space="0" w:color="auto"/>
                <w:left w:val="none" w:sz="0" w:space="0" w:color="auto"/>
                <w:bottom w:val="none" w:sz="0" w:space="0" w:color="auto"/>
                <w:right w:val="none" w:sz="0" w:space="0" w:color="auto"/>
              </w:divBdr>
            </w:div>
            <w:div w:id="1730036282">
              <w:marLeft w:val="0"/>
              <w:marRight w:val="0"/>
              <w:marTop w:val="0"/>
              <w:marBottom w:val="0"/>
              <w:divBdr>
                <w:top w:val="none" w:sz="0" w:space="0" w:color="auto"/>
                <w:left w:val="none" w:sz="0" w:space="0" w:color="auto"/>
                <w:bottom w:val="none" w:sz="0" w:space="0" w:color="auto"/>
                <w:right w:val="none" w:sz="0" w:space="0" w:color="auto"/>
              </w:divBdr>
            </w:div>
            <w:div w:id="1123427563">
              <w:marLeft w:val="0"/>
              <w:marRight w:val="0"/>
              <w:marTop w:val="0"/>
              <w:marBottom w:val="0"/>
              <w:divBdr>
                <w:top w:val="none" w:sz="0" w:space="0" w:color="auto"/>
                <w:left w:val="none" w:sz="0" w:space="0" w:color="auto"/>
                <w:bottom w:val="none" w:sz="0" w:space="0" w:color="auto"/>
                <w:right w:val="none" w:sz="0" w:space="0" w:color="auto"/>
              </w:divBdr>
            </w:div>
            <w:div w:id="1426220220">
              <w:marLeft w:val="0"/>
              <w:marRight w:val="0"/>
              <w:marTop w:val="0"/>
              <w:marBottom w:val="0"/>
              <w:divBdr>
                <w:top w:val="none" w:sz="0" w:space="0" w:color="auto"/>
                <w:left w:val="none" w:sz="0" w:space="0" w:color="auto"/>
                <w:bottom w:val="none" w:sz="0" w:space="0" w:color="auto"/>
                <w:right w:val="none" w:sz="0" w:space="0" w:color="auto"/>
              </w:divBdr>
            </w:div>
            <w:div w:id="759446550">
              <w:marLeft w:val="0"/>
              <w:marRight w:val="0"/>
              <w:marTop w:val="0"/>
              <w:marBottom w:val="0"/>
              <w:divBdr>
                <w:top w:val="none" w:sz="0" w:space="0" w:color="auto"/>
                <w:left w:val="none" w:sz="0" w:space="0" w:color="auto"/>
                <w:bottom w:val="none" w:sz="0" w:space="0" w:color="auto"/>
                <w:right w:val="none" w:sz="0" w:space="0" w:color="auto"/>
              </w:divBdr>
            </w:div>
            <w:div w:id="726075326">
              <w:marLeft w:val="0"/>
              <w:marRight w:val="0"/>
              <w:marTop w:val="0"/>
              <w:marBottom w:val="0"/>
              <w:divBdr>
                <w:top w:val="none" w:sz="0" w:space="0" w:color="auto"/>
                <w:left w:val="none" w:sz="0" w:space="0" w:color="auto"/>
                <w:bottom w:val="none" w:sz="0" w:space="0" w:color="auto"/>
                <w:right w:val="none" w:sz="0" w:space="0" w:color="auto"/>
              </w:divBdr>
            </w:div>
            <w:div w:id="2109884870">
              <w:marLeft w:val="0"/>
              <w:marRight w:val="0"/>
              <w:marTop w:val="0"/>
              <w:marBottom w:val="0"/>
              <w:divBdr>
                <w:top w:val="none" w:sz="0" w:space="0" w:color="auto"/>
                <w:left w:val="none" w:sz="0" w:space="0" w:color="auto"/>
                <w:bottom w:val="none" w:sz="0" w:space="0" w:color="auto"/>
                <w:right w:val="none" w:sz="0" w:space="0" w:color="auto"/>
              </w:divBdr>
            </w:div>
            <w:div w:id="1401053544">
              <w:marLeft w:val="0"/>
              <w:marRight w:val="0"/>
              <w:marTop w:val="0"/>
              <w:marBottom w:val="0"/>
              <w:divBdr>
                <w:top w:val="none" w:sz="0" w:space="0" w:color="auto"/>
                <w:left w:val="none" w:sz="0" w:space="0" w:color="auto"/>
                <w:bottom w:val="none" w:sz="0" w:space="0" w:color="auto"/>
                <w:right w:val="none" w:sz="0" w:space="0" w:color="auto"/>
              </w:divBdr>
            </w:div>
            <w:div w:id="13382417">
              <w:marLeft w:val="0"/>
              <w:marRight w:val="0"/>
              <w:marTop w:val="0"/>
              <w:marBottom w:val="0"/>
              <w:divBdr>
                <w:top w:val="none" w:sz="0" w:space="0" w:color="auto"/>
                <w:left w:val="none" w:sz="0" w:space="0" w:color="auto"/>
                <w:bottom w:val="none" w:sz="0" w:space="0" w:color="auto"/>
                <w:right w:val="none" w:sz="0" w:space="0" w:color="auto"/>
              </w:divBdr>
            </w:div>
            <w:div w:id="704643681">
              <w:marLeft w:val="0"/>
              <w:marRight w:val="0"/>
              <w:marTop w:val="0"/>
              <w:marBottom w:val="0"/>
              <w:divBdr>
                <w:top w:val="none" w:sz="0" w:space="0" w:color="auto"/>
                <w:left w:val="none" w:sz="0" w:space="0" w:color="auto"/>
                <w:bottom w:val="none" w:sz="0" w:space="0" w:color="auto"/>
                <w:right w:val="none" w:sz="0" w:space="0" w:color="auto"/>
              </w:divBdr>
            </w:div>
            <w:div w:id="1263564167">
              <w:marLeft w:val="0"/>
              <w:marRight w:val="0"/>
              <w:marTop w:val="0"/>
              <w:marBottom w:val="0"/>
              <w:divBdr>
                <w:top w:val="none" w:sz="0" w:space="0" w:color="auto"/>
                <w:left w:val="none" w:sz="0" w:space="0" w:color="auto"/>
                <w:bottom w:val="none" w:sz="0" w:space="0" w:color="auto"/>
                <w:right w:val="none" w:sz="0" w:space="0" w:color="auto"/>
              </w:divBdr>
            </w:div>
            <w:div w:id="1423992258">
              <w:marLeft w:val="0"/>
              <w:marRight w:val="0"/>
              <w:marTop w:val="0"/>
              <w:marBottom w:val="0"/>
              <w:divBdr>
                <w:top w:val="none" w:sz="0" w:space="0" w:color="auto"/>
                <w:left w:val="none" w:sz="0" w:space="0" w:color="auto"/>
                <w:bottom w:val="none" w:sz="0" w:space="0" w:color="auto"/>
                <w:right w:val="none" w:sz="0" w:space="0" w:color="auto"/>
              </w:divBdr>
            </w:div>
            <w:div w:id="1475836119">
              <w:marLeft w:val="0"/>
              <w:marRight w:val="0"/>
              <w:marTop w:val="0"/>
              <w:marBottom w:val="0"/>
              <w:divBdr>
                <w:top w:val="none" w:sz="0" w:space="0" w:color="auto"/>
                <w:left w:val="none" w:sz="0" w:space="0" w:color="auto"/>
                <w:bottom w:val="none" w:sz="0" w:space="0" w:color="auto"/>
                <w:right w:val="none" w:sz="0" w:space="0" w:color="auto"/>
              </w:divBdr>
            </w:div>
            <w:div w:id="179860570">
              <w:marLeft w:val="0"/>
              <w:marRight w:val="0"/>
              <w:marTop w:val="0"/>
              <w:marBottom w:val="0"/>
              <w:divBdr>
                <w:top w:val="none" w:sz="0" w:space="0" w:color="auto"/>
                <w:left w:val="none" w:sz="0" w:space="0" w:color="auto"/>
                <w:bottom w:val="none" w:sz="0" w:space="0" w:color="auto"/>
                <w:right w:val="none" w:sz="0" w:space="0" w:color="auto"/>
              </w:divBdr>
            </w:div>
            <w:div w:id="1038431233">
              <w:marLeft w:val="0"/>
              <w:marRight w:val="0"/>
              <w:marTop w:val="0"/>
              <w:marBottom w:val="0"/>
              <w:divBdr>
                <w:top w:val="none" w:sz="0" w:space="0" w:color="auto"/>
                <w:left w:val="none" w:sz="0" w:space="0" w:color="auto"/>
                <w:bottom w:val="none" w:sz="0" w:space="0" w:color="auto"/>
                <w:right w:val="none" w:sz="0" w:space="0" w:color="auto"/>
              </w:divBdr>
            </w:div>
            <w:div w:id="342632388">
              <w:marLeft w:val="0"/>
              <w:marRight w:val="0"/>
              <w:marTop w:val="0"/>
              <w:marBottom w:val="0"/>
              <w:divBdr>
                <w:top w:val="none" w:sz="0" w:space="0" w:color="auto"/>
                <w:left w:val="none" w:sz="0" w:space="0" w:color="auto"/>
                <w:bottom w:val="none" w:sz="0" w:space="0" w:color="auto"/>
                <w:right w:val="none" w:sz="0" w:space="0" w:color="auto"/>
              </w:divBdr>
            </w:div>
            <w:div w:id="413359497">
              <w:marLeft w:val="0"/>
              <w:marRight w:val="0"/>
              <w:marTop w:val="0"/>
              <w:marBottom w:val="0"/>
              <w:divBdr>
                <w:top w:val="none" w:sz="0" w:space="0" w:color="auto"/>
                <w:left w:val="none" w:sz="0" w:space="0" w:color="auto"/>
                <w:bottom w:val="none" w:sz="0" w:space="0" w:color="auto"/>
                <w:right w:val="none" w:sz="0" w:space="0" w:color="auto"/>
              </w:divBdr>
            </w:div>
            <w:div w:id="1896312311">
              <w:marLeft w:val="0"/>
              <w:marRight w:val="0"/>
              <w:marTop w:val="0"/>
              <w:marBottom w:val="0"/>
              <w:divBdr>
                <w:top w:val="none" w:sz="0" w:space="0" w:color="auto"/>
                <w:left w:val="none" w:sz="0" w:space="0" w:color="auto"/>
                <w:bottom w:val="none" w:sz="0" w:space="0" w:color="auto"/>
                <w:right w:val="none" w:sz="0" w:space="0" w:color="auto"/>
              </w:divBdr>
            </w:div>
            <w:div w:id="874657638">
              <w:marLeft w:val="0"/>
              <w:marRight w:val="0"/>
              <w:marTop w:val="0"/>
              <w:marBottom w:val="0"/>
              <w:divBdr>
                <w:top w:val="none" w:sz="0" w:space="0" w:color="auto"/>
                <w:left w:val="none" w:sz="0" w:space="0" w:color="auto"/>
                <w:bottom w:val="none" w:sz="0" w:space="0" w:color="auto"/>
                <w:right w:val="none" w:sz="0" w:space="0" w:color="auto"/>
              </w:divBdr>
            </w:div>
            <w:div w:id="1275871360">
              <w:marLeft w:val="0"/>
              <w:marRight w:val="0"/>
              <w:marTop w:val="0"/>
              <w:marBottom w:val="0"/>
              <w:divBdr>
                <w:top w:val="none" w:sz="0" w:space="0" w:color="auto"/>
                <w:left w:val="none" w:sz="0" w:space="0" w:color="auto"/>
                <w:bottom w:val="none" w:sz="0" w:space="0" w:color="auto"/>
                <w:right w:val="none" w:sz="0" w:space="0" w:color="auto"/>
              </w:divBdr>
            </w:div>
            <w:div w:id="398673705">
              <w:marLeft w:val="0"/>
              <w:marRight w:val="0"/>
              <w:marTop w:val="0"/>
              <w:marBottom w:val="0"/>
              <w:divBdr>
                <w:top w:val="none" w:sz="0" w:space="0" w:color="auto"/>
                <w:left w:val="none" w:sz="0" w:space="0" w:color="auto"/>
                <w:bottom w:val="none" w:sz="0" w:space="0" w:color="auto"/>
                <w:right w:val="none" w:sz="0" w:space="0" w:color="auto"/>
              </w:divBdr>
            </w:div>
            <w:div w:id="489324535">
              <w:marLeft w:val="0"/>
              <w:marRight w:val="0"/>
              <w:marTop w:val="0"/>
              <w:marBottom w:val="0"/>
              <w:divBdr>
                <w:top w:val="none" w:sz="0" w:space="0" w:color="auto"/>
                <w:left w:val="none" w:sz="0" w:space="0" w:color="auto"/>
                <w:bottom w:val="none" w:sz="0" w:space="0" w:color="auto"/>
                <w:right w:val="none" w:sz="0" w:space="0" w:color="auto"/>
              </w:divBdr>
            </w:div>
            <w:div w:id="155172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6311">
      <w:bodyDiv w:val="1"/>
      <w:marLeft w:val="0"/>
      <w:marRight w:val="0"/>
      <w:marTop w:val="0"/>
      <w:marBottom w:val="0"/>
      <w:divBdr>
        <w:top w:val="none" w:sz="0" w:space="0" w:color="auto"/>
        <w:left w:val="none" w:sz="0" w:space="0" w:color="auto"/>
        <w:bottom w:val="none" w:sz="0" w:space="0" w:color="auto"/>
        <w:right w:val="none" w:sz="0" w:space="0" w:color="auto"/>
      </w:divBdr>
      <w:divsChild>
        <w:div w:id="1918707795">
          <w:marLeft w:val="0"/>
          <w:marRight w:val="0"/>
          <w:marTop w:val="0"/>
          <w:marBottom w:val="0"/>
          <w:divBdr>
            <w:top w:val="none" w:sz="0" w:space="0" w:color="auto"/>
            <w:left w:val="none" w:sz="0" w:space="0" w:color="auto"/>
            <w:bottom w:val="none" w:sz="0" w:space="0" w:color="auto"/>
            <w:right w:val="none" w:sz="0" w:space="0" w:color="auto"/>
          </w:divBdr>
          <w:divsChild>
            <w:div w:id="387261819">
              <w:marLeft w:val="0"/>
              <w:marRight w:val="0"/>
              <w:marTop w:val="0"/>
              <w:marBottom w:val="0"/>
              <w:divBdr>
                <w:top w:val="none" w:sz="0" w:space="0" w:color="auto"/>
                <w:left w:val="none" w:sz="0" w:space="0" w:color="auto"/>
                <w:bottom w:val="none" w:sz="0" w:space="0" w:color="auto"/>
                <w:right w:val="none" w:sz="0" w:space="0" w:color="auto"/>
              </w:divBdr>
            </w:div>
            <w:div w:id="2133134663">
              <w:marLeft w:val="0"/>
              <w:marRight w:val="0"/>
              <w:marTop w:val="0"/>
              <w:marBottom w:val="0"/>
              <w:divBdr>
                <w:top w:val="none" w:sz="0" w:space="0" w:color="auto"/>
                <w:left w:val="none" w:sz="0" w:space="0" w:color="auto"/>
                <w:bottom w:val="none" w:sz="0" w:space="0" w:color="auto"/>
                <w:right w:val="none" w:sz="0" w:space="0" w:color="auto"/>
              </w:divBdr>
            </w:div>
            <w:div w:id="1955551904">
              <w:marLeft w:val="0"/>
              <w:marRight w:val="0"/>
              <w:marTop w:val="0"/>
              <w:marBottom w:val="0"/>
              <w:divBdr>
                <w:top w:val="none" w:sz="0" w:space="0" w:color="auto"/>
                <w:left w:val="none" w:sz="0" w:space="0" w:color="auto"/>
                <w:bottom w:val="none" w:sz="0" w:space="0" w:color="auto"/>
                <w:right w:val="none" w:sz="0" w:space="0" w:color="auto"/>
              </w:divBdr>
            </w:div>
            <w:div w:id="1594508687">
              <w:marLeft w:val="0"/>
              <w:marRight w:val="0"/>
              <w:marTop w:val="0"/>
              <w:marBottom w:val="0"/>
              <w:divBdr>
                <w:top w:val="none" w:sz="0" w:space="0" w:color="auto"/>
                <w:left w:val="none" w:sz="0" w:space="0" w:color="auto"/>
                <w:bottom w:val="none" w:sz="0" w:space="0" w:color="auto"/>
                <w:right w:val="none" w:sz="0" w:space="0" w:color="auto"/>
              </w:divBdr>
            </w:div>
            <w:div w:id="251820134">
              <w:marLeft w:val="0"/>
              <w:marRight w:val="0"/>
              <w:marTop w:val="0"/>
              <w:marBottom w:val="0"/>
              <w:divBdr>
                <w:top w:val="none" w:sz="0" w:space="0" w:color="auto"/>
                <w:left w:val="none" w:sz="0" w:space="0" w:color="auto"/>
                <w:bottom w:val="none" w:sz="0" w:space="0" w:color="auto"/>
                <w:right w:val="none" w:sz="0" w:space="0" w:color="auto"/>
              </w:divBdr>
            </w:div>
            <w:div w:id="2069842827">
              <w:marLeft w:val="0"/>
              <w:marRight w:val="0"/>
              <w:marTop w:val="0"/>
              <w:marBottom w:val="0"/>
              <w:divBdr>
                <w:top w:val="none" w:sz="0" w:space="0" w:color="auto"/>
                <w:left w:val="none" w:sz="0" w:space="0" w:color="auto"/>
                <w:bottom w:val="none" w:sz="0" w:space="0" w:color="auto"/>
                <w:right w:val="none" w:sz="0" w:space="0" w:color="auto"/>
              </w:divBdr>
            </w:div>
            <w:div w:id="110056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9952">
      <w:bodyDiv w:val="1"/>
      <w:marLeft w:val="0"/>
      <w:marRight w:val="0"/>
      <w:marTop w:val="0"/>
      <w:marBottom w:val="0"/>
      <w:divBdr>
        <w:top w:val="none" w:sz="0" w:space="0" w:color="auto"/>
        <w:left w:val="none" w:sz="0" w:space="0" w:color="auto"/>
        <w:bottom w:val="none" w:sz="0" w:space="0" w:color="auto"/>
        <w:right w:val="none" w:sz="0" w:space="0" w:color="auto"/>
      </w:divBdr>
      <w:divsChild>
        <w:div w:id="794181933">
          <w:marLeft w:val="0"/>
          <w:marRight w:val="0"/>
          <w:marTop w:val="0"/>
          <w:marBottom w:val="0"/>
          <w:divBdr>
            <w:top w:val="none" w:sz="0" w:space="0" w:color="auto"/>
            <w:left w:val="none" w:sz="0" w:space="0" w:color="auto"/>
            <w:bottom w:val="none" w:sz="0" w:space="0" w:color="auto"/>
            <w:right w:val="none" w:sz="0" w:space="0" w:color="auto"/>
          </w:divBdr>
          <w:divsChild>
            <w:div w:id="2129471219">
              <w:marLeft w:val="0"/>
              <w:marRight w:val="0"/>
              <w:marTop w:val="0"/>
              <w:marBottom w:val="0"/>
              <w:divBdr>
                <w:top w:val="none" w:sz="0" w:space="0" w:color="auto"/>
                <w:left w:val="none" w:sz="0" w:space="0" w:color="auto"/>
                <w:bottom w:val="none" w:sz="0" w:space="0" w:color="auto"/>
                <w:right w:val="none" w:sz="0" w:space="0" w:color="auto"/>
              </w:divBdr>
            </w:div>
            <w:div w:id="1301109488">
              <w:marLeft w:val="0"/>
              <w:marRight w:val="0"/>
              <w:marTop w:val="0"/>
              <w:marBottom w:val="0"/>
              <w:divBdr>
                <w:top w:val="none" w:sz="0" w:space="0" w:color="auto"/>
                <w:left w:val="none" w:sz="0" w:space="0" w:color="auto"/>
                <w:bottom w:val="none" w:sz="0" w:space="0" w:color="auto"/>
                <w:right w:val="none" w:sz="0" w:space="0" w:color="auto"/>
              </w:divBdr>
            </w:div>
            <w:div w:id="1573002888">
              <w:marLeft w:val="0"/>
              <w:marRight w:val="0"/>
              <w:marTop w:val="0"/>
              <w:marBottom w:val="0"/>
              <w:divBdr>
                <w:top w:val="none" w:sz="0" w:space="0" w:color="auto"/>
                <w:left w:val="none" w:sz="0" w:space="0" w:color="auto"/>
                <w:bottom w:val="none" w:sz="0" w:space="0" w:color="auto"/>
                <w:right w:val="none" w:sz="0" w:space="0" w:color="auto"/>
              </w:divBdr>
            </w:div>
            <w:div w:id="1417357449">
              <w:marLeft w:val="0"/>
              <w:marRight w:val="0"/>
              <w:marTop w:val="0"/>
              <w:marBottom w:val="0"/>
              <w:divBdr>
                <w:top w:val="none" w:sz="0" w:space="0" w:color="auto"/>
                <w:left w:val="none" w:sz="0" w:space="0" w:color="auto"/>
                <w:bottom w:val="none" w:sz="0" w:space="0" w:color="auto"/>
                <w:right w:val="none" w:sz="0" w:space="0" w:color="auto"/>
              </w:divBdr>
            </w:div>
            <w:div w:id="408426185">
              <w:marLeft w:val="0"/>
              <w:marRight w:val="0"/>
              <w:marTop w:val="0"/>
              <w:marBottom w:val="0"/>
              <w:divBdr>
                <w:top w:val="none" w:sz="0" w:space="0" w:color="auto"/>
                <w:left w:val="none" w:sz="0" w:space="0" w:color="auto"/>
                <w:bottom w:val="none" w:sz="0" w:space="0" w:color="auto"/>
                <w:right w:val="none" w:sz="0" w:space="0" w:color="auto"/>
              </w:divBdr>
            </w:div>
            <w:div w:id="896552392">
              <w:marLeft w:val="0"/>
              <w:marRight w:val="0"/>
              <w:marTop w:val="0"/>
              <w:marBottom w:val="0"/>
              <w:divBdr>
                <w:top w:val="none" w:sz="0" w:space="0" w:color="auto"/>
                <w:left w:val="none" w:sz="0" w:space="0" w:color="auto"/>
                <w:bottom w:val="none" w:sz="0" w:space="0" w:color="auto"/>
                <w:right w:val="none" w:sz="0" w:space="0" w:color="auto"/>
              </w:divBdr>
            </w:div>
            <w:div w:id="269246431">
              <w:marLeft w:val="0"/>
              <w:marRight w:val="0"/>
              <w:marTop w:val="0"/>
              <w:marBottom w:val="0"/>
              <w:divBdr>
                <w:top w:val="none" w:sz="0" w:space="0" w:color="auto"/>
                <w:left w:val="none" w:sz="0" w:space="0" w:color="auto"/>
                <w:bottom w:val="none" w:sz="0" w:space="0" w:color="auto"/>
                <w:right w:val="none" w:sz="0" w:space="0" w:color="auto"/>
              </w:divBdr>
            </w:div>
            <w:div w:id="33967181">
              <w:marLeft w:val="0"/>
              <w:marRight w:val="0"/>
              <w:marTop w:val="0"/>
              <w:marBottom w:val="0"/>
              <w:divBdr>
                <w:top w:val="none" w:sz="0" w:space="0" w:color="auto"/>
                <w:left w:val="none" w:sz="0" w:space="0" w:color="auto"/>
                <w:bottom w:val="none" w:sz="0" w:space="0" w:color="auto"/>
                <w:right w:val="none" w:sz="0" w:space="0" w:color="auto"/>
              </w:divBdr>
            </w:div>
            <w:div w:id="1469514236">
              <w:marLeft w:val="0"/>
              <w:marRight w:val="0"/>
              <w:marTop w:val="0"/>
              <w:marBottom w:val="0"/>
              <w:divBdr>
                <w:top w:val="none" w:sz="0" w:space="0" w:color="auto"/>
                <w:left w:val="none" w:sz="0" w:space="0" w:color="auto"/>
                <w:bottom w:val="none" w:sz="0" w:space="0" w:color="auto"/>
                <w:right w:val="none" w:sz="0" w:space="0" w:color="auto"/>
              </w:divBdr>
            </w:div>
            <w:div w:id="961035851">
              <w:marLeft w:val="0"/>
              <w:marRight w:val="0"/>
              <w:marTop w:val="0"/>
              <w:marBottom w:val="0"/>
              <w:divBdr>
                <w:top w:val="none" w:sz="0" w:space="0" w:color="auto"/>
                <w:left w:val="none" w:sz="0" w:space="0" w:color="auto"/>
                <w:bottom w:val="none" w:sz="0" w:space="0" w:color="auto"/>
                <w:right w:val="none" w:sz="0" w:space="0" w:color="auto"/>
              </w:divBdr>
            </w:div>
            <w:div w:id="1343625100">
              <w:marLeft w:val="0"/>
              <w:marRight w:val="0"/>
              <w:marTop w:val="0"/>
              <w:marBottom w:val="0"/>
              <w:divBdr>
                <w:top w:val="none" w:sz="0" w:space="0" w:color="auto"/>
                <w:left w:val="none" w:sz="0" w:space="0" w:color="auto"/>
                <w:bottom w:val="none" w:sz="0" w:space="0" w:color="auto"/>
                <w:right w:val="none" w:sz="0" w:space="0" w:color="auto"/>
              </w:divBdr>
            </w:div>
            <w:div w:id="1779369052">
              <w:marLeft w:val="0"/>
              <w:marRight w:val="0"/>
              <w:marTop w:val="0"/>
              <w:marBottom w:val="0"/>
              <w:divBdr>
                <w:top w:val="none" w:sz="0" w:space="0" w:color="auto"/>
                <w:left w:val="none" w:sz="0" w:space="0" w:color="auto"/>
                <w:bottom w:val="none" w:sz="0" w:space="0" w:color="auto"/>
                <w:right w:val="none" w:sz="0" w:space="0" w:color="auto"/>
              </w:divBdr>
            </w:div>
            <w:div w:id="1140196192">
              <w:marLeft w:val="0"/>
              <w:marRight w:val="0"/>
              <w:marTop w:val="0"/>
              <w:marBottom w:val="0"/>
              <w:divBdr>
                <w:top w:val="none" w:sz="0" w:space="0" w:color="auto"/>
                <w:left w:val="none" w:sz="0" w:space="0" w:color="auto"/>
                <w:bottom w:val="none" w:sz="0" w:space="0" w:color="auto"/>
                <w:right w:val="none" w:sz="0" w:space="0" w:color="auto"/>
              </w:divBdr>
            </w:div>
            <w:div w:id="1431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52683">
      <w:bodyDiv w:val="1"/>
      <w:marLeft w:val="0"/>
      <w:marRight w:val="0"/>
      <w:marTop w:val="0"/>
      <w:marBottom w:val="0"/>
      <w:divBdr>
        <w:top w:val="none" w:sz="0" w:space="0" w:color="auto"/>
        <w:left w:val="none" w:sz="0" w:space="0" w:color="auto"/>
        <w:bottom w:val="none" w:sz="0" w:space="0" w:color="auto"/>
        <w:right w:val="none" w:sz="0" w:space="0" w:color="auto"/>
      </w:divBdr>
      <w:divsChild>
        <w:div w:id="669253756">
          <w:marLeft w:val="0"/>
          <w:marRight w:val="0"/>
          <w:marTop w:val="0"/>
          <w:marBottom w:val="0"/>
          <w:divBdr>
            <w:top w:val="none" w:sz="0" w:space="0" w:color="auto"/>
            <w:left w:val="none" w:sz="0" w:space="0" w:color="auto"/>
            <w:bottom w:val="none" w:sz="0" w:space="0" w:color="auto"/>
            <w:right w:val="none" w:sz="0" w:space="0" w:color="auto"/>
          </w:divBdr>
          <w:divsChild>
            <w:div w:id="1185168390">
              <w:marLeft w:val="0"/>
              <w:marRight w:val="0"/>
              <w:marTop w:val="0"/>
              <w:marBottom w:val="0"/>
              <w:divBdr>
                <w:top w:val="none" w:sz="0" w:space="0" w:color="auto"/>
                <w:left w:val="none" w:sz="0" w:space="0" w:color="auto"/>
                <w:bottom w:val="none" w:sz="0" w:space="0" w:color="auto"/>
                <w:right w:val="none" w:sz="0" w:space="0" w:color="auto"/>
              </w:divBdr>
            </w:div>
            <w:div w:id="1143547995">
              <w:marLeft w:val="0"/>
              <w:marRight w:val="0"/>
              <w:marTop w:val="0"/>
              <w:marBottom w:val="0"/>
              <w:divBdr>
                <w:top w:val="none" w:sz="0" w:space="0" w:color="auto"/>
                <w:left w:val="none" w:sz="0" w:space="0" w:color="auto"/>
                <w:bottom w:val="none" w:sz="0" w:space="0" w:color="auto"/>
                <w:right w:val="none" w:sz="0" w:space="0" w:color="auto"/>
              </w:divBdr>
            </w:div>
            <w:div w:id="1266959892">
              <w:marLeft w:val="0"/>
              <w:marRight w:val="0"/>
              <w:marTop w:val="0"/>
              <w:marBottom w:val="0"/>
              <w:divBdr>
                <w:top w:val="none" w:sz="0" w:space="0" w:color="auto"/>
                <w:left w:val="none" w:sz="0" w:space="0" w:color="auto"/>
                <w:bottom w:val="none" w:sz="0" w:space="0" w:color="auto"/>
                <w:right w:val="none" w:sz="0" w:space="0" w:color="auto"/>
              </w:divBdr>
            </w:div>
            <w:div w:id="195704361">
              <w:marLeft w:val="0"/>
              <w:marRight w:val="0"/>
              <w:marTop w:val="0"/>
              <w:marBottom w:val="0"/>
              <w:divBdr>
                <w:top w:val="none" w:sz="0" w:space="0" w:color="auto"/>
                <w:left w:val="none" w:sz="0" w:space="0" w:color="auto"/>
                <w:bottom w:val="none" w:sz="0" w:space="0" w:color="auto"/>
                <w:right w:val="none" w:sz="0" w:space="0" w:color="auto"/>
              </w:divBdr>
            </w:div>
            <w:div w:id="1263606808">
              <w:marLeft w:val="0"/>
              <w:marRight w:val="0"/>
              <w:marTop w:val="0"/>
              <w:marBottom w:val="0"/>
              <w:divBdr>
                <w:top w:val="none" w:sz="0" w:space="0" w:color="auto"/>
                <w:left w:val="none" w:sz="0" w:space="0" w:color="auto"/>
                <w:bottom w:val="none" w:sz="0" w:space="0" w:color="auto"/>
                <w:right w:val="none" w:sz="0" w:space="0" w:color="auto"/>
              </w:divBdr>
            </w:div>
            <w:div w:id="1530796442">
              <w:marLeft w:val="0"/>
              <w:marRight w:val="0"/>
              <w:marTop w:val="0"/>
              <w:marBottom w:val="0"/>
              <w:divBdr>
                <w:top w:val="none" w:sz="0" w:space="0" w:color="auto"/>
                <w:left w:val="none" w:sz="0" w:space="0" w:color="auto"/>
                <w:bottom w:val="none" w:sz="0" w:space="0" w:color="auto"/>
                <w:right w:val="none" w:sz="0" w:space="0" w:color="auto"/>
              </w:divBdr>
            </w:div>
            <w:div w:id="819348413">
              <w:marLeft w:val="0"/>
              <w:marRight w:val="0"/>
              <w:marTop w:val="0"/>
              <w:marBottom w:val="0"/>
              <w:divBdr>
                <w:top w:val="none" w:sz="0" w:space="0" w:color="auto"/>
                <w:left w:val="none" w:sz="0" w:space="0" w:color="auto"/>
                <w:bottom w:val="none" w:sz="0" w:space="0" w:color="auto"/>
                <w:right w:val="none" w:sz="0" w:space="0" w:color="auto"/>
              </w:divBdr>
            </w:div>
            <w:div w:id="987170574">
              <w:marLeft w:val="0"/>
              <w:marRight w:val="0"/>
              <w:marTop w:val="0"/>
              <w:marBottom w:val="0"/>
              <w:divBdr>
                <w:top w:val="none" w:sz="0" w:space="0" w:color="auto"/>
                <w:left w:val="none" w:sz="0" w:space="0" w:color="auto"/>
                <w:bottom w:val="none" w:sz="0" w:space="0" w:color="auto"/>
                <w:right w:val="none" w:sz="0" w:space="0" w:color="auto"/>
              </w:divBdr>
            </w:div>
            <w:div w:id="610666144">
              <w:marLeft w:val="0"/>
              <w:marRight w:val="0"/>
              <w:marTop w:val="0"/>
              <w:marBottom w:val="0"/>
              <w:divBdr>
                <w:top w:val="none" w:sz="0" w:space="0" w:color="auto"/>
                <w:left w:val="none" w:sz="0" w:space="0" w:color="auto"/>
                <w:bottom w:val="none" w:sz="0" w:space="0" w:color="auto"/>
                <w:right w:val="none" w:sz="0" w:space="0" w:color="auto"/>
              </w:divBdr>
            </w:div>
            <w:div w:id="980618868">
              <w:marLeft w:val="0"/>
              <w:marRight w:val="0"/>
              <w:marTop w:val="0"/>
              <w:marBottom w:val="0"/>
              <w:divBdr>
                <w:top w:val="none" w:sz="0" w:space="0" w:color="auto"/>
                <w:left w:val="none" w:sz="0" w:space="0" w:color="auto"/>
                <w:bottom w:val="none" w:sz="0" w:space="0" w:color="auto"/>
                <w:right w:val="none" w:sz="0" w:space="0" w:color="auto"/>
              </w:divBdr>
            </w:div>
            <w:div w:id="269624804">
              <w:marLeft w:val="0"/>
              <w:marRight w:val="0"/>
              <w:marTop w:val="0"/>
              <w:marBottom w:val="0"/>
              <w:divBdr>
                <w:top w:val="none" w:sz="0" w:space="0" w:color="auto"/>
                <w:left w:val="none" w:sz="0" w:space="0" w:color="auto"/>
                <w:bottom w:val="none" w:sz="0" w:space="0" w:color="auto"/>
                <w:right w:val="none" w:sz="0" w:space="0" w:color="auto"/>
              </w:divBdr>
            </w:div>
            <w:div w:id="10395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7497">
      <w:bodyDiv w:val="1"/>
      <w:marLeft w:val="0"/>
      <w:marRight w:val="0"/>
      <w:marTop w:val="0"/>
      <w:marBottom w:val="0"/>
      <w:divBdr>
        <w:top w:val="none" w:sz="0" w:space="0" w:color="auto"/>
        <w:left w:val="none" w:sz="0" w:space="0" w:color="auto"/>
        <w:bottom w:val="none" w:sz="0" w:space="0" w:color="auto"/>
        <w:right w:val="none" w:sz="0" w:space="0" w:color="auto"/>
      </w:divBdr>
      <w:divsChild>
        <w:div w:id="239215899">
          <w:marLeft w:val="0"/>
          <w:marRight w:val="0"/>
          <w:marTop w:val="0"/>
          <w:marBottom w:val="0"/>
          <w:divBdr>
            <w:top w:val="none" w:sz="0" w:space="0" w:color="auto"/>
            <w:left w:val="none" w:sz="0" w:space="0" w:color="auto"/>
            <w:bottom w:val="none" w:sz="0" w:space="0" w:color="auto"/>
            <w:right w:val="none" w:sz="0" w:space="0" w:color="auto"/>
          </w:divBdr>
          <w:divsChild>
            <w:div w:id="770052416">
              <w:marLeft w:val="0"/>
              <w:marRight w:val="0"/>
              <w:marTop w:val="0"/>
              <w:marBottom w:val="0"/>
              <w:divBdr>
                <w:top w:val="none" w:sz="0" w:space="0" w:color="auto"/>
                <w:left w:val="none" w:sz="0" w:space="0" w:color="auto"/>
                <w:bottom w:val="none" w:sz="0" w:space="0" w:color="auto"/>
                <w:right w:val="none" w:sz="0" w:space="0" w:color="auto"/>
              </w:divBdr>
            </w:div>
            <w:div w:id="1057436118">
              <w:marLeft w:val="0"/>
              <w:marRight w:val="0"/>
              <w:marTop w:val="0"/>
              <w:marBottom w:val="0"/>
              <w:divBdr>
                <w:top w:val="none" w:sz="0" w:space="0" w:color="auto"/>
                <w:left w:val="none" w:sz="0" w:space="0" w:color="auto"/>
                <w:bottom w:val="none" w:sz="0" w:space="0" w:color="auto"/>
                <w:right w:val="none" w:sz="0" w:space="0" w:color="auto"/>
              </w:divBdr>
            </w:div>
            <w:div w:id="1734812704">
              <w:marLeft w:val="0"/>
              <w:marRight w:val="0"/>
              <w:marTop w:val="0"/>
              <w:marBottom w:val="0"/>
              <w:divBdr>
                <w:top w:val="none" w:sz="0" w:space="0" w:color="auto"/>
                <w:left w:val="none" w:sz="0" w:space="0" w:color="auto"/>
                <w:bottom w:val="none" w:sz="0" w:space="0" w:color="auto"/>
                <w:right w:val="none" w:sz="0" w:space="0" w:color="auto"/>
              </w:divBdr>
            </w:div>
            <w:div w:id="1897011504">
              <w:marLeft w:val="0"/>
              <w:marRight w:val="0"/>
              <w:marTop w:val="0"/>
              <w:marBottom w:val="0"/>
              <w:divBdr>
                <w:top w:val="none" w:sz="0" w:space="0" w:color="auto"/>
                <w:left w:val="none" w:sz="0" w:space="0" w:color="auto"/>
                <w:bottom w:val="none" w:sz="0" w:space="0" w:color="auto"/>
                <w:right w:val="none" w:sz="0" w:space="0" w:color="auto"/>
              </w:divBdr>
            </w:div>
            <w:div w:id="1647779432">
              <w:marLeft w:val="0"/>
              <w:marRight w:val="0"/>
              <w:marTop w:val="0"/>
              <w:marBottom w:val="0"/>
              <w:divBdr>
                <w:top w:val="none" w:sz="0" w:space="0" w:color="auto"/>
                <w:left w:val="none" w:sz="0" w:space="0" w:color="auto"/>
                <w:bottom w:val="none" w:sz="0" w:space="0" w:color="auto"/>
                <w:right w:val="none" w:sz="0" w:space="0" w:color="auto"/>
              </w:divBdr>
            </w:div>
            <w:div w:id="464279937">
              <w:marLeft w:val="0"/>
              <w:marRight w:val="0"/>
              <w:marTop w:val="0"/>
              <w:marBottom w:val="0"/>
              <w:divBdr>
                <w:top w:val="none" w:sz="0" w:space="0" w:color="auto"/>
                <w:left w:val="none" w:sz="0" w:space="0" w:color="auto"/>
                <w:bottom w:val="none" w:sz="0" w:space="0" w:color="auto"/>
                <w:right w:val="none" w:sz="0" w:space="0" w:color="auto"/>
              </w:divBdr>
            </w:div>
            <w:div w:id="1485243012">
              <w:marLeft w:val="0"/>
              <w:marRight w:val="0"/>
              <w:marTop w:val="0"/>
              <w:marBottom w:val="0"/>
              <w:divBdr>
                <w:top w:val="none" w:sz="0" w:space="0" w:color="auto"/>
                <w:left w:val="none" w:sz="0" w:space="0" w:color="auto"/>
                <w:bottom w:val="none" w:sz="0" w:space="0" w:color="auto"/>
                <w:right w:val="none" w:sz="0" w:space="0" w:color="auto"/>
              </w:divBdr>
            </w:div>
            <w:div w:id="2011054857">
              <w:marLeft w:val="0"/>
              <w:marRight w:val="0"/>
              <w:marTop w:val="0"/>
              <w:marBottom w:val="0"/>
              <w:divBdr>
                <w:top w:val="none" w:sz="0" w:space="0" w:color="auto"/>
                <w:left w:val="none" w:sz="0" w:space="0" w:color="auto"/>
                <w:bottom w:val="none" w:sz="0" w:space="0" w:color="auto"/>
                <w:right w:val="none" w:sz="0" w:space="0" w:color="auto"/>
              </w:divBdr>
            </w:div>
            <w:div w:id="996959743">
              <w:marLeft w:val="0"/>
              <w:marRight w:val="0"/>
              <w:marTop w:val="0"/>
              <w:marBottom w:val="0"/>
              <w:divBdr>
                <w:top w:val="none" w:sz="0" w:space="0" w:color="auto"/>
                <w:left w:val="none" w:sz="0" w:space="0" w:color="auto"/>
                <w:bottom w:val="none" w:sz="0" w:space="0" w:color="auto"/>
                <w:right w:val="none" w:sz="0" w:space="0" w:color="auto"/>
              </w:divBdr>
            </w:div>
            <w:div w:id="303897684">
              <w:marLeft w:val="0"/>
              <w:marRight w:val="0"/>
              <w:marTop w:val="0"/>
              <w:marBottom w:val="0"/>
              <w:divBdr>
                <w:top w:val="none" w:sz="0" w:space="0" w:color="auto"/>
                <w:left w:val="none" w:sz="0" w:space="0" w:color="auto"/>
                <w:bottom w:val="none" w:sz="0" w:space="0" w:color="auto"/>
                <w:right w:val="none" w:sz="0" w:space="0" w:color="auto"/>
              </w:divBdr>
            </w:div>
            <w:div w:id="1585338140">
              <w:marLeft w:val="0"/>
              <w:marRight w:val="0"/>
              <w:marTop w:val="0"/>
              <w:marBottom w:val="0"/>
              <w:divBdr>
                <w:top w:val="none" w:sz="0" w:space="0" w:color="auto"/>
                <w:left w:val="none" w:sz="0" w:space="0" w:color="auto"/>
                <w:bottom w:val="none" w:sz="0" w:space="0" w:color="auto"/>
                <w:right w:val="none" w:sz="0" w:space="0" w:color="auto"/>
              </w:divBdr>
            </w:div>
            <w:div w:id="1555265820">
              <w:marLeft w:val="0"/>
              <w:marRight w:val="0"/>
              <w:marTop w:val="0"/>
              <w:marBottom w:val="0"/>
              <w:divBdr>
                <w:top w:val="none" w:sz="0" w:space="0" w:color="auto"/>
                <w:left w:val="none" w:sz="0" w:space="0" w:color="auto"/>
                <w:bottom w:val="none" w:sz="0" w:space="0" w:color="auto"/>
                <w:right w:val="none" w:sz="0" w:space="0" w:color="auto"/>
              </w:divBdr>
            </w:div>
            <w:div w:id="1209414202">
              <w:marLeft w:val="0"/>
              <w:marRight w:val="0"/>
              <w:marTop w:val="0"/>
              <w:marBottom w:val="0"/>
              <w:divBdr>
                <w:top w:val="none" w:sz="0" w:space="0" w:color="auto"/>
                <w:left w:val="none" w:sz="0" w:space="0" w:color="auto"/>
                <w:bottom w:val="none" w:sz="0" w:space="0" w:color="auto"/>
                <w:right w:val="none" w:sz="0" w:space="0" w:color="auto"/>
              </w:divBdr>
            </w:div>
            <w:div w:id="34547983">
              <w:marLeft w:val="0"/>
              <w:marRight w:val="0"/>
              <w:marTop w:val="0"/>
              <w:marBottom w:val="0"/>
              <w:divBdr>
                <w:top w:val="none" w:sz="0" w:space="0" w:color="auto"/>
                <w:left w:val="none" w:sz="0" w:space="0" w:color="auto"/>
                <w:bottom w:val="none" w:sz="0" w:space="0" w:color="auto"/>
                <w:right w:val="none" w:sz="0" w:space="0" w:color="auto"/>
              </w:divBdr>
            </w:div>
            <w:div w:id="1175531089">
              <w:marLeft w:val="0"/>
              <w:marRight w:val="0"/>
              <w:marTop w:val="0"/>
              <w:marBottom w:val="0"/>
              <w:divBdr>
                <w:top w:val="none" w:sz="0" w:space="0" w:color="auto"/>
                <w:left w:val="none" w:sz="0" w:space="0" w:color="auto"/>
                <w:bottom w:val="none" w:sz="0" w:space="0" w:color="auto"/>
                <w:right w:val="none" w:sz="0" w:space="0" w:color="auto"/>
              </w:divBdr>
            </w:div>
            <w:div w:id="1986810318">
              <w:marLeft w:val="0"/>
              <w:marRight w:val="0"/>
              <w:marTop w:val="0"/>
              <w:marBottom w:val="0"/>
              <w:divBdr>
                <w:top w:val="none" w:sz="0" w:space="0" w:color="auto"/>
                <w:left w:val="none" w:sz="0" w:space="0" w:color="auto"/>
                <w:bottom w:val="none" w:sz="0" w:space="0" w:color="auto"/>
                <w:right w:val="none" w:sz="0" w:space="0" w:color="auto"/>
              </w:divBdr>
            </w:div>
            <w:div w:id="1693415505">
              <w:marLeft w:val="0"/>
              <w:marRight w:val="0"/>
              <w:marTop w:val="0"/>
              <w:marBottom w:val="0"/>
              <w:divBdr>
                <w:top w:val="none" w:sz="0" w:space="0" w:color="auto"/>
                <w:left w:val="none" w:sz="0" w:space="0" w:color="auto"/>
                <w:bottom w:val="none" w:sz="0" w:space="0" w:color="auto"/>
                <w:right w:val="none" w:sz="0" w:space="0" w:color="auto"/>
              </w:divBdr>
            </w:div>
            <w:div w:id="1818306330">
              <w:marLeft w:val="0"/>
              <w:marRight w:val="0"/>
              <w:marTop w:val="0"/>
              <w:marBottom w:val="0"/>
              <w:divBdr>
                <w:top w:val="none" w:sz="0" w:space="0" w:color="auto"/>
                <w:left w:val="none" w:sz="0" w:space="0" w:color="auto"/>
                <w:bottom w:val="none" w:sz="0" w:space="0" w:color="auto"/>
                <w:right w:val="none" w:sz="0" w:space="0" w:color="auto"/>
              </w:divBdr>
            </w:div>
            <w:div w:id="743600989">
              <w:marLeft w:val="0"/>
              <w:marRight w:val="0"/>
              <w:marTop w:val="0"/>
              <w:marBottom w:val="0"/>
              <w:divBdr>
                <w:top w:val="none" w:sz="0" w:space="0" w:color="auto"/>
                <w:left w:val="none" w:sz="0" w:space="0" w:color="auto"/>
                <w:bottom w:val="none" w:sz="0" w:space="0" w:color="auto"/>
                <w:right w:val="none" w:sz="0" w:space="0" w:color="auto"/>
              </w:divBdr>
            </w:div>
            <w:div w:id="1916355574">
              <w:marLeft w:val="0"/>
              <w:marRight w:val="0"/>
              <w:marTop w:val="0"/>
              <w:marBottom w:val="0"/>
              <w:divBdr>
                <w:top w:val="none" w:sz="0" w:space="0" w:color="auto"/>
                <w:left w:val="none" w:sz="0" w:space="0" w:color="auto"/>
                <w:bottom w:val="none" w:sz="0" w:space="0" w:color="auto"/>
                <w:right w:val="none" w:sz="0" w:space="0" w:color="auto"/>
              </w:divBdr>
            </w:div>
            <w:div w:id="1356419171">
              <w:marLeft w:val="0"/>
              <w:marRight w:val="0"/>
              <w:marTop w:val="0"/>
              <w:marBottom w:val="0"/>
              <w:divBdr>
                <w:top w:val="none" w:sz="0" w:space="0" w:color="auto"/>
                <w:left w:val="none" w:sz="0" w:space="0" w:color="auto"/>
                <w:bottom w:val="none" w:sz="0" w:space="0" w:color="auto"/>
                <w:right w:val="none" w:sz="0" w:space="0" w:color="auto"/>
              </w:divBdr>
            </w:div>
            <w:div w:id="297761223">
              <w:marLeft w:val="0"/>
              <w:marRight w:val="0"/>
              <w:marTop w:val="0"/>
              <w:marBottom w:val="0"/>
              <w:divBdr>
                <w:top w:val="none" w:sz="0" w:space="0" w:color="auto"/>
                <w:left w:val="none" w:sz="0" w:space="0" w:color="auto"/>
                <w:bottom w:val="none" w:sz="0" w:space="0" w:color="auto"/>
                <w:right w:val="none" w:sz="0" w:space="0" w:color="auto"/>
              </w:divBdr>
            </w:div>
            <w:div w:id="1714113357">
              <w:marLeft w:val="0"/>
              <w:marRight w:val="0"/>
              <w:marTop w:val="0"/>
              <w:marBottom w:val="0"/>
              <w:divBdr>
                <w:top w:val="none" w:sz="0" w:space="0" w:color="auto"/>
                <w:left w:val="none" w:sz="0" w:space="0" w:color="auto"/>
                <w:bottom w:val="none" w:sz="0" w:space="0" w:color="auto"/>
                <w:right w:val="none" w:sz="0" w:space="0" w:color="auto"/>
              </w:divBdr>
            </w:div>
            <w:div w:id="1791242680">
              <w:marLeft w:val="0"/>
              <w:marRight w:val="0"/>
              <w:marTop w:val="0"/>
              <w:marBottom w:val="0"/>
              <w:divBdr>
                <w:top w:val="none" w:sz="0" w:space="0" w:color="auto"/>
                <w:left w:val="none" w:sz="0" w:space="0" w:color="auto"/>
                <w:bottom w:val="none" w:sz="0" w:space="0" w:color="auto"/>
                <w:right w:val="none" w:sz="0" w:space="0" w:color="auto"/>
              </w:divBdr>
            </w:div>
            <w:div w:id="1910262037">
              <w:marLeft w:val="0"/>
              <w:marRight w:val="0"/>
              <w:marTop w:val="0"/>
              <w:marBottom w:val="0"/>
              <w:divBdr>
                <w:top w:val="none" w:sz="0" w:space="0" w:color="auto"/>
                <w:left w:val="none" w:sz="0" w:space="0" w:color="auto"/>
                <w:bottom w:val="none" w:sz="0" w:space="0" w:color="auto"/>
                <w:right w:val="none" w:sz="0" w:space="0" w:color="auto"/>
              </w:divBdr>
            </w:div>
            <w:div w:id="1323772353">
              <w:marLeft w:val="0"/>
              <w:marRight w:val="0"/>
              <w:marTop w:val="0"/>
              <w:marBottom w:val="0"/>
              <w:divBdr>
                <w:top w:val="none" w:sz="0" w:space="0" w:color="auto"/>
                <w:left w:val="none" w:sz="0" w:space="0" w:color="auto"/>
                <w:bottom w:val="none" w:sz="0" w:space="0" w:color="auto"/>
                <w:right w:val="none" w:sz="0" w:space="0" w:color="auto"/>
              </w:divBdr>
            </w:div>
            <w:div w:id="1385330082">
              <w:marLeft w:val="0"/>
              <w:marRight w:val="0"/>
              <w:marTop w:val="0"/>
              <w:marBottom w:val="0"/>
              <w:divBdr>
                <w:top w:val="none" w:sz="0" w:space="0" w:color="auto"/>
                <w:left w:val="none" w:sz="0" w:space="0" w:color="auto"/>
                <w:bottom w:val="none" w:sz="0" w:space="0" w:color="auto"/>
                <w:right w:val="none" w:sz="0" w:space="0" w:color="auto"/>
              </w:divBdr>
            </w:div>
            <w:div w:id="1623995206">
              <w:marLeft w:val="0"/>
              <w:marRight w:val="0"/>
              <w:marTop w:val="0"/>
              <w:marBottom w:val="0"/>
              <w:divBdr>
                <w:top w:val="none" w:sz="0" w:space="0" w:color="auto"/>
                <w:left w:val="none" w:sz="0" w:space="0" w:color="auto"/>
                <w:bottom w:val="none" w:sz="0" w:space="0" w:color="auto"/>
                <w:right w:val="none" w:sz="0" w:space="0" w:color="auto"/>
              </w:divBdr>
            </w:div>
            <w:div w:id="341471715">
              <w:marLeft w:val="0"/>
              <w:marRight w:val="0"/>
              <w:marTop w:val="0"/>
              <w:marBottom w:val="0"/>
              <w:divBdr>
                <w:top w:val="none" w:sz="0" w:space="0" w:color="auto"/>
                <w:left w:val="none" w:sz="0" w:space="0" w:color="auto"/>
                <w:bottom w:val="none" w:sz="0" w:space="0" w:color="auto"/>
                <w:right w:val="none" w:sz="0" w:space="0" w:color="auto"/>
              </w:divBdr>
            </w:div>
            <w:div w:id="1134449782">
              <w:marLeft w:val="0"/>
              <w:marRight w:val="0"/>
              <w:marTop w:val="0"/>
              <w:marBottom w:val="0"/>
              <w:divBdr>
                <w:top w:val="none" w:sz="0" w:space="0" w:color="auto"/>
                <w:left w:val="none" w:sz="0" w:space="0" w:color="auto"/>
                <w:bottom w:val="none" w:sz="0" w:space="0" w:color="auto"/>
                <w:right w:val="none" w:sz="0" w:space="0" w:color="auto"/>
              </w:divBdr>
            </w:div>
            <w:div w:id="1349991021">
              <w:marLeft w:val="0"/>
              <w:marRight w:val="0"/>
              <w:marTop w:val="0"/>
              <w:marBottom w:val="0"/>
              <w:divBdr>
                <w:top w:val="none" w:sz="0" w:space="0" w:color="auto"/>
                <w:left w:val="none" w:sz="0" w:space="0" w:color="auto"/>
                <w:bottom w:val="none" w:sz="0" w:space="0" w:color="auto"/>
                <w:right w:val="none" w:sz="0" w:space="0" w:color="auto"/>
              </w:divBdr>
            </w:div>
            <w:div w:id="2045716091">
              <w:marLeft w:val="0"/>
              <w:marRight w:val="0"/>
              <w:marTop w:val="0"/>
              <w:marBottom w:val="0"/>
              <w:divBdr>
                <w:top w:val="none" w:sz="0" w:space="0" w:color="auto"/>
                <w:left w:val="none" w:sz="0" w:space="0" w:color="auto"/>
                <w:bottom w:val="none" w:sz="0" w:space="0" w:color="auto"/>
                <w:right w:val="none" w:sz="0" w:space="0" w:color="auto"/>
              </w:divBdr>
            </w:div>
            <w:div w:id="1505241540">
              <w:marLeft w:val="0"/>
              <w:marRight w:val="0"/>
              <w:marTop w:val="0"/>
              <w:marBottom w:val="0"/>
              <w:divBdr>
                <w:top w:val="none" w:sz="0" w:space="0" w:color="auto"/>
                <w:left w:val="none" w:sz="0" w:space="0" w:color="auto"/>
                <w:bottom w:val="none" w:sz="0" w:space="0" w:color="auto"/>
                <w:right w:val="none" w:sz="0" w:space="0" w:color="auto"/>
              </w:divBdr>
            </w:div>
            <w:div w:id="1313872154">
              <w:marLeft w:val="0"/>
              <w:marRight w:val="0"/>
              <w:marTop w:val="0"/>
              <w:marBottom w:val="0"/>
              <w:divBdr>
                <w:top w:val="none" w:sz="0" w:space="0" w:color="auto"/>
                <w:left w:val="none" w:sz="0" w:space="0" w:color="auto"/>
                <w:bottom w:val="none" w:sz="0" w:space="0" w:color="auto"/>
                <w:right w:val="none" w:sz="0" w:space="0" w:color="auto"/>
              </w:divBdr>
            </w:div>
            <w:div w:id="84231380">
              <w:marLeft w:val="0"/>
              <w:marRight w:val="0"/>
              <w:marTop w:val="0"/>
              <w:marBottom w:val="0"/>
              <w:divBdr>
                <w:top w:val="none" w:sz="0" w:space="0" w:color="auto"/>
                <w:left w:val="none" w:sz="0" w:space="0" w:color="auto"/>
                <w:bottom w:val="none" w:sz="0" w:space="0" w:color="auto"/>
                <w:right w:val="none" w:sz="0" w:space="0" w:color="auto"/>
              </w:divBdr>
            </w:div>
            <w:div w:id="168104732">
              <w:marLeft w:val="0"/>
              <w:marRight w:val="0"/>
              <w:marTop w:val="0"/>
              <w:marBottom w:val="0"/>
              <w:divBdr>
                <w:top w:val="none" w:sz="0" w:space="0" w:color="auto"/>
                <w:left w:val="none" w:sz="0" w:space="0" w:color="auto"/>
                <w:bottom w:val="none" w:sz="0" w:space="0" w:color="auto"/>
                <w:right w:val="none" w:sz="0" w:space="0" w:color="auto"/>
              </w:divBdr>
            </w:div>
            <w:div w:id="632949550">
              <w:marLeft w:val="0"/>
              <w:marRight w:val="0"/>
              <w:marTop w:val="0"/>
              <w:marBottom w:val="0"/>
              <w:divBdr>
                <w:top w:val="none" w:sz="0" w:space="0" w:color="auto"/>
                <w:left w:val="none" w:sz="0" w:space="0" w:color="auto"/>
                <w:bottom w:val="none" w:sz="0" w:space="0" w:color="auto"/>
                <w:right w:val="none" w:sz="0" w:space="0" w:color="auto"/>
              </w:divBdr>
            </w:div>
            <w:div w:id="2037582728">
              <w:marLeft w:val="0"/>
              <w:marRight w:val="0"/>
              <w:marTop w:val="0"/>
              <w:marBottom w:val="0"/>
              <w:divBdr>
                <w:top w:val="none" w:sz="0" w:space="0" w:color="auto"/>
                <w:left w:val="none" w:sz="0" w:space="0" w:color="auto"/>
                <w:bottom w:val="none" w:sz="0" w:space="0" w:color="auto"/>
                <w:right w:val="none" w:sz="0" w:space="0" w:color="auto"/>
              </w:divBdr>
            </w:div>
            <w:div w:id="1653214338">
              <w:marLeft w:val="0"/>
              <w:marRight w:val="0"/>
              <w:marTop w:val="0"/>
              <w:marBottom w:val="0"/>
              <w:divBdr>
                <w:top w:val="none" w:sz="0" w:space="0" w:color="auto"/>
                <w:left w:val="none" w:sz="0" w:space="0" w:color="auto"/>
                <w:bottom w:val="none" w:sz="0" w:space="0" w:color="auto"/>
                <w:right w:val="none" w:sz="0" w:space="0" w:color="auto"/>
              </w:divBdr>
            </w:div>
            <w:div w:id="1838570097">
              <w:marLeft w:val="0"/>
              <w:marRight w:val="0"/>
              <w:marTop w:val="0"/>
              <w:marBottom w:val="0"/>
              <w:divBdr>
                <w:top w:val="none" w:sz="0" w:space="0" w:color="auto"/>
                <w:left w:val="none" w:sz="0" w:space="0" w:color="auto"/>
                <w:bottom w:val="none" w:sz="0" w:space="0" w:color="auto"/>
                <w:right w:val="none" w:sz="0" w:space="0" w:color="auto"/>
              </w:divBdr>
            </w:div>
            <w:div w:id="1206673262">
              <w:marLeft w:val="0"/>
              <w:marRight w:val="0"/>
              <w:marTop w:val="0"/>
              <w:marBottom w:val="0"/>
              <w:divBdr>
                <w:top w:val="none" w:sz="0" w:space="0" w:color="auto"/>
                <w:left w:val="none" w:sz="0" w:space="0" w:color="auto"/>
                <w:bottom w:val="none" w:sz="0" w:space="0" w:color="auto"/>
                <w:right w:val="none" w:sz="0" w:space="0" w:color="auto"/>
              </w:divBdr>
            </w:div>
            <w:div w:id="44107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68167">
      <w:bodyDiv w:val="1"/>
      <w:marLeft w:val="0"/>
      <w:marRight w:val="0"/>
      <w:marTop w:val="0"/>
      <w:marBottom w:val="0"/>
      <w:divBdr>
        <w:top w:val="none" w:sz="0" w:space="0" w:color="auto"/>
        <w:left w:val="none" w:sz="0" w:space="0" w:color="auto"/>
        <w:bottom w:val="none" w:sz="0" w:space="0" w:color="auto"/>
        <w:right w:val="none" w:sz="0" w:space="0" w:color="auto"/>
      </w:divBdr>
      <w:divsChild>
        <w:div w:id="1856066583">
          <w:marLeft w:val="0"/>
          <w:marRight w:val="0"/>
          <w:marTop w:val="0"/>
          <w:marBottom w:val="0"/>
          <w:divBdr>
            <w:top w:val="none" w:sz="0" w:space="0" w:color="auto"/>
            <w:left w:val="none" w:sz="0" w:space="0" w:color="auto"/>
            <w:bottom w:val="none" w:sz="0" w:space="0" w:color="auto"/>
            <w:right w:val="none" w:sz="0" w:space="0" w:color="auto"/>
          </w:divBdr>
          <w:divsChild>
            <w:div w:id="1679497521">
              <w:marLeft w:val="0"/>
              <w:marRight w:val="0"/>
              <w:marTop w:val="0"/>
              <w:marBottom w:val="0"/>
              <w:divBdr>
                <w:top w:val="none" w:sz="0" w:space="0" w:color="auto"/>
                <w:left w:val="none" w:sz="0" w:space="0" w:color="auto"/>
                <w:bottom w:val="none" w:sz="0" w:space="0" w:color="auto"/>
                <w:right w:val="none" w:sz="0" w:space="0" w:color="auto"/>
              </w:divBdr>
            </w:div>
            <w:div w:id="1887644991">
              <w:marLeft w:val="0"/>
              <w:marRight w:val="0"/>
              <w:marTop w:val="0"/>
              <w:marBottom w:val="0"/>
              <w:divBdr>
                <w:top w:val="none" w:sz="0" w:space="0" w:color="auto"/>
                <w:left w:val="none" w:sz="0" w:space="0" w:color="auto"/>
                <w:bottom w:val="none" w:sz="0" w:space="0" w:color="auto"/>
                <w:right w:val="none" w:sz="0" w:space="0" w:color="auto"/>
              </w:divBdr>
            </w:div>
            <w:div w:id="1711569472">
              <w:marLeft w:val="0"/>
              <w:marRight w:val="0"/>
              <w:marTop w:val="0"/>
              <w:marBottom w:val="0"/>
              <w:divBdr>
                <w:top w:val="none" w:sz="0" w:space="0" w:color="auto"/>
                <w:left w:val="none" w:sz="0" w:space="0" w:color="auto"/>
                <w:bottom w:val="none" w:sz="0" w:space="0" w:color="auto"/>
                <w:right w:val="none" w:sz="0" w:space="0" w:color="auto"/>
              </w:divBdr>
            </w:div>
            <w:div w:id="542013145">
              <w:marLeft w:val="0"/>
              <w:marRight w:val="0"/>
              <w:marTop w:val="0"/>
              <w:marBottom w:val="0"/>
              <w:divBdr>
                <w:top w:val="none" w:sz="0" w:space="0" w:color="auto"/>
                <w:left w:val="none" w:sz="0" w:space="0" w:color="auto"/>
                <w:bottom w:val="none" w:sz="0" w:space="0" w:color="auto"/>
                <w:right w:val="none" w:sz="0" w:space="0" w:color="auto"/>
              </w:divBdr>
            </w:div>
            <w:div w:id="84884869">
              <w:marLeft w:val="0"/>
              <w:marRight w:val="0"/>
              <w:marTop w:val="0"/>
              <w:marBottom w:val="0"/>
              <w:divBdr>
                <w:top w:val="none" w:sz="0" w:space="0" w:color="auto"/>
                <w:left w:val="none" w:sz="0" w:space="0" w:color="auto"/>
                <w:bottom w:val="none" w:sz="0" w:space="0" w:color="auto"/>
                <w:right w:val="none" w:sz="0" w:space="0" w:color="auto"/>
              </w:divBdr>
            </w:div>
            <w:div w:id="860314407">
              <w:marLeft w:val="0"/>
              <w:marRight w:val="0"/>
              <w:marTop w:val="0"/>
              <w:marBottom w:val="0"/>
              <w:divBdr>
                <w:top w:val="none" w:sz="0" w:space="0" w:color="auto"/>
                <w:left w:val="none" w:sz="0" w:space="0" w:color="auto"/>
                <w:bottom w:val="none" w:sz="0" w:space="0" w:color="auto"/>
                <w:right w:val="none" w:sz="0" w:space="0" w:color="auto"/>
              </w:divBdr>
            </w:div>
            <w:div w:id="115879383">
              <w:marLeft w:val="0"/>
              <w:marRight w:val="0"/>
              <w:marTop w:val="0"/>
              <w:marBottom w:val="0"/>
              <w:divBdr>
                <w:top w:val="none" w:sz="0" w:space="0" w:color="auto"/>
                <w:left w:val="none" w:sz="0" w:space="0" w:color="auto"/>
                <w:bottom w:val="none" w:sz="0" w:space="0" w:color="auto"/>
                <w:right w:val="none" w:sz="0" w:space="0" w:color="auto"/>
              </w:divBdr>
            </w:div>
            <w:div w:id="953751273">
              <w:marLeft w:val="0"/>
              <w:marRight w:val="0"/>
              <w:marTop w:val="0"/>
              <w:marBottom w:val="0"/>
              <w:divBdr>
                <w:top w:val="none" w:sz="0" w:space="0" w:color="auto"/>
                <w:left w:val="none" w:sz="0" w:space="0" w:color="auto"/>
                <w:bottom w:val="none" w:sz="0" w:space="0" w:color="auto"/>
                <w:right w:val="none" w:sz="0" w:space="0" w:color="auto"/>
              </w:divBdr>
            </w:div>
            <w:div w:id="1941176796">
              <w:marLeft w:val="0"/>
              <w:marRight w:val="0"/>
              <w:marTop w:val="0"/>
              <w:marBottom w:val="0"/>
              <w:divBdr>
                <w:top w:val="none" w:sz="0" w:space="0" w:color="auto"/>
                <w:left w:val="none" w:sz="0" w:space="0" w:color="auto"/>
                <w:bottom w:val="none" w:sz="0" w:space="0" w:color="auto"/>
                <w:right w:val="none" w:sz="0" w:space="0" w:color="auto"/>
              </w:divBdr>
            </w:div>
            <w:div w:id="1868371578">
              <w:marLeft w:val="0"/>
              <w:marRight w:val="0"/>
              <w:marTop w:val="0"/>
              <w:marBottom w:val="0"/>
              <w:divBdr>
                <w:top w:val="none" w:sz="0" w:space="0" w:color="auto"/>
                <w:left w:val="none" w:sz="0" w:space="0" w:color="auto"/>
                <w:bottom w:val="none" w:sz="0" w:space="0" w:color="auto"/>
                <w:right w:val="none" w:sz="0" w:space="0" w:color="auto"/>
              </w:divBdr>
            </w:div>
            <w:div w:id="1517618139">
              <w:marLeft w:val="0"/>
              <w:marRight w:val="0"/>
              <w:marTop w:val="0"/>
              <w:marBottom w:val="0"/>
              <w:divBdr>
                <w:top w:val="none" w:sz="0" w:space="0" w:color="auto"/>
                <w:left w:val="none" w:sz="0" w:space="0" w:color="auto"/>
                <w:bottom w:val="none" w:sz="0" w:space="0" w:color="auto"/>
                <w:right w:val="none" w:sz="0" w:space="0" w:color="auto"/>
              </w:divBdr>
            </w:div>
            <w:div w:id="1752040683">
              <w:marLeft w:val="0"/>
              <w:marRight w:val="0"/>
              <w:marTop w:val="0"/>
              <w:marBottom w:val="0"/>
              <w:divBdr>
                <w:top w:val="none" w:sz="0" w:space="0" w:color="auto"/>
                <w:left w:val="none" w:sz="0" w:space="0" w:color="auto"/>
                <w:bottom w:val="none" w:sz="0" w:space="0" w:color="auto"/>
                <w:right w:val="none" w:sz="0" w:space="0" w:color="auto"/>
              </w:divBdr>
            </w:div>
            <w:div w:id="1106075127">
              <w:marLeft w:val="0"/>
              <w:marRight w:val="0"/>
              <w:marTop w:val="0"/>
              <w:marBottom w:val="0"/>
              <w:divBdr>
                <w:top w:val="none" w:sz="0" w:space="0" w:color="auto"/>
                <w:left w:val="none" w:sz="0" w:space="0" w:color="auto"/>
                <w:bottom w:val="none" w:sz="0" w:space="0" w:color="auto"/>
                <w:right w:val="none" w:sz="0" w:space="0" w:color="auto"/>
              </w:divBdr>
            </w:div>
            <w:div w:id="1716662445">
              <w:marLeft w:val="0"/>
              <w:marRight w:val="0"/>
              <w:marTop w:val="0"/>
              <w:marBottom w:val="0"/>
              <w:divBdr>
                <w:top w:val="none" w:sz="0" w:space="0" w:color="auto"/>
                <w:left w:val="none" w:sz="0" w:space="0" w:color="auto"/>
                <w:bottom w:val="none" w:sz="0" w:space="0" w:color="auto"/>
                <w:right w:val="none" w:sz="0" w:space="0" w:color="auto"/>
              </w:divBdr>
            </w:div>
            <w:div w:id="91316175">
              <w:marLeft w:val="0"/>
              <w:marRight w:val="0"/>
              <w:marTop w:val="0"/>
              <w:marBottom w:val="0"/>
              <w:divBdr>
                <w:top w:val="none" w:sz="0" w:space="0" w:color="auto"/>
                <w:left w:val="none" w:sz="0" w:space="0" w:color="auto"/>
                <w:bottom w:val="none" w:sz="0" w:space="0" w:color="auto"/>
                <w:right w:val="none" w:sz="0" w:space="0" w:color="auto"/>
              </w:divBdr>
            </w:div>
            <w:div w:id="672030841">
              <w:marLeft w:val="0"/>
              <w:marRight w:val="0"/>
              <w:marTop w:val="0"/>
              <w:marBottom w:val="0"/>
              <w:divBdr>
                <w:top w:val="none" w:sz="0" w:space="0" w:color="auto"/>
                <w:left w:val="none" w:sz="0" w:space="0" w:color="auto"/>
                <w:bottom w:val="none" w:sz="0" w:space="0" w:color="auto"/>
                <w:right w:val="none" w:sz="0" w:space="0" w:color="auto"/>
              </w:divBdr>
            </w:div>
            <w:div w:id="810901823">
              <w:marLeft w:val="0"/>
              <w:marRight w:val="0"/>
              <w:marTop w:val="0"/>
              <w:marBottom w:val="0"/>
              <w:divBdr>
                <w:top w:val="none" w:sz="0" w:space="0" w:color="auto"/>
                <w:left w:val="none" w:sz="0" w:space="0" w:color="auto"/>
                <w:bottom w:val="none" w:sz="0" w:space="0" w:color="auto"/>
                <w:right w:val="none" w:sz="0" w:space="0" w:color="auto"/>
              </w:divBdr>
            </w:div>
            <w:div w:id="1368483371">
              <w:marLeft w:val="0"/>
              <w:marRight w:val="0"/>
              <w:marTop w:val="0"/>
              <w:marBottom w:val="0"/>
              <w:divBdr>
                <w:top w:val="none" w:sz="0" w:space="0" w:color="auto"/>
                <w:left w:val="none" w:sz="0" w:space="0" w:color="auto"/>
                <w:bottom w:val="none" w:sz="0" w:space="0" w:color="auto"/>
                <w:right w:val="none" w:sz="0" w:space="0" w:color="auto"/>
              </w:divBdr>
            </w:div>
            <w:div w:id="637106737">
              <w:marLeft w:val="0"/>
              <w:marRight w:val="0"/>
              <w:marTop w:val="0"/>
              <w:marBottom w:val="0"/>
              <w:divBdr>
                <w:top w:val="none" w:sz="0" w:space="0" w:color="auto"/>
                <w:left w:val="none" w:sz="0" w:space="0" w:color="auto"/>
                <w:bottom w:val="none" w:sz="0" w:space="0" w:color="auto"/>
                <w:right w:val="none" w:sz="0" w:space="0" w:color="auto"/>
              </w:divBdr>
            </w:div>
            <w:div w:id="1620331370">
              <w:marLeft w:val="0"/>
              <w:marRight w:val="0"/>
              <w:marTop w:val="0"/>
              <w:marBottom w:val="0"/>
              <w:divBdr>
                <w:top w:val="none" w:sz="0" w:space="0" w:color="auto"/>
                <w:left w:val="none" w:sz="0" w:space="0" w:color="auto"/>
                <w:bottom w:val="none" w:sz="0" w:space="0" w:color="auto"/>
                <w:right w:val="none" w:sz="0" w:space="0" w:color="auto"/>
              </w:divBdr>
            </w:div>
            <w:div w:id="1300300838">
              <w:marLeft w:val="0"/>
              <w:marRight w:val="0"/>
              <w:marTop w:val="0"/>
              <w:marBottom w:val="0"/>
              <w:divBdr>
                <w:top w:val="none" w:sz="0" w:space="0" w:color="auto"/>
                <w:left w:val="none" w:sz="0" w:space="0" w:color="auto"/>
                <w:bottom w:val="none" w:sz="0" w:space="0" w:color="auto"/>
                <w:right w:val="none" w:sz="0" w:space="0" w:color="auto"/>
              </w:divBdr>
            </w:div>
            <w:div w:id="859516096">
              <w:marLeft w:val="0"/>
              <w:marRight w:val="0"/>
              <w:marTop w:val="0"/>
              <w:marBottom w:val="0"/>
              <w:divBdr>
                <w:top w:val="none" w:sz="0" w:space="0" w:color="auto"/>
                <w:left w:val="none" w:sz="0" w:space="0" w:color="auto"/>
                <w:bottom w:val="none" w:sz="0" w:space="0" w:color="auto"/>
                <w:right w:val="none" w:sz="0" w:space="0" w:color="auto"/>
              </w:divBdr>
            </w:div>
            <w:div w:id="1526674157">
              <w:marLeft w:val="0"/>
              <w:marRight w:val="0"/>
              <w:marTop w:val="0"/>
              <w:marBottom w:val="0"/>
              <w:divBdr>
                <w:top w:val="none" w:sz="0" w:space="0" w:color="auto"/>
                <w:left w:val="none" w:sz="0" w:space="0" w:color="auto"/>
                <w:bottom w:val="none" w:sz="0" w:space="0" w:color="auto"/>
                <w:right w:val="none" w:sz="0" w:space="0" w:color="auto"/>
              </w:divBdr>
            </w:div>
            <w:div w:id="1241601970">
              <w:marLeft w:val="0"/>
              <w:marRight w:val="0"/>
              <w:marTop w:val="0"/>
              <w:marBottom w:val="0"/>
              <w:divBdr>
                <w:top w:val="none" w:sz="0" w:space="0" w:color="auto"/>
                <w:left w:val="none" w:sz="0" w:space="0" w:color="auto"/>
                <w:bottom w:val="none" w:sz="0" w:space="0" w:color="auto"/>
                <w:right w:val="none" w:sz="0" w:space="0" w:color="auto"/>
              </w:divBdr>
            </w:div>
            <w:div w:id="1747922238">
              <w:marLeft w:val="0"/>
              <w:marRight w:val="0"/>
              <w:marTop w:val="0"/>
              <w:marBottom w:val="0"/>
              <w:divBdr>
                <w:top w:val="none" w:sz="0" w:space="0" w:color="auto"/>
                <w:left w:val="none" w:sz="0" w:space="0" w:color="auto"/>
                <w:bottom w:val="none" w:sz="0" w:space="0" w:color="auto"/>
                <w:right w:val="none" w:sz="0" w:space="0" w:color="auto"/>
              </w:divBdr>
            </w:div>
            <w:div w:id="1052846305">
              <w:marLeft w:val="0"/>
              <w:marRight w:val="0"/>
              <w:marTop w:val="0"/>
              <w:marBottom w:val="0"/>
              <w:divBdr>
                <w:top w:val="none" w:sz="0" w:space="0" w:color="auto"/>
                <w:left w:val="none" w:sz="0" w:space="0" w:color="auto"/>
                <w:bottom w:val="none" w:sz="0" w:space="0" w:color="auto"/>
                <w:right w:val="none" w:sz="0" w:space="0" w:color="auto"/>
              </w:divBdr>
            </w:div>
            <w:div w:id="110172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07748">
      <w:bodyDiv w:val="1"/>
      <w:marLeft w:val="0"/>
      <w:marRight w:val="0"/>
      <w:marTop w:val="0"/>
      <w:marBottom w:val="0"/>
      <w:divBdr>
        <w:top w:val="none" w:sz="0" w:space="0" w:color="auto"/>
        <w:left w:val="none" w:sz="0" w:space="0" w:color="auto"/>
        <w:bottom w:val="none" w:sz="0" w:space="0" w:color="auto"/>
        <w:right w:val="none" w:sz="0" w:space="0" w:color="auto"/>
      </w:divBdr>
      <w:divsChild>
        <w:div w:id="13113763">
          <w:marLeft w:val="0"/>
          <w:marRight w:val="0"/>
          <w:marTop w:val="0"/>
          <w:marBottom w:val="0"/>
          <w:divBdr>
            <w:top w:val="none" w:sz="0" w:space="0" w:color="auto"/>
            <w:left w:val="none" w:sz="0" w:space="0" w:color="auto"/>
            <w:bottom w:val="none" w:sz="0" w:space="0" w:color="auto"/>
            <w:right w:val="none" w:sz="0" w:space="0" w:color="auto"/>
          </w:divBdr>
          <w:divsChild>
            <w:div w:id="62534974">
              <w:marLeft w:val="0"/>
              <w:marRight w:val="0"/>
              <w:marTop w:val="0"/>
              <w:marBottom w:val="0"/>
              <w:divBdr>
                <w:top w:val="none" w:sz="0" w:space="0" w:color="auto"/>
                <w:left w:val="none" w:sz="0" w:space="0" w:color="auto"/>
                <w:bottom w:val="none" w:sz="0" w:space="0" w:color="auto"/>
                <w:right w:val="none" w:sz="0" w:space="0" w:color="auto"/>
              </w:divBdr>
            </w:div>
            <w:div w:id="814640386">
              <w:marLeft w:val="0"/>
              <w:marRight w:val="0"/>
              <w:marTop w:val="0"/>
              <w:marBottom w:val="0"/>
              <w:divBdr>
                <w:top w:val="none" w:sz="0" w:space="0" w:color="auto"/>
                <w:left w:val="none" w:sz="0" w:space="0" w:color="auto"/>
                <w:bottom w:val="none" w:sz="0" w:space="0" w:color="auto"/>
                <w:right w:val="none" w:sz="0" w:space="0" w:color="auto"/>
              </w:divBdr>
            </w:div>
            <w:div w:id="340199736">
              <w:marLeft w:val="0"/>
              <w:marRight w:val="0"/>
              <w:marTop w:val="0"/>
              <w:marBottom w:val="0"/>
              <w:divBdr>
                <w:top w:val="none" w:sz="0" w:space="0" w:color="auto"/>
                <w:left w:val="none" w:sz="0" w:space="0" w:color="auto"/>
                <w:bottom w:val="none" w:sz="0" w:space="0" w:color="auto"/>
                <w:right w:val="none" w:sz="0" w:space="0" w:color="auto"/>
              </w:divBdr>
            </w:div>
            <w:div w:id="1088042034">
              <w:marLeft w:val="0"/>
              <w:marRight w:val="0"/>
              <w:marTop w:val="0"/>
              <w:marBottom w:val="0"/>
              <w:divBdr>
                <w:top w:val="none" w:sz="0" w:space="0" w:color="auto"/>
                <w:left w:val="none" w:sz="0" w:space="0" w:color="auto"/>
                <w:bottom w:val="none" w:sz="0" w:space="0" w:color="auto"/>
                <w:right w:val="none" w:sz="0" w:space="0" w:color="auto"/>
              </w:divBdr>
            </w:div>
            <w:div w:id="2035232729">
              <w:marLeft w:val="0"/>
              <w:marRight w:val="0"/>
              <w:marTop w:val="0"/>
              <w:marBottom w:val="0"/>
              <w:divBdr>
                <w:top w:val="none" w:sz="0" w:space="0" w:color="auto"/>
                <w:left w:val="none" w:sz="0" w:space="0" w:color="auto"/>
                <w:bottom w:val="none" w:sz="0" w:space="0" w:color="auto"/>
                <w:right w:val="none" w:sz="0" w:space="0" w:color="auto"/>
              </w:divBdr>
            </w:div>
            <w:div w:id="817918888">
              <w:marLeft w:val="0"/>
              <w:marRight w:val="0"/>
              <w:marTop w:val="0"/>
              <w:marBottom w:val="0"/>
              <w:divBdr>
                <w:top w:val="none" w:sz="0" w:space="0" w:color="auto"/>
                <w:left w:val="none" w:sz="0" w:space="0" w:color="auto"/>
                <w:bottom w:val="none" w:sz="0" w:space="0" w:color="auto"/>
                <w:right w:val="none" w:sz="0" w:space="0" w:color="auto"/>
              </w:divBdr>
            </w:div>
            <w:div w:id="695816637">
              <w:marLeft w:val="0"/>
              <w:marRight w:val="0"/>
              <w:marTop w:val="0"/>
              <w:marBottom w:val="0"/>
              <w:divBdr>
                <w:top w:val="none" w:sz="0" w:space="0" w:color="auto"/>
                <w:left w:val="none" w:sz="0" w:space="0" w:color="auto"/>
                <w:bottom w:val="none" w:sz="0" w:space="0" w:color="auto"/>
                <w:right w:val="none" w:sz="0" w:space="0" w:color="auto"/>
              </w:divBdr>
            </w:div>
            <w:div w:id="1291085360">
              <w:marLeft w:val="0"/>
              <w:marRight w:val="0"/>
              <w:marTop w:val="0"/>
              <w:marBottom w:val="0"/>
              <w:divBdr>
                <w:top w:val="none" w:sz="0" w:space="0" w:color="auto"/>
                <w:left w:val="none" w:sz="0" w:space="0" w:color="auto"/>
                <w:bottom w:val="none" w:sz="0" w:space="0" w:color="auto"/>
                <w:right w:val="none" w:sz="0" w:space="0" w:color="auto"/>
              </w:divBdr>
            </w:div>
            <w:div w:id="1724868191">
              <w:marLeft w:val="0"/>
              <w:marRight w:val="0"/>
              <w:marTop w:val="0"/>
              <w:marBottom w:val="0"/>
              <w:divBdr>
                <w:top w:val="none" w:sz="0" w:space="0" w:color="auto"/>
                <w:left w:val="none" w:sz="0" w:space="0" w:color="auto"/>
                <w:bottom w:val="none" w:sz="0" w:space="0" w:color="auto"/>
                <w:right w:val="none" w:sz="0" w:space="0" w:color="auto"/>
              </w:divBdr>
            </w:div>
            <w:div w:id="1815676354">
              <w:marLeft w:val="0"/>
              <w:marRight w:val="0"/>
              <w:marTop w:val="0"/>
              <w:marBottom w:val="0"/>
              <w:divBdr>
                <w:top w:val="none" w:sz="0" w:space="0" w:color="auto"/>
                <w:left w:val="none" w:sz="0" w:space="0" w:color="auto"/>
                <w:bottom w:val="none" w:sz="0" w:space="0" w:color="auto"/>
                <w:right w:val="none" w:sz="0" w:space="0" w:color="auto"/>
              </w:divBdr>
            </w:div>
            <w:div w:id="1991589106">
              <w:marLeft w:val="0"/>
              <w:marRight w:val="0"/>
              <w:marTop w:val="0"/>
              <w:marBottom w:val="0"/>
              <w:divBdr>
                <w:top w:val="none" w:sz="0" w:space="0" w:color="auto"/>
                <w:left w:val="none" w:sz="0" w:space="0" w:color="auto"/>
                <w:bottom w:val="none" w:sz="0" w:space="0" w:color="auto"/>
                <w:right w:val="none" w:sz="0" w:space="0" w:color="auto"/>
              </w:divBdr>
            </w:div>
            <w:div w:id="514542748">
              <w:marLeft w:val="0"/>
              <w:marRight w:val="0"/>
              <w:marTop w:val="0"/>
              <w:marBottom w:val="0"/>
              <w:divBdr>
                <w:top w:val="none" w:sz="0" w:space="0" w:color="auto"/>
                <w:left w:val="none" w:sz="0" w:space="0" w:color="auto"/>
                <w:bottom w:val="none" w:sz="0" w:space="0" w:color="auto"/>
                <w:right w:val="none" w:sz="0" w:space="0" w:color="auto"/>
              </w:divBdr>
            </w:div>
            <w:div w:id="457071456">
              <w:marLeft w:val="0"/>
              <w:marRight w:val="0"/>
              <w:marTop w:val="0"/>
              <w:marBottom w:val="0"/>
              <w:divBdr>
                <w:top w:val="none" w:sz="0" w:space="0" w:color="auto"/>
                <w:left w:val="none" w:sz="0" w:space="0" w:color="auto"/>
                <w:bottom w:val="none" w:sz="0" w:space="0" w:color="auto"/>
                <w:right w:val="none" w:sz="0" w:space="0" w:color="auto"/>
              </w:divBdr>
            </w:div>
            <w:div w:id="535626154">
              <w:marLeft w:val="0"/>
              <w:marRight w:val="0"/>
              <w:marTop w:val="0"/>
              <w:marBottom w:val="0"/>
              <w:divBdr>
                <w:top w:val="none" w:sz="0" w:space="0" w:color="auto"/>
                <w:left w:val="none" w:sz="0" w:space="0" w:color="auto"/>
                <w:bottom w:val="none" w:sz="0" w:space="0" w:color="auto"/>
                <w:right w:val="none" w:sz="0" w:space="0" w:color="auto"/>
              </w:divBdr>
            </w:div>
            <w:div w:id="1557816844">
              <w:marLeft w:val="0"/>
              <w:marRight w:val="0"/>
              <w:marTop w:val="0"/>
              <w:marBottom w:val="0"/>
              <w:divBdr>
                <w:top w:val="none" w:sz="0" w:space="0" w:color="auto"/>
                <w:left w:val="none" w:sz="0" w:space="0" w:color="auto"/>
                <w:bottom w:val="none" w:sz="0" w:space="0" w:color="auto"/>
                <w:right w:val="none" w:sz="0" w:space="0" w:color="auto"/>
              </w:divBdr>
            </w:div>
            <w:div w:id="142310234">
              <w:marLeft w:val="0"/>
              <w:marRight w:val="0"/>
              <w:marTop w:val="0"/>
              <w:marBottom w:val="0"/>
              <w:divBdr>
                <w:top w:val="none" w:sz="0" w:space="0" w:color="auto"/>
                <w:left w:val="none" w:sz="0" w:space="0" w:color="auto"/>
                <w:bottom w:val="none" w:sz="0" w:space="0" w:color="auto"/>
                <w:right w:val="none" w:sz="0" w:space="0" w:color="auto"/>
              </w:divBdr>
            </w:div>
            <w:div w:id="1667006196">
              <w:marLeft w:val="0"/>
              <w:marRight w:val="0"/>
              <w:marTop w:val="0"/>
              <w:marBottom w:val="0"/>
              <w:divBdr>
                <w:top w:val="none" w:sz="0" w:space="0" w:color="auto"/>
                <w:left w:val="none" w:sz="0" w:space="0" w:color="auto"/>
                <w:bottom w:val="none" w:sz="0" w:space="0" w:color="auto"/>
                <w:right w:val="none" w:sz="0" w:space="0" w:color="auto"/>
              </w:divBdr>
            </w:div>
            <w:div w:id="227423317">
              <w:marLeft w:val="0"/>
              <w:marRight w:val="0"/>
              <w:marTop w:val="0"/>
              <w:marBottom w:val="0"/>
              <w:divBdr>
                <w:top w:val="none" w:sz="0" w:space="0" w:color="auto"/>
                <w:left w:val="none" w:sz="0" w:space="0" w:color="auto"/>
                <w:bottom w:val="none" w:sz="0" w:space="0" w:color="auto"/>
                <w:right w:val="none" w:sz="0" w:space="0" w:color="auto"/>
              </w:divBdr>
            </w:div>
            <w:div w:id="1071580071">
              <w:marLeft w:val="0"/>
              <w:marRight w:val="0"/>
              <w:marTop w:val="0"/>
              <w:marBottom w:val="0"/>
              <w:divBdr>
                <w:top w:val="none" w:sz="0" w:space="0" w:color="auto"/>
                <w:left w:val="none" w:sz="0" w:space="0" w:color="auto"/>
                <w:bottom w:val="none" w:sz="0" w:space="0" w:color="auto"/>
                <w:right w:val="none" w:sz="0" w:space="0" w:color="auto"/>
              </w:divBdr>
            </w:div>
            <w:div w:id="637757884">
              <w:marLeft w:val="0"/>
              <w:marRight w:val="0"/>
              <w:marTop w:val="0"/>
              <w:marBottom w:val="0"/>
              <w:divBdr>
                <w:top w:val="none" w:sz="0" w:space="0" w:color="auto"/>
                <w:left w:val="none" w:sz="0" w:space="0" w:color="auto"/>
                <w:bottom w:val="none" w:sz="0" w:space="0" w:color="auto"/>
                <w:right w:val="none" w:sz="0" w:space="0" w:color="auto"/>
              </w:divBdr>
            </w:div>
            <w:div w:id="1925722589">
              <w:marLeft w:val="0"/>
              <w:marRight w:val="0"/>
              <w:marTop w:val="0"/>
              <w:marBottom w:val="0"/>
              <w:divBdr>
                <w:top w:val="none" w:sz="0" w:space="0" w:color="auto"/>
                <w:left w:val="none" w:sz="0" w:space="0" w:color="auto"/>
                <w:bottom w:val="none" w:sz="0" w:space="0" w:color="auto"/>
                <w:right w:val="none" w:sz="0" w:space="0" w:color="auto"/>
              </w:divBdr>
            </w:div>
            <w:div w:id="204586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84771">
      <w:bodyDiv w:val="1"/>
      <w:marLeft w:val="0"/>
      <w:marRight w:val="0"/>
      <w:marTop w:val="0"/>
      <w:marBottom w:val="0"/>
      <w:divBdr>
        <w:top w:val="none" w:sz="0" w:space="0" w:color="auto"/>
        <w:left w:val="none" w:sz="0" w:space="0" w:color="auto"/>
        <w:bottom w:val="none" w:sz="0" w:space="0" w:color="auto"/>
        <w:right w:val="none" w:sz="0" w:space="0" w:color="auto"/>
      </w:divBdr>
      <w:divsChild>
        <w:div w:id="939720714">
          <w:marLeft w:val="0"/>
          <w:marRight w:val="0"/>
          <w:marTop w:val="0"/>
          <w:marBottom w:val="0"/>
          <w:divBdr>
            <w:top w:val="none" w:sz="0" w:space="0" w:color="auto"/>
            <w:left w:val="none" w:sz="0" w:space="0" w:color="auto"/>
            <w:bottom w:val="none" w:sz="0" w:space="0" w:color="auto"/>
            <w:right w:val="none" w:sz="0" w:space="0" w:color="auto"/>
          </w:divBdr>
          <w:divsChild>
            <w:div w:id="1591813350">
              <w:marLeft w:val="0"/>
              <w:marRight w:val="0"/>
              <w:marTop w:val="0"/>
              <w:marBottom w:val="0"/>
              <w:divBdr>
                <w:top w:val="none" w:sz="0" w:space="0" w:color="auto"/>
                <w:left w:val="none" w:sz="0" w:space="0" w:color="auto"/>
                <w:bottom w:val="none" w:sz="0" w:space="0" w:color="auto"/>
                <w:right w:val="none" w:sz="0" w:space="0" w:color="auto"/>
              </w:divBdr>
            </w:div>
            <w:div w:id="354430082">
              <w:marLeft w:val="0"/>
              <w:marRight w:val="0"/>
              <w:marTop w:val="0"/>
              <w:marBottom w:val="0"/>
              <w:divBdr>
                <w:top w:val="none" w:sz="0" w:space="0" w:color="auto"/>
                <w:left w:val="none" w:sz="0" w:space="0" w:color="auto"/>
                <w:bottom w:val="none" w:sz="0" w:space="0" w:color="auto"/>
                <w:right w:val="none" w:sz="0" w:space="0" w:color="auto"/>
              </w:divBdr>
            </w:div>
            <w:div w:id="248584788">
              <w:marLeft w:val="0"/>
              <w:marRight w:val="0"/>
              <w:marTop w:val="0"/>
              <w:marBottom w:val="0"/>
              <w:divBdr>
                <w:top w:val="none" w:sz="0" w:space="0" w:color="auto"/>
                <w:left w:val="none" w:sz="0" w:space="0" w:color="auto"/>
                <w:bottom w:val="none" w:sz="0" w:space="0" w:color="auto"/>
                <w:right w:val="none" w:sz="0" w:space="0" w:color="auto"/>
              </w:divBdr>
            </w:div>
            <w:div w:id="383791483">
              <w:marLeft w:val="0"/>
              <w:marRight w:val="0"/>
              <w:marTop w:val="0"/>
              <w:marBottom w:val="0"/>
              <w:divBdr>
                <w:top w:val="none" w:sz="0" w:space="0" w:color="auto"/>
                <w:left w:val="none" w:sz="0" w:space="0" w:color="auto"/>
                <w:bottom w:val="none" w:sz="0" w:space="0" w:color="auto"/>
                <w:right w:val="none" w:sz="0" w:space="0" w:color="auto"/>
              </w:divBdr>
            </w:div>
            <w:div w:id="1248728706">
              <w:marLeft w:val="0"/>
              <w:marRight w:val="0"/>
              <w:marTop w:val="0"/>
              <w:marBottom w:val="0"/>
              <w:divBdr>
                <w:top w:val="none" w:sz="0" w:space="0" w:color="auto"/>
                <w:left w:val="none" w:sz="0" w:space="0" w:color="auto"/>
                <w:bottom w:val="none" w:sz="0" w:space="0" w:color="auto"/>
                <w:right w:val="none" w:sz="0" w:space="0" w:color="auto"/>
              </w:divBdr>
            </w:div>
            <w:div w:id="48043540">
              <w:marLeft w:val="0"/>
              <w:marRight w:val="0"/>
              <w:marTop w:val="0"/>
              <w:marBottom w:val="0"/>
              <w:divBdr>
                <w:top w:val="none" w:sz="0" w:space="0" w:color="auto"/>
                <w:left w:val="none" w:sz="0" w:space="0" w:color="auto"/>
                <w:bottom w:val="none" w:sz="0" w:space="0" w:color="auto"/>
                <w:right w:val="none" w:sz="0" w:space="0" w:color="auto"/>
              </w:divBdr>
            </w:div>
            <w:div w:id="190382443">
              <w:marLeft w:val="0"/>
              <w:marRight w:val="0"/>
              <w:marTop w:val="0"/>
              <w:marBottom w:val="0"/>
              <w:divBdr>
                <w:top w:val="none" w:sz="0" w:space="0" w:color="auto"/>
                <w:left w:val="none" w:sz="0" w:space="0" w:color="auto"/>
                <w:bottom w:val="none" w:sz="0" w:space="0" w:color="auto"/>
                <w:right w:val="none" w:sz="0" w:space="0" w:color="auto"/>
              </w:divBdr>
            </w:div>
            <w:div w:id="1593859891">
              <w:marLeft w:val="0"/>
              <w:marRight w:val="0"/>
              <w:marTop w:val="0"/>
              <w:marBottom w:val="0"/>
              <w:divBdr>
                <w:top w:val="none" w:sz="0" w:space="0" w:color="auto"/>
                <w:left w:val="none" w:sz="0" w:space="0" w:color="auto"/>
                <w:bottom w:val="none" w:sz="0" w:space="0" w:color="auto"/>
                <w:right w:val="none" w:sz="0" w:space="0" w:color="auto"/>
              </w:divBdr>
            </w:div>
            <w:div w:id="1100951379">
              <w:marLeft w:val="0"/>
              <w:marRight w:val="0"/>
              <w:marTop w:val="0"/>
              <w:marBottom w:val="0"/>
              <w:divBdr>
                <w:top w:val="none" w:sz="0" w:space="0" w:color="auto"/>
                <w:left w:val="none" w:sz="0" w:space="0" w:color="auto"/>
                <w:bottom w:val="none" w:sz="0" w:space="0" w:color="auto"/>
                <w:right w:val="none" w:sz="0" w:space="0" w:color="auto"/>
              </w:divBdr>
            </w:div>
            <w:div w:id="673413737">
              <w:marLeft w:val="0"/>
              <w:marRight w:val="0"/>
              <w:marTop w:val="0"/>
              <w:marBottom w:val="0"/>
              <w:divBdr>
                <w:top w:val="none" w:sz="0" w:space="0" w:color="auto"/>
                <w:left w:val="none" w:sz="0" w:space="0" w:color="auto"/>
                <w:bottom w:val="none" w:sz="0" w:space="0" w:color="auto"/>
                <w:right w:val="none" w:sz="0" w:space="0" w:color="auto"/>
              </w:divBdr>
            </w:div>
            <w:div w:id="963344564">
              <w:marLeft w:val="0"/>
              <w:marRight w:val="0"/>
              <w:marTop w:val="0"/>
              <w:marBottom w:val="0"/>
              <w:divBdr>
                <w:top w:val="none" w:sz="0" w:space="0" w:color="auto"/>
                <w:left w:val="none" w:sz="0" w:space="0" w:color="auto"/>
                <w:bottom w:val="none" w:sz="0" w:space="0" w:color="auto"/>
                <w:right w:val="none" w:sz="0" w:space="0" w:color="auto"/>
              </w:divBdr>
            </w:div>
            <w:div w:id="745227023">
              <w:marLeft w:val="0"/>
              <w:marRight w:val="0"/>
              <w:marTop w:val="0"/>
              <w:marBottom w:val="0"/>
              <w:divBdr>
                <w:top w:val="none" w:sz="0" w:space="0" w:color="auto"/>
                <w:left w:val="none" w:sz="0" w:space="0" w:color="auto"/>
                <w:bottom w:val="none" w:sz="0" w:space="0" w:color="auto"/>
                <w:right w:val="none" w:sz="0" w:space="0" w:color="auto"/>
              </w:divBdr>
            </w:div>
            <w:div w:id="839197205">
              <w:marLeft w:val="0"/>
              <w:marRight w:val="0"/>
              <w:marTop w:val="0"/>
              <w:marBottom w:val="0"/>
              <w:divBdr>
                <w:top w:val="none" w:sz="0" w:space="0" w:color="auto"/>
                <w:left w:val="none" w:sz="0" w:space="0" w:color="auto"/>
                <w:bottom w:val="none" w:sz="0" w:space="0" w:color="auto"/>
                <w:right w:val="none" w:sz="0" w:space="0" w:color="auto"/>
              </w:divBdr>
            </w:div>
            <w:div w:id="361438959">
              <w:marLeft w:val="0"/>
              <w:marRight w:val="0"/>
              <w:marTop w:val="0"/>
              <w:marBottom w:val="0"/>
              <w:divBdr>
                <w:top w:val="none" w:sz="0" w:space="0" w:color="auto"/>
                <w:left w:val="none" w:sz="0" w:space="0" w:color="auto"/>
                <w:bottom w:val="none" w:sz="0" w:space="0" w:color="auto"/>
                <w:right w:val="none" w:sz="0" w:space="0" w:color="auto"/>
              </w:divBdr>
            </w:div>
            <w:div w:id="1067604900">
              <w:marLeft w:val="0"/>
              <w:marRight w:val="0"/>
              <w:marTop w:val="0"/>
              <w:marBottom w:val="0"/>
              <w:divBdr>
                <w:top w:val="none" w:sz="0" w:space="0" w:color="auto"/>
                <w:left w:val="none" w:sz="0" w:space="0" w:color="auto"/>
                <w:bottom w:val="none" w:sz="0" w:space="0" w:color="auto"/>
                <w:right w:val="none" w:sz="0" w:space="0" w:color="auto"/>
              </w:divBdr>
            </w:div>
            <w:div w:id="1428384796">
              <w:marLeft w:val="0"/>
              <w:marRight w:val="0"/>
              <w:marTop w:val="0"/>
              <w:marBottom w:val="0"/>
              <w:divBdr>
                <w:top w:val="none" w:sz="0" w:space="0" w:color="auto"/>
                <w:left w:val="none" w:sz="0" w:space="0" w:color="auto"/>
                <w:bottom w:val="none" w:sz="0" w:space="0" w:color="auto"/>
                <w:right w:val="none" w:sz="0" w:space="0" w:color="auto"/>
              </w:divBdr>
            </w:div>
            <w:div w:id="623198480">
              <w:marLeft w:val="0"/>
              <w:marRight w:val="0"/>
              <w:marTop w:val="0"/>
              <w:marBottom w:val="0"/>
              <w:divBdr>
                <w:top w:val="none" w:sz="0" w:space="0" w:color="auto"/>
                <w:left w:val="none" w:sz="0" w:space="0" w:color="auto"/>
                <w:bottom w:val="none" w:sz="0" w:space="0" w:color="auto"/>
                <w:right w:val="none" w:sz="0" w:space="0" w:color="auto"/>
              </w:divBdr>
            </w:div>
            <w:div w:id="792942237">
              <w:marLeft w:val="0"/>
              <w:marRight w:val="0"/>
              <w:marTop w:val="0"/>
              <w:marBottom w:val="0"/>
              <w:divBdr>
                <w:top w:val="none" w:sz="0" w:space="0" w:color="auto"/>
                <w:left w:val="none" w:sz="0" w:space="0" w:color="auto"/>
                <w:bottom w:val="none" w:sz="0" w:space="0" w:color="auto"/>
                <w:right w:val="none" w:sz="0" w:space="0" w:color="auto"/>
              </w:divBdr>
            </w:div>
            <w:div w:id="1801806559">
              <w:marLeft w:val="0"/>
              <w:marRight w:val="0"/>
              <w:marTop w:val="0"/>
              <w:marBottom w:val="0"/>
              <w:divBdr>
                <w:top w:val="none" w:sz="0" w:space="0" w:color="auto"/>
                <w:left w:val="none" w:sz="0" w:space="0" w:color="auto"/>
                <w:bottom w:val="none" w:sz="0" w:space="0" w:color="auto"/>
                <w:right w:val="none" w:sz="0" w:space="0" w:color="auto"/>
              </w:divBdr>
            </w:div>
            <w:div w:id="586966568">
              <w:marLeft w:val="0"/>
              <w:marRight w:val="0"/>
              <w:marTop w:val="0"/>
              <w:marBottom w:val="0"/>
              <w:divBdr>
                <w:top w:val="none" w:sz="0" w:space="0" w:color="auto"/>
                <w:left w:val="none" w:sz="0" w:space="0" w:color="auto"/>
                <w:bottom w:val="none" w:sz="0" w:space="0" w:color="auto"/>
                <w:right w:val="none" w:sz="0" w:space="0" w:color="auto"/>
              </w:divBdr>
            </w:div>
            <w:div w:id="997807271">
              <w:marLeft w:val="0"/>
              <w:marRight w:val="0"/>
              <w:marTop w:val="0"/>
              <w:marBottom w:val="0"/>
              <w:divBdr>
                <w:top w:val="none" w:sz="0" w:space="0" w:color="auto"/>
                <w:left w:val="none" w:sz="0" w:space="0" w:color="auto"/>
                <w:bottom w:val="none" w:sz="0" w:space="0" w:color="auto"/>
                <w:right w:val="none" w:sz="0" w:space="0" w:color="auto"/>
              </w:divBdr>
            </w:div>
            <w:div w:id="48230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10675">
      <w:bodyDiv w:val="1"/>
      <w:marLeft w:val="0"/>
      <w:marRight w:val="0"/>
      <w:marTop w:val="0"/>
      <w:marBottom w:val="0"/>
      <w:divBdr>
        <w:top w:val="none" w:sz="0" w:space="0" w:color="auto"/>
        <w:left w:val="none" w:sz="0" w:space="0" w:color="auto"/>
        <w:bottom w:val="none" w:sz="0" w:space="0" w:color="auto"/>
        <w:right w:val="none" w:sz="0" w:space="0" w:color="auto"/>
      </w:divBdr>
      <w:divsChild>
        <w:div w:id="1866551756">
          <w:marLeft w:val="0"/>
          <w:marRight w:val="0"/>
          <w:marTop w:val="0"/>
          <w:marBottom w:val="0"/>
          <w:divBdr>
            <w:top w:val="none" w:sz="0" w:space="0" w:color="auto"/>
            <w:left w:val="none" w:sz="0" w:space="0" w:color="auto"/>
            <w:bottom w:val="none" w:sz="0" w:space="0" w:color="auto"/>
            <w:right w:val="none" w:sz="0" w:space="0" w:color="auto"/>
          </w:divBdr>
          <w:divsChild>
            <w:div w:id="210851638">
              <w:marLeft w:val="0"/>
              <w:marRight w:val="0"/>
              <w:marTop w:val="0"/>
              <w:marBottom w:val="0"/>
              <w:divBdr>
                <w:top w:val="none" w:sz="0" w:space="0" w:color="auto"/>
                <w:left w:val="none" w:sz="0" w:space="0" w:color="auto"/>
                <w:bottom w:val="none" w:sz="0" w:space="0" w:color="auto"/>
                <w:right w:val="none" w:sz="0" w:space="0" w:color="auto"/>
              </w:divBdr>
            </w:div>
            <w:div w:id="1639218921">
              <w:marLeft w:val="0"/>
              <w:marRight w:val="0"/>
              <w:marTop w:val="0"/>
              <w:marBottom w:val="0"/>
              <w:divBdr>
                <w:top w:val="none" w:sz="0" w:space="0" w:color="auto"/>
                <w:left w:val="none" w:sz="0" w:space="0" w:color="auto"/>
                <w:bottom w:val="none" w:sz="0" w:space="0" w:color="auto"/>
                <w:right w:val="none" w:sz="0" w:space="0" w:color="auto"/>
              </w:divBdr>
            </w:div>
            <w:div w:id="1390349479">
              <w:marLeft w:val="0"/>
              <w:marRight w:val="0"/>
              <w:marTop w:val="0"/>
              <w:marBottom w:val="0"/>
              <w:divBdr>
                <w:top w:val="none" w:sz="0" w:space="0" w:color="auto"/>
                <w:left w:val="none" w:sz="0" w:space="0" w:color="auto"/>
                <w:bottom w:val="none" w:sz="0" w:space="0" w:color="auto"/>
                <w:right w:val="none" w:sz="0" w:space="0" w:color="auto"/>
              </w:divBdr>
            </w:div>
            <w:div w:id="1616061845">
              <w:marLeft w:val="0"/>
              <w:marRight w:val="0"/>
              <w:marTop w:val="0"/>
              <w:marBottom w:val="0"/>
              <w:divBdr>
                <w:top w:val="none" w:sz="0" w:space="0" w:color="auto"/>
                <w:left w:val="none" w:sz="0" w:space="0" w:color="auto"/>
                <w:bottom w:val="none" w:sz="0" w:space="0" w:color="auto"/>
                <w:right w:val="none" w:sz="0" w:space="0" w:color="auto"/>
              </w:divBdr>
            </w:div>
            <w:div w:id="1759060065">
              <w:marLeft w:val="0"/>
              <w:marRight w:val="0"/>
              <w:marTop w:val="0"/>
              <w:marBottom w:val="0"/>
              <w:divBdr>
                <w:top w:val="none" w:sz="0" w:space="0" w:color="auto"/>
                <w:left w:val="none" w:sz="0" w:space="0" w:color="auto"/>
                <w:bottom w:val="none" w:sz="0" w:space="0" w:color="auto"/>
                <w:right w:val="none" w:sz="0" w:space="0" w:color="auto"/>
              </w:divBdr>
            </w:div>
            <w:div w:id="1121530159">
              <w:marLeft w:val="0"/>
              <w:marRight w:val="0"/>
              <w:marTop w:val="0"/>
              <w:marBottom w:val="0"/>
              <w:divBdr>
                <w:top w:val="none" w:sz="0" w:space="0" w:color="auto"/>
                <w:left w:val="none" w:sz="0" w:space="0" w:color="auto"/>
                <w:bottom w:val="none" w:sz="0" w:space="0" w:color="auto"/>
                <w:right w:val="none" w:sz="0" w:space="0" w:color="auto"/>
              </w:divBdr>
            </w:div>
            <w:div w:id="1984044210">
              <w:marLeft w:val="0"/>
              <w:marRight w:val="0"/>
              <w:marTop w:val="0"/>
              <w:marBottom w:val="0"/>
              <w:divBdr>
                <w:top w:val="none" w:sz="0" w:space="0" w:color="auto"/>
                <w:left w:val="none" w:sz="0" w:space="0" w:color="auto"/>
                <w:bottom w:val="none" w:sz="0" w:space="0" w:color="auto"/>
                <w:right w:val="none" w:sz="0" w:space="0" w:color="auto"/>
              </w:divBdr>
            </w:div>
            <w:div w:id="1860968920">
              <w:marLeft w:val="0"/>
              <w:marRight w:val="0"/>
              <w:marTop w:val="0"/>
              <w:marBottom w:val="0"/>
              <w:divBdr>
                <w:top w:val="none" w:sz="0" w:space="0" w:color="auto"/>
                <w:left w:val="none" w:sz="0" w:space="0" w:color="auto"/>
                <w:bottom w:val="none" w:sz="0" w:space="0" w:color="auto"/>
                <w:right w:val="none" w:sz="0" w:space="0" w:color="auto"/>
              </w:divBdr>
            </w:div>
            <w:div w:id="2060398109">
              <w:marLeft w:val="0"/>
              <w:marRight w:val="0"/>
              <w:marTop w:val="0"/>
              <w:marBottom w:val="0"/>
              <w:divBdr>
                <w:top w:val="none" w:sz="0" w:space="0" w:color="auto"/>
                <w:left w:val="none" w:sz="0" w:space="0" w:color="auto"/>
                <w:bottom w:val="none" w:sz="0" w:space="0" w:color="auto"/>
                <w:right w:val="none" w:sz="0" w:space="0" w:color="auto"/>
              </w:divBdr>
            </w:div>
            <w:div w:id="875704899">
              <w:marLeft w:val="0"/>
              <w:marRight w:val="0"/>
              <w:marTop w:val="0"/>
              <w:marBottom w:val="0"/>
              <w:divBdr>
                <w:top w:val="none" w:sz="0" w:space="0" w:color="auto"/>
                <w:left w:val="none" w:sz="0" w:space="0" w:color="auto"/>
                <w:bottom w:val="none" w:sz="0" w:space="0" w:color="auto"/>
                <w:right w:val="none" w:sz="0" w:space="0" w:color="auto"/>
              </w:divBdr>
            </w:div>
            <w:div w:id="960576605">
              <w:marLeft w:val="0"/>
              <w:marRight w:val="0"/>
              <w:marTop w:val="0"/>
              <w:marBottom w:val="0"/>
              <w:divBdr>
                <w:top w:val="none" w:sz="0" w:space="0" w:color="auto"/>
                <w:left w:val="none" w:sz="0" w:space="0" w:color="auto"/>
                <w:bottom w:val="none" w:sz="0" w:space="0" w:color="auto"/>
                <w:right w:val="none" w:sz="0" w:space="0" w:color="auto"/>
              </w:divBdr>
            </w:div>
            <w:div w:id="1120488370">
              <w:marLeft w:val="0"/>
              <w:marRight w:val="0"/>
              <w:marTop w:val="0"/>
              <w:marBottom w:val="0"/>
              <w:divBdr>
                <w:top w:val="none" w:sz="0" w:space="0" w:color="auto"/>
                <w:left w:val="none" w:sz="0" w:space="0" w:color="auto"/>
                <w:bottom w:val="none" w:sz="0" w:space="0" w:color="auto"/>
                <w:right w:val="none" w:sz="0" w:space="0" w:color="auto"/>
              </w:divBdr>
            </w:div>
            <w:div w:id="488405287">
              <w:marLeft w:val="0"/>
              <w:marRight w:val="0"/>
              <w:marTop w:val="0"/>
              <w:marBottom w:val="0"/>
              <w:divBdr>
                <w:top w:val="none" w:sz="0" w:space="0" w:color="auto"/>
                <w:left w:val="none" w:sz="0" w:space="0" w:color="auto"/>
                <w:bottom w:val="none" w:sz="0" w:space="0" w:color="auto"/>
                <w:right w:val="none" w:sz="0" w:space="0" w:color="auto"/>
              </w:divBdr>
            </w:div>
            <w:div w:id="1851526834">
              <w:marLeft w:val="0"/>
              <w:marRight w:val="0"/>
              <w:marTop w:val="0"/>
              <w:marBottom w:val="0"/>
              <w:divBdr>
                <w:top w:val="none" w:sz="0" w:space="0" w:color="auto"/>
                <w:left w:val="none" w:sz="0" w:space="0" w:color="auto"/>
                <w:bottom w:val="none" w:sz="0" w:space="0" w:color="auto"/>
                <w:right w:val="none" w:sz="0" w:space="0" w:color="auto"/>
              </w:divBdr>
            </w:div>
            <w:div w:id="1571576774">
              <w:marLeft w:val="0"/>
              <w:marRight w:val="0"/>
              <w:marTop w:val="0"/>
              <w:marBottom w:val="0"/>
              <w:divBdr>
                <w:top w:val="none" w:sz="0" w:space="0" w:color="auto"/>
                <w:left w:val="none" w:sz="0" w:space="0" w:color="auto"/>
                <w:bottom w:val="none" w:sz="0" w:space="0" w:color="auto"/>
                <w:right w:val="none" w:sz="0" w:space="0" w:color="auto"/>
              </w:divBdr>
            </w:div>
            <w:div w:id="1689257188">
              <w:marLeft w:val="0"/>
              <w:marRight w:val="0"/>
              <w:marTop w:val="0"/>
              <w:marBottom w:val="0"/>
              <w:divBdr>
                <w:top w:val="none" w:sz="0" w:space="0" w:color="auto"/>
                <w:left w:val="none" w:sz="0" w:space="0" w:color="auto"/>
                <w:bottom w:val="none" w:sz="0" w:space="0" w:color="auto"/>
                <w:right w:val="none" w:sz="0" w:space="0" w:color="auto"/>
              </w:divBdr>
            </w:div>
            <w:div w:id="691342657">
              <w:marLeft w:val="0"/>
              <w:marRight w:val="0"/>
              <w:marTop w:val="0"/>
              <w:marBottom w:val="0"/>
              <w:divBdr>
                <w:top w:val="none" w:sz="0" w:space="0" w:color="auto"/>
                <w:left w:val="none" w:sz="0" w:space="0" w:color="auto"/>
                <w:bottom w:val="none" w:sz="0" w:space="0" w:color="auto"/>
                <w:right w:val="none" w:sz="0" w:space="0" w:color="auto"/>
              </w:divBdr>
            </w:div>
            <w:div w:id="2059890713">
              <w:marLeft w:val="0"/>
              <w:marRight w:val="0"/>
              <w:marTop w:val="0"/>
              <w:marBottom w:val="0"/>
              <w:divBdr>
                <w:top w:val="none" w:sz="0" w:space="0" w:color="auto"/>
                <w:left w:val="none" w:sz="0" w:space="0" w:color="auto"/>
                <w:bottom w:val="none" w:sz="0" w:space="0" w:color="auto"/>
                <w:right w:val="none" w:sz="0" w:space="0" w:color="auto"/>
              </w:divBdr>
            </w:div>
            <w:div w:id="347565230">
              <w:marLeft w:val="0"/>
              <w:marRight w:val="0"/>
              <w:marTop w:val="0"/>
              <w:marBottom w:val="0"/>
              <w:divBdr>
                <w:top w:val="none" w:sz="0" w:space="0" w:color="auto"/>
                <w:left w:val="none" w:sz="0" w:space="0" w:color="auto"/>
                <w:bottom w:val="none" w:sz="0" w:space="0" w:color="auto"/>
                <w:right w:val="none" w:sz="0" w:space="0" w:color="auto"/>
              </w:divBdr>
            </w:div>
            <w:div w:id="2040429519">
              <w:marLeft w:val="0"/>
              <w:marRight w:val="0"/>
              <w:marTop w:val="0"/>
              <w:marBottom w:val="0"/>
              <w:divBdr>
                <w:top w:val="none" w:sz="0" w:space="0" w:color="auto"/>
                <w:left w:val="none" w:sz="0" w:space="0" w:color="auto"/>
                <w:bottom w:val="none" w:sz="0" w:space="0" w:color="auto"/>
                <w:right w:val="none" w:sz="0" w:space="0" w:color="auto"/>
              </w:divBdr>
            </w:div>
            <w:div w:id="1358695222">
              <w:marLeft w:val="0"/>
              <w:marRight w:val="0"/>
              <w:marTop w:val="0"/>
              <w:marBottom w:val="0"/>
              <w:divBdr>
                <w:top w:val="none" w:sz="0" w:space="0" w:color="auto"/>
                <w:left w:val="none" w:sz="0" w:space="0" w:color="auto"/>
                <w:bottom w:val="none" w:sz="0" w:space="0" w:color="auto"/>
                <w:right w:val="none" w:sz="0" w:space="0" w:color="auto"/>
              </w:divBdr>
            </w:div>
            <w:div w:id="501163421">
              <w:marLeft w:val="0"/>
              <w:marRight w:val="0"/>
              <w:marTop w:val="0"/>
              <w:marBottom w:val="0"/>
              <w:divBdr>
                <w:top w:val="none" w:sz="0" w:space="0" w:color="auto"/>
                <w:left w:val="none" w:sz="0" w:space="0" w:color="auto"/>
                <w:bottom w:val="none" w:sz="0" w:space="0" w:color="auto"/>
                <w:right w:val="none" w:sz="0" w:space="0" w:color="auto"/>
              </w:divBdr>
            </w:div>
            <w:div w:id="41877806">
              <w:marLeft w:val="0"/>
              <w:marRight w:val="0"/>
              <w:marTop w:val="0"/>
              <w:marBottom w:val="0"/>
              <w:divBdr>
                <w:top w:val="none" w:sz="0" w:space="0" w:color="auto"/>
                <w:left w:val="none" w:sz="0" w:space="0" w:color="auto"/>
                <w:bottom w:val="none" w:sz="0" w:space="0" w:color="auto"/>
                <w:right w:val="none" w:sz="0" w:space="0" w:color="auto"/>
              </w:divBdr>
            </w:div>
            <w:div w:id="1344285405">
              <w:marLeft w:val="0"/>
              <w:marRight w:val="0"/>
              <w:marTop w:val="0"/>
              <w:marBottom w:val="0"/>
              <w:divBdr>
                <w:top w:val="none" w:sz="0" w:space="0" w:color="auto"/>
                <w:left w:val="none" w:sz="0" w:space="0" w:color="auto"/>
                <w:bottom w:val="none" w:sz="0" w:space="0" w:color="auto"/>
                <w:right w:val="none" w:sz="0" w:space="0" w:color="auto"/>
              </w:divBdr>
            </w:div>
            <w:div w:id="2117173076">
              <w:marLeft w:val="0"/>
              <w:marRight w:val="0"/>
              <w:marTop w:val="0"/>
              <w:marBottom w:val="0"/>
              <w:divBdr>
                <w:top w:val="none" w:sz="0" w:space="0" w:color="auto"/>
                <w:left w:val="none" w:sz="0" w:space="0" w:color="auto"/>
                <w:bottom w:val="none" w:sz="0" w:space="0" w:color="auto"/>
                <w:right w:val="none" w:sz="0" w:space="0" w:color="auto"/>
              </w:divBdr>
            </w:div>
            <w:div w:id="1814174550">
              <w:marLeft w:val="0"/>
              <w:marRight w:val="0"/>
              <w:marTop w:val="0"/>
              <w:marBottom w:val="0"/>
              <w:divBdr>
                <w:top w:val="none" w:sz="0" w:space="0" w:color="auto"/>
                <w:left w:val="none" w:sz="0" w:space="0" w:color="auto"/>
                <w:bottom w:val="none" w:sz="0" w:space="0" w:color="auto"/>
                <w:right w:val="none" w:sz="0" w:space="0" w:color="auto"/>
              </w:divBdr>
            </w:div>
            <w:div w:id="1429810335">
              <w:marLeft w:val="0"/>
              <w:marRight w:val="0"/>
              <w:marTop w:val="0"/>
              <w:marBottom w:val="0"/>
              <w:divBdr>
                <w:top w:val="none" w:sz="0" w:space="0" w:color="auto"/>
                <w:left w:val="none" w:sz="0" w:space="0" w:color="auto"/>
                <w:bottom w:val="none" w:sz="0" w:space="0" w:color="auto"/>
                <w:right w:val="none" w:sz="0" w:space="0" w:color="auto"/>
              </w:divBdr>
            </w:div>
            <w:div w:id="1559588731">
              <w:marLeft w:val="0"/>
              <w:marRight w:val="0"/>
              <w:marTop w:val="0"/>
              <w:marBottom w:val="0"/>
              <w:divBdr>
                <w:top w:val="none" w:sz="0" w:space="0" w:color="auto"/>
                <w:left w:val="none" w:sz="0" w:space="0" w:color="auto"/>
                <w:bottom w:val="none" w:sz="0" w:space="0" w:color="auto"/>
                <w:right w:val="none" w:sz="0" w:space="0" w:color="auto"/>
              </w:divBdr>
            </w:div>
            <w:div w:id="2034914397">
              <w:marLeft w:val="0"/>
              <w:marRight w:val="0"/>
              <w:marTop w:val="0"/>
              <w:marBottom w:val="0"/>
              <w:divBdr>
                <w:top w:val="none" w:sz="0" w:space="0" w:color="auto"/>
                <w:left w:val="none" w:sz="0" w:space="0" w:color="auto"/>
                <w:bottom w:val="none" w:sz="0" w:space="0" w:color="auto"/>
                <w:right w:val="none" w:sz="0" w:space="0" w:color="auto"/>
              </w:divBdr>
            </w:div>
            <w:div w:id="598607325">
              <w:marLeft w:val="0"/>
              <w:marRight w:val="0"/>
              <w:marTop w:val="0"/>
              <w:marBottom w:val="0"/>
              <w:divBdr>
                <w:top w:val="none" w:sz="0" w:space="0" w:color="auto"/>
                <w:left w:val="none" w:sz="0" w:space="0" w:color="auto"/>
                <w:bottom w:val="none" w:sz="0" w:space="0" w:color="auto"/>
                <w:right w:val="none" w:sz="0" w:space="0" w:color="auto"/>
              </w:divBdr>
            </w:div>
            <w:div w:id="1828592914">
              <w:marLeft w:val="0"/>
              <w:marRight w:val="0"/>
              <w:marTop w:val="0"/>
              <w:marBottom w:val="0"/>
              <w:divBdr>
                <w:top w:val="none" w:sz="0" w:space="0" w:color="auto"/>
                <w:left w:val="none" w:sz="0" w:space="0" w:color="auto"/>
                <w:bottom w:val="none" w:sz="0" w:space="0" w:color="auto"/>
                <w:right w:val="none" w:sz="0" w:space="0" w:color="auto"/>
              </w:divBdr>
            </w:div>
            <w:div w:id="1209218485">
              <w:marLeft w:val="0"/>
              <w:marRight w:val="0"/>
              <w:marTop w:val="0"/>
              <w:marBottom w:val="0"/>
              <w:divBdr>
                <w:top w:val="none" w:sz="0" w:space="0" w:color="auto"/>
                <w:left w:val="none" w:sz="0" w:space="0" w:color="auto"/>
                <w:bottom w:val="none" w:sz="0" w:space="0" w:color="auto"/>
                <w:right w:val="none" w:sz="0" w:space="0" w:color="auto"/>
              </w:divBdr>
            </w:div>
            <w:div w:id="1917937875">
              <w:marLeft w:val="0"/>
              <w:marRight w:val="0"/>
              <w:marTop w:val="0"/>
              <w:marBottom w:val="0"/>
              <w:divBdr>
                <w:top w:val="none" w:sz="0" w:space="0" w:color="auto"/>
                <w:left w:val="none" w:sz="0" w:space="0" w:color="auto"/>
                <w:bottom w:val="none" w:sz="0" w:space="0" w:color="auto"/>
                <w:right w:val="none" w:sz="0" w:space="0" w:color="auto"/>
              </w:divBdr>
            </w:div>
            <w:div w:id="292712208">
              <w:marLeft w:val="0"/>
              <w:marRight w:val="0"/>
              <w:marTop w:val="0"/>
              <w:marBottom w:val="0"/>
              <w:divBdr>
                <w:top w:val="none" w:sz="0" w:space="0" w:color="auto"/>
                <w:left w:val="none" w:sz="0" w:space="0" w:color="auto"/>
                <w:bottom w:val="none" w:sz="0" w:space="0" w:color="auto"/>
                <w:right w:val="none" w:sz="0" w:space="0" w:color="auto"/>
              </w:divBdr>
            </w:div>
            <w:div w:id="1445542007">
              <w:marLeft w:val="0"/>
              <w:marRight w:val="0"/>
              <w:marTop w:val="0"/>
              <w:marBottom w:val="0"/>
              <w:divBdr>
                <w:top w:val="none" w:sz="0" w:space="0" w:color="auto"/>
                <w:left w:val="none" w:sz="0" w:space="0" w:color="auto"/>
                <w:bottom w:val="none" w:sz="0" w:space="0" w:color="auto"/>
                <w:right w:val="none" w:sz="0" w:space="0" w:color="auto"/>
              </w:divBdr>
            </w:div>
            <w:div w:id="1112940145">
              <w:marLeft w:val="0"/>
              <w:marRight w:val="0"/>
              <w:marTop w:val="0"/>
              <w:marBottom w:val="0"/>
              <w:divBdr>
                <w:top w:val="none" w:sz="0" w:space="0" w:color="auto"/>
                <w:left w:val="none" w:sz="0" w:space="0" w:color="auto"/>
                <w:bottom w:val="none" w:sz="0" w:space="0" w:color="auto"/>
                <w:right w:val="none" w:sz="0" w:space="0" w:color="auto"/>
              </w:divBdr>
            </w:div>
            <w:div w:id="1711103034">
              <w:marLeft w:val="0"/>
              <w:marRight w:val="0"/>
              <w:marTop w:val="0"/>
              <w:marBottom w:val="0"/>
              <w:divBdr>
                <w:top w:val="none" w:sz="0" w:space="0" w:color="auto"/>
                <w:left w:val="none" w:sz="0" w:space="0" w:color="auto"/>
                <w:bottom w:val="none" w:sz="0" w:space="0" w:color="auto"/>
                <w:right w:val="none" w:sz="0" w:space="0" w:color="auto"/>
              </w:divBdr>
            </w:div>
            <w:div w:id="1017543057">
              <w:marLeft w:val="0"/>
              <w:marRight w:val="0"/>
              <w:marTop w:val="0"/>
              <w:marBottom w:val="0"/>
              <w:divBdr>
                <w:top w:val="none" w:sz="0" w:space="0" w:color="auto"/>
                <w:left w:val="none" w:sz="0" w:space="0" w:color="auto"/>
                <w:bottom w:val="none" w:sz="0" w:space="0" w:color="auto"/>
                <w:right w:val="none" w:sz="0" w:space="0" w:color="auto"/>
              </w:divBdr>
            </w:div>
            <w:div w:id="1446853771">
              <w:marLeft w:val="0"/>
              <w:marRight w:val="0"/>
              <w:marTop w:val="0"/>
              <w:marBottom w:val="0"/>
              <w:divBdr>
                <w:top w:val="none" w:sz="0" w:space="0" w:color="auto"/>
                <w:left w:val="none" w:sz="0" w:space="0" w:color="auto"/>
                <w:bottom w:val="none" w:sz="0" w:space="0" w:color="auto"/>
                <w:right w:val="none" w:sz="0" w:space="0" w:color="auto"/>
              </w:divBdr>
            </w:div>
            <w:div w:id="1244072622">
              <w:marLeft w:val="0"/>
              <w:marRight w:val="0"/>
              <w:marTop w:val="0"/>
              <w:marBottom w:val="0"/>
              <w:divBdr>
                <w:top w:val="none" w:sz="0" w:space="0" w:color="auto"/>
                <w:left w:val="none" w:sz="0" w:space="0" w:color="auto"/>
                <w:bottom w:val="none" w:sz="0" w:space="0" w:color="auto"/>
                <w:right w:val="none" w:sz="0" w:space="0" w:color="auto"/>
              </w:divBdr>
            </w:div>
            <w:div w:id="919363519">
              <w:marLeft w:val="0"/>
              <w:marRight w:val="0"/>
              <w:marTop w:val="0"/>
              <w:marBottom w:val="0"/>
              <w:divBdr>
                <w:top w:val="none" w:sz="0" w:space="0" w:color="auto"/>
                <w:left w:val="none" w:sz="0" w:space="0" w:color="auto"/>
                <w:bottom w:val="none" w:sz="0" w:space="0" w:color="auto"/>
                <w:right w:val="none" w:sz="0" w:space="0" w:color="auto"/>
              </w:divBdr>
            </w:div>
            <w:div w:id="91817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91365">
      <w:bodyDiv w:val="1"/>
      <w:marLeft w:val="0"/>
      <w:marRight w:val="0"/>
      <w:marTop w:val="0"/>
      <w:marBottom w:val="0"/>
      <w:divBdr>
        <w:top w:val="none" w:sz="0" w:space="0" w:color="auto"/>
        <w:left w:val="none" w:sz="0" w:space="0" w:color="auto"/>
        <w:bottom w:val="none" w:sz="0" w:space="0" w:color="auto"/>
        <w:right w:val="none" w:sz="0" w:space="0" w:color="auto"/>
      </w:divBdr>
      <w:divsChild>
        <w:div w:id="814419152">
          <w:marLeft w:val="0"/>
          <w:marRight w:val="0"/>
          <w:marTop w:val="0"/>
          <w:marBottom w:val="0"/>
          <w:divBdr>
            <w:top w:val="none" w:sz="0" w:space="0" w:color="auto"/>
            <w:left w:val="none" w:sz="0" w:space="0" w:color="auto"/>
            <w:bottom w:val="none" w:sz="0" w:space="0" w:color="auto"/>
            <w:right w:val="none" w:sz="0" w:space="0" w:color="auto"/>
          </w:divBdr>
          <w:divsChild>
            <w:div w:id="1711950452">
              <w:marLeft w:val="0"/>
              <w:marRight w:val="0"/>
              <w:marTop w:val="0"/>
              <w:marBottom w:val="0"/>
              <w:divBdr>
                <w:top w:val="none" w:sz="0" w:space="0" w:color="auto"/>
                <w:left w:val="none" w:sz="0" w:space="0" w:color="auto"/>
                <w:bottom w:val="none" w:sz="0" w:space="0" w:color="auto"/>
                <w:right w:val="none" w:sz="0" w:space="0" w:color="auto"/>
              </w:divBdr>
            </w:div>
            <w:div w:id="1559050888">
              <w:marLeft w:val="0"/>
              <w:marRight w:val="0"/>
              <w:marTop w:val="0"/>
              <w:marBottom w:val="0"/>
              <w:divBdr>
                <w:top w:val="none" w:sz="0" w:space="0" w:color="auto"/>
                <w:left w:val="none" w:sz="0" w:space="0" w:color="auto"/>
                <w:bottom w:val="none" w:sz="0" w:space="0" w:color="auto"/>
                <w:right w:val="none" w:sz="0" w:space="0" w:color="auto"/>
              </w:divBdr>
            </w:div>
            <w:div w:id="199636048">
              <w:marLeft w:val="0"/>
              <w:marRight w:val="0"/>
              <w:marTop w:val="0"/>
              <w:marBottom w:val="0"/>
              <w:divBdr>
                <w:top w:val="none" w:sz="0" w:space="0" w:color="auto"/>
                <w:left w:val="none" w:sz="0" w:space="0" w:color="auto"/>
                <w:bottom w:val="none" w:sz="0" w:space="0" w:color="auto"/>
                <w:right w:val="none" w:sz="0" w:space="0" w:color="auto"/>
              </w:divBdr>
            </w:div>
            <w:div w:id="1891333058">
              <w:marLeft w:val="0"/>
              <w:marRight w:val="0"/>
              <w:marTop w:val="0"/>
              <w:marBottom w:val="0"/>
              <w:divBdr>
                <w:top w:val="none" w:sz="0" w:space="0" w:color="auto"/>
                <w:left w:val="none" w:sz="0" w:space="0" w:color="auto"/>
                <w:bottom w:val="none" w:sz="0" w:space="0" w:color="auto"/>
                <w:right w:val="none" w:sz="0" w:space="0" w:color="auto"/>
              </w:divBdr>
            </w:div>
            <w:div w:id="112335748">
              <w:marLeft w:val="0"/>
              <w:marRight w:val="0"/>
              <w:marTop w:val="0"/>
              <w:marBottom w:val="0"/>
              <w:divBdr>
                <w:top w:val="none" w:sz="0" w:space="0" w:color="auto"/>
                <w:left w:val="none" w:sz="0" w:space="0" w:color="auto"/>
                <w:bottom w:val="none" w:sz="0" w:space="0" w:color="auto"/>
                <w:right w:val="none" w:sz="0" w:space="0" w:color="auto"/>
              </w:divBdr>
            </w:div>
            <w:div w:id="715542538">
              <w:marLeft w:val="0"/>
              <w:marRight w:val="0"/>
              <w:marTop w:val="0"/>
              <w:marBottom w:val="0"/>
              <w:divBdr>
                <w:top w:val="none" w:sz="0" w:space="0" w:color="auto"/>
                <w:left w:val="none" w:sz="0" w:space="0" w:color="auto"/>
                <w:bottom w:val="none" w:sz="0" w:space="0" w:color="auto"/>
                <w:right w:val="none" w:sz="0" w:space="0" w:color="auto"/>
              </w:divBdr>
            </w:div>
            <w:div w:id="1003361604">
              <w:marLeft w:val="0"/>
              <w:marRight w:val="0"/>
              <w:marTop w:val="0"/>
              <w:marBottom w:val="0"/>
              <w:divBdr>
                <w:top w:val="none" w:sz="0" w:space="0" w:color="auto"/>
                <w:left w:val="none" w:sz="0" w:space="0" w:color="auto"/>
                <w:bottom w:val="none" w:sz="0" w:space="0" w:color="auto"/>
                <w:right w:val="none" w:sz="0" w:space="0" w:color="auto"/>
              </w:divBdr>
            </w:div>
            <w:div w:id="1794785374">
              <w:marLeft w:val="0"/>
              <w:marRight w:val="0"/>
              <w:marTop w:val="0"/>
              <w:marBottom w:val="0"/>
              <w:divBdr>
                <w:top w:val="none" w:sz="0" w:space="0" w:color="auto"/>
                <w:left w:val="none" w:sz="0" w:space="0" w:color="auto"/>
                <w:bottom w:val="none" w:sz="0" w:space="0" w:color="auto"/>
                <w:right w:val="none" w:sz="0" w:space="0" w:color="auto"/>
              </w:divBdr>
            </w:div>
            <w:div w:id="1940209681">
              <w:marLeft w:val="0"/>
              <w:marRight w:val="0"/>
              <w:marTop w:val="0"/>
              <w:marBottom w:val="0"/>
              <w:divBdr>
                <w:top w:val="none" w:sz="0" w:space="0" w:color="auto"/>
                <w:left w:val="none" w:sz="0" w:space="0" w:color="auto"/>
                <w:bottom w:val="none" w:sz="0" w:space="0" w:color="auto"/>
                <w:right w:val="none" w:sz="0" w:space="0" w:color="auto"/>
              </w:divBdr>
            </w:div>
            <w:div w:id="1903514985">
              <w:marLeft w:val="0"/>
              <w:marRight w:val="0"/>
              <w:marTop w:val="0"/>
              <w:marBottom w:val="0"/>
              <w:divBdr>
                <w:top w:val="none" w:sz="0" w:space="0" w:color="auto"/>
                <w:left w:val="none" w:sz="0" w:space="0" w:color="auto"/>
                <w:bottom w:val="none" w:sz="0" w:space="0" w:color="auto"/>
                <w:right w:val="none" w:sz="0" w:space="0" w:color="auto"/>
              </w:divBdr>
            </w:div>
            <w:div w:id="989748686">
              <w:marLeft w:val="0"/>
              <w:marRight w:val="0"/>
              <w:marTop w:val="0"/>
              <w:marBottom w:val="0"/>
              <w:divBdr>
                <w:top w:val="none" w:sz="0" w:space="0" w:color="auto"/>
                <w:left w:val="none" w:sz="0" w:space="0" w:color="auto"/>
                <w:bottom w:val="none" w:sz="0" w:space="0" w:color="auto"/>
                <w:right w:val="none" w:sz="0" w:space="0" w:color="auto"/>
              </w:divBdr>
            </w:div>
            <w:div w:id="1340232343">
              <w:marLeft w:val="0"/>
              <w:marRight w:val="0"/>
              <w:marTop w:val="0"/>
              <w:marBottom w:val="0"/>
              <w:divBdr>
                <w:top w:val="none" w:sz="0" w:space="0" w:color="auto"/>
                <w:left w:val="none" w:sz="0" w:space="0" w:color="auto"/>
                <w:bottom w:val="none" w:sz="0" w:space="0" w:color="auto"/>
                <w:right w:val="none" w:sz="0" w:space="0" w:color="auto"/>
              </w:divBdr>
            </w:div>
            <w:div w:id="258104088">
              <w:marLeft w:val="0"/>
              <w:marRight w:val="0"/>
              <w:marTop w:val="0"/>
              <w:marBottom w:val="0"/>
              <w:divBdr>
                <w:top w:val="none" w:sz="0" w:space="0" w:color="auto"/>
                <w:left w:val="none" w:sz="0" w:space="0" w:color="auto"/>
                <w:bottom w:val="none" w:sz="0" w:space="0" w:color="auto"/>
                <w:right w:val="none" w:sz="0" w:space="0" w:color="auto"/>
              </w:divBdr>
            </w:div>
            <w:div w:id="1457138406">
              <w:marLeft w:val="0"/>
              <w:marRight w:val="0"/>
              <w:marTop w:val="0"/>
              <w:marBottom w:val="0"/>
              <w:divBdr>
                <w:top w:val="none" w:sz="0" w:space="0" w:color="auto"/>
                <w:left w:val="none" w:sz="0" w:space="0" w:color="auto"/>
                <w:bottom w:val="none" w:sz="0" w:space="0" w:color="auto"/>
                <w:right w:val="none" w:sz="0" w:space="0" w:color="auto"/>
              </w:divBdr>
            </w:div>
            <w:div w:id="1279067895">
              <w:marLeft w:val="0"/>
              <w:marRight w:val="0"/>
              <w:marTop w:val="0"/>
              <w:marBottom w:val="0"/>
              <w:divBdr>
                <w:top w:val="none" w:sz="0" w:space="0" w:color="auto"/>
                <w:left w:val="none" w:sz="0" w:space="0" w:color="auto"/>
                <w:bottom w:val="none" w:sz="0" w:space="0" w:color="auto"/>
                <w:right w:val="none" w:sz="0" w:space="0" w:color="auto"/>
              </w:divBdr>
            </w:div>
            <w:div w:id="1112047437">
              <w:marLeft w:val="0"/>
              <w:marRight w:val="0"/>
              <w:marTop w:val="0"/>
              <w:marBottom w:val="0"/>
              <w:divBdr>
                <w:top w:val="none" w:sz="0" w:space="0" w:color="auto"/>
                <w:left w:val="none" w:sz="0" w:space="0" w:color="auto"/>
                <w:bottom w:val="none" w:sz="0" w:space="0" w:color="auto"/>
                <w:right w:val="none" w:sz="0" w:space="0" w:color="auto"/>
              </w:divBdr>
            </w:div>
            <w:div w:id="1462074414">
              <w:marLeft w:val="0"/>
              <w:marRight w:val="0"/>
              <w:marTop w:val="0"/>
              <w:marBottom w:val="0"/>
              <w:divBdr>
                <w:top w:val="none" w:sz="0" w:space="0" w:color="auto"/>
                <w:left w:val="none" w:sz="0" w:space="0" w:color="auto"/>
                <w:bottom w:val="none" w:sz="0" w:space="0" w:color="auto"/>
                <w:right w:val="none" w:sz="0" w:space="0" w:color="auto"/>
              </w:divBdr>
            </w:div>
            <w:div w:id="290525745">
              <w:marLeft w:val="0"/>
              <w:marRight w:val="0"/>
              <w:marTop w:val="0"/>
              <w:marBottom w:val="0"/>
              <w:divBdr>
                <w:top w:val="none" w:sz="0" w:space="0" w:color="auto"/>
                <w:left w:val="none" w:sz="0" w:space="0" w:color="auto"/>
                <w:bottom w:val="none" w:sz="0" w:space="0" w:color="auto"/>
                <w:right w:val="none" w:sz="0" w:space="0" w:color="auto"/>
              </w:divBdr>
            </w:div>
            <w:div w:id="31658365">
              <w:marLeft w:val="0"/>
              <w:marRight w:val="0"/>
              <w:marTop w:val="0"/>
              <w:marBottom w:val="0"/>
              <w:divBdr>
                <w:top w:val="none" w:sz="0" w:space="0" w:color="auto"/>
                <w:left w:val="none" w:sz="0" w:space="0" w:color="auto"/>
                <w:bottom w:val="none" w:sz="0" w:space="0" w:color="auto"/>
                <w:right w:val="none" w:sz="0" w:space="0" w:color="auto"/>
              </w:divBdr>
            </w:div>
            <w:div w:id="49237226">
              <w:marLeft w:val="0"/>
              <w:marRight w:val="0"/>
              <w:marTop w:val="0"/>
              <w:marBottom w:val="0"/>
              <w:divBdr>
                <w:top w:val="none" w:sz="0" w:space="0" w:color="auto"/>
                <w:left w:val="none" w:sz="0" w:space="0" w:color="auto"/>
                <w:bottom w:val="none" w:sz="0" w:space="0" w:color="auto"/>
                <w:right w:val="none" w:sz="0" w:space="0" w:color="auto"/>
              </w:divBdr>
            </w:div>
            <w:div w:id="1099984934">
              <w:marLeft w:val="0"/>
              <w:marRight w:val="0"/>
              <w:marTop w:val="0"/>
              <w:marBottom w:val="0"/>
              <w:divBdr>
                <w:top w:val="none" w:sz="0" w:space="0" w:color="auto"/>
                <w:left w:val="none" w:sz="0" w:space="0" w:color="auto"/>
                <w:bottom w:val="none" w:sz="0" w:space="0" w:color="auto"/>
                <w:right w:val="none" w:sz="0" w:space="0" w:color="auto"/>
              </w:divBdr>
            </w:div>
            <w:div w:id="58556298">
              <w:marLeft w:val="0"/>
              <w:marRight w:val="0"/>
              <w:marTop w:val="0"/>
              <w:marBottom w:val="0"/>
              <w:divBdr>
                <w:top w:val="none" w:sz="0" w:space="0" w:color="auto"/>
                <w:left w:val="none" w:sz="0" w:space="0" w:color="auto"/>
                <w:bottom w:val="none" w:sz="0" w:space="0" w:color="auto"/>
                <w:right w:val="none" w:sz="0" w:space="0" w:color="auto"/>
              </w:divBdr>
            </w:div>
            <w:div w:id="108361945">
              <w:marLeft w:val="0"/>
              <w:marRight w:val="0"/>
              <w:marTop w:val="0"/>
              <w:marBottom w:val="0"/>
              <w:divBdr>
                <w:top w:val="none" w:sz="0" w:space="0" w:color="auto"/>
                <w:left w:val="none" w:sz="0" w:space="0" w:color="auto"/>
                <w:bottom w:val="none" w:sz="0" w:space="0" w:color="auto"/>
                <w:right w:val="none" w:sz="0" w:space="0" w:color="auto"/>
              </w:divBdr>
            </w:div>
            <w:div w:id="1533495442">
              <w:marLeft w:val="0"/>
              <w:marRight w:val="0"/>
              <w:marTop w:val="0"/>
              <w:marBottom w:val="0"/>
              <w:divBdr>
                <w:top w:val="none" w:sz="0" w:space="0" w:color="auto"/>
                <w:left w:val="none" w:sz="0" w:space="0" w:color="auto"/>
                <w:bottom w:val="none" w:sz="0" w:space="0" w:color="auto"/>
                <w:right w:val="none" w:sz="0" w:space="0" w:color="auto"/>
              </w:divBdr>
            </w:div>
            <w:div w:id="376319729">
              <w:marLeft w:val="0"/>
              <w:marRight w:val="0"/>
              <w:marTop w:val="0"/>
              <w:marBottom w:val="0"/>
              <w:divBdr>
                <w:top w:val="none" w:sz="0" w:space="0" w:color="auto"/>
                <w:left w:val="none" w:sz="0" w:space="0" w:color="auto"/>
                <w:bottom w:val="none" w:sz="0" w:space="0" w:color="auto"/>
                <w:right w:val="none" w:sz="0" w:space="0" w:color="auto"/>
              </w:divBdr>
            </w:div>
            <w:div w:id="1454590476">
              <w:marLeft w:val="0"/>
              <w:marRight w:val="0"/>
              <w:marTop w:val="0"/>
              <w:marBottom w:val="0"/>
              <w:divBdr>
                <w:top w:val="none" w:sz="0" w:space="0" w:color="auto"/>
                <w:left w:val="none" w:sz="0" w:space="0" w:color="auto"/>
                <w:bottom w:val="none" w:sz="0" w:space="0" w:color="auto"/>
                <w:right w:val="none" w:sz="0" w:space="0" w:color="auto"/>
              </w:divBdr>
            </w:div>
            <w:div w:id="1556501944">
              <w:marLeft w:val="0"/>
              <w:marRight w:val="0"/>
              <w:marTop w:val="0"/>
              <w:marBottom w:val="0"/>
              <w:divBdr>
                <w:top w:val="none" w:sz="0" w:space="0" w:color="auto"/>
                <w:left w:val="none" w:sz="0" w:space="0" w:color="auto"/>
                <w:bottom w:val="none" w:sz="0" w:space="0" w:color="auto"/>
                <w:right w:val="none" w:sz="0" w:space="0" w:color="auto"/>
              </w:divBdr>
            </w:div>
            <w:div w:id="195966497">
              <w:marLeft w:val="0"/>
              <w:marRight w:val="0"/>
              <w:marTop w:val="0"/>
              <w:marBottom w:val="0"/>
              <w:divBdr>
                <w:top w:val="none" w:sz="0" w:space="0" w:color="auto"/>
                <w:left w:val="none" w:sz="0" w:space="0" w:color="auto"/>
                <w:bottom w:val="none" w:sz="0" w:space="0" w:color="auto"/>
                <w:right w:val="none" w:sz="0" w:space="0" w:color="auto"/>
              </w:divBdr>
            </w:div>
            <w:div w:id="775487640">
              <w:marLeft w:val="0"/>
              <w:marRight w:val="0"/>
              <w:marTop w:val="0"/>
              <w:marBottom w:val="0"/>
              <w:divBdr>
                <w:top w:val="none" w:sz="0" w:space="0" w:color="auto"/>
                <w:left w:val="none" w:sz="0" w:space="0" w:color="auto"/>
                <w:bottom w:val="none" w:sz="0" w:space="0" w:color="auto"/>
                <w:right w:val="none" w:sz="0" w:space="0" w:color="auto"/>
              </w:divBdr>
            </w:div>
            <w:div w:id="1258977101">
              <w:marLeft w:val="0"/>
              <w:marRight w:val="0"/>
              <w:marTop w:val="0"/>
              <w:marBottom w:val="0"/>
              <w:divBdr>
                <w:top w:val="none" w:sz="0" w:space="0" w:color="auto"/>
                <w:left w:val="none" w:sz="0" w:space="0" w:color="auto"/>
                <w:bottom w:val="none" w:sz="0" w:space="0" w:color="auto"/>
                <w:right w:val="none" w:sz="0" w:space="0" w:color="auto"/>
              </w:divBdr>
            </w:div>
            <w:div w:id="2028940233">
              <w:marLeft w:val="0"/>
              <w:marRight w:val="0"/>
              <w:marTop w:val="0"/>
              <w:marBottom w:val="0"/>
              <w:divBdr>
                <w:top w:val="none" w:sz="0" w:space="0" w:color="auto"/>
                <w:left w:val="none" w:sz="0" w:space="0" w:color="auto"/>
                <w:bottom w:val="none" w:sz="0" w:space="0" w:color="auto"/>
                <w:right w:val="none" w:sz="0" w:space="0" w:color="auto"/>
              </w:divBdr>
            </w:div>
            <w:div w:id="1266184622">
              <w:marLeft w:val="0"/>
              <w:marRight w:val="0"/>
              <w:marTop w:val="0"/>
              <w:marBottom w:val="0"/>
              <w:divBdr>
                <w:top w:val="none" w:sz="0" w:space="0" w:color="auto"/>
                <w:left w:val="none" w:sz="0" w:space="0" w:color="auto"/>
                <w:bottom w:val="none" w:sz="0" w:space="0" w:color="auto"/>
                <w:right w:val="none" w:sz="0" w:space="0" w:color="auto"/>
              </w:divBdr>
            </w:div>
            <w:div w:id="1487935299">
              <w:marLeft w:val="0"/>
              <w:marRight w:val="0"/>
              <w:marTop w:val="0"/>
              <w:marBottom w:val="0"/>
              <w:divBdr>
                <w:top w:val="none" w:sz="0" w:space="0" w:color="auto"/>
                <w:left w:val="none" w:sz="0" w:space="0" w:color="auto"/>
                <w:bottom w:val="none" w:sz="0" w:space="0" w:color="auto"/>
                <w:right w:val="none" w:sz="0" w:space="0" w:color="auto"/>
              </w:divBdr>
            </w:div>
            <w:div w:id="1708986191">
              <w:marLeft w:val="0"/>
              <w:marRight w:val="0"/>
              <w:marTop w:val="0"/>
              <w:marBottom w:val="0"/>
              <w:divBdr>
                <w:top w:val="none" w:sz="0" w:space="0" w:color="auto"/>
                <w:left w:val="none" w:sz="0" w:space="0" w:color="auto"/>
                <w:bottom w:val="none" w:sz="0" w:space="0" w:color="auto"/>
                <w:right w:val="none" w:sz="0" w:space="0" w:color="auto"/>
              </w:divBdr>
            </w:div>
            <w:div w:id="1406224117">
              <w:marLeft w:val="0"/>
              <w:marRight w:val="0"/>
              <w:marTop w:val="0"/>
              <w:marBottom w:val="0"/>
              <w:divBdr>
                <w:top w:val="none" w:sz="0" w:space="0" w:color="auto"/>
                <w:left w:val="none" w:sz="0" w:space="0" w:color="auto"/>
                <w:bottom w:val="none" w:sz="0" w:space="0" w:color="auto"/>
                <w:right w:val="none" w:sz="0" w:space="0" w:color="auto"/>
              </w:divBdr>
            </w:div>
            <w:div w:id="839076982">
              <w:marLeft w:val="0"/>
              <w:marRight w:val="0"/>
              <w:marTop w:val="0"/>
              <w:marBottom w:val="0"/>
              <w:divBdr>
                <w:top w:val="none" w:sz="0" w:space="0" w:color="auto"/>
                <w:left w:val="none" w:sz="0" w:space="0" w:color="auto"/>
                <w:bottom w:val="none" w:sz="0" w:space="0" w:color="auto"/>
                <w:right w:val="none" w:sz="0" w:space="0" w:color="auto"/>
              </w:divBdr>
            </w:div>
            <w:div w:id="2048867225">
              <w:marLeft w:val="0"/>
              <w:marRight w:val="0"/>
              <w:marTop w:val="0"/>
              <w:marBottom w:val="0"/>
              <w:divBdr>
                <w:top w:val="none" w:sz="0" w:space="0" w:color="auto"/>
                <w:left w:val="none" w:sz="0" w:space="0" w:color="auto"/>
                <w:bottom w:val="none" w:sz="0" w:space="0" w:color="auto"/>
                <w:right w:val="none" w:sz="0" w:space="0" w:color="auto"/>
              </w:divBdr>
            </w:div>
            <w:div w:id="1706324123">
              <w:marLeft w:val="0"/>
              <w:marRight w:val="0"/>
              <w:marTop w:val="0"/>
              <w:marBottom w:val="0"/>
              <w:divBdr>
                <w:top w:val="none" w:sz="0" w:space="0" w:color="auto"/>
                <w:left w:val="none" w:sz="0" w:space="0" w:color="auto"/>
                <w:bottom w:val="none" w:sz="0" w:space="0" w:color="auto"/>
                <w:right w:val="none" w:sz="0" w:space="0" w:color="auto"/>
              </w:divBdr>
            </w:div>
            <w:div w:id="243957476">
              <w:marLeft w:val="0"/>
              <w:marRight w:val="0"/>
              <w:marTop w:val="0"/>
              <w:marBottom w:val="0"/>
              <w:divBdr>
                <w:top w:val="none" w:sz="0" w:space="0" w:color="auto"/>
                <w:left w:val="none" w:sz="0" w:space="0" w:color="auto"/>
                <w:bottom w:val="none" w:sz="0" w:space="0" w:color="auto"/>
                <w:right w:val="none" w:sz="0" w:space="0" w:color="auto"/>
              </w:divBdr>
            </w:div>
            <w:div w:id="262080954">
              <w:marLeft w:val="0"/>
              <w:marRight w:val="0"/>
              <w:marTop w:val="0"/>
              <w:marBottom w:val="0"/>
              <w:divBdr>
                <w:top w:val="none" w:sz="0" w:space="0" w:color="auto"/>
                <w:left w:val="none" w:sz="0" w:space="0" w:color="auto"/>
                <w:bottom w:val="none" w:sz="0" w:space="0" w:color="auto"/>
                <w:right w:val="none" w:sz="0" w:space="0" w:color="auto"/>
              </w:divBdr>
            </w:div>
            <w:div w:id="70648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952542">
      <w:bodyDiv w:val="1"/>
      <w:marLeft w:val="0"/>
      <w:marRight w:val="0"/>
      <w:marTop w:val="0"/>
      <w:marBottom w:val="0"/>
      <w:divBdr>
        <w:top w:val="none" w:sz="0" w:space="0" w:color="auto"/>
        <w:left w:val="none" w:sz="0" w:space="0" w:color="auto"/>
        <w:bottom w:val="none" w:sz="0" w:space="0" w:color="auto"/>
        <w:right w:val="none" w:sz="0" w:space="0" w:color="auto"/>
      </w:divBdr>
    </w:div>
    <w:div w:id="362098324">
      <w:bodyDiv w:val="1"/>
      <w:marLeft w:val="0"/>
      <w:marRight w:val="0"/>
      <w:marTop w:val="0"/>
      <w:marBottom w:val="0"/>
      <w:divBdr>
        <w:top w:val="none" w:sz="0" w:space="0" w:color="auto"/>
        <w:left w:val="none" w:sz="0" w:space="0" w:color="auto"/>
        <w:bottom w:val="none" w:sz="0" w:space="0" w:color="auto"/>
        <w:right w:val="none" w:sz="0" w:space="0" w:color="auto"/>
      </w:divBdr>
      <w:divsChild>
        <w:div w:id="1834682909">
          <w:marLeft w:val="0"/>
          <w:marRight w:val="0"/>
          <w:marTop w:val="0"/>
          <w:marBottom w:val="0"/>
          <w:divBdr>
            <w:top w:val="none" w:sz="0" w:space="0" w:color="auto"/>
            <w:left w:val="none" w:sz="0" w:space="0" w:color="auto"/>
            <w:bottom w:val="none" w:sz="0" w:space="0" w:color="auto"/>
            <w:right w:val="none" w:sz="0" w:space="0" w:color="auto"/>
          </w:divBdr>
          <w:divsChild>
            <w:div w:id="468326415">
              <w:marLeft w:val="0"/>
              <w:marRight w:val="0"/>
              <w:marTop w:val="0"/>
              <w:marBottom w:val="0"/>
              <w:divBdr>
                <w:top w:val="none" w:sz="0" w:space="0" w:color="auto"/>
                <w:left w:val="none" w:sz="0" w:space="0" w:color="auto"/>
                <w:bottom w:val="none" w:sz="0" w:space="0" w:color="auto"/>
                <w:right w:val="none" w:sz="0" w:space="0" w:color="auto"/>
              </w:divBdr>
            </w:div>
            <w:div w:id="128516248">
              <w:marLeft w:val="0"/>
              <w:marRight w:val="0"/>
              <w:marTop w:val="0"/>
              <w:marBottom w:val="0"/>
              <w:divBdr>
                <w:top w:val="none" w:sz="0" w:space="0" w:color="auto"/>
                <w:left w:val="none" w:sz="0" w:space="0" w:color="auto"/>
                <w:bottom w:val="none" w:sz="0" w:space="0" w:color="auto"/>
                <w:right w:val="none" w:sz="0" w:space="0" w:color="auto"/>
              </w:divBdr>
            </w:div>
            <w:div w:id="1602487378">
              <w:marLeft w:val="0"/>
              <w:marRight w:val="0"/>
              <w:marTop w:val="0"/>
              <w:marBottom w:val="0"/>
              <w:divBdr>
                <w:top w:val="none" w:sz="0" w:space="0" w:color="auto"/>
                <w:left w:val="none" w:sz="0" w:space="0" w:color="auto"/>
                <w:bottom w:val="none" w:sz="0" w:space="0" w:color="auto"/>
                <w:right w:val="none" w:sz="0" w:space="0" w:color="auto"/>
              </w:divBdr>
            </w:div>
            <w:div w:id="1378236612">
              <w:marLeft w:val="0"/>
              <w:marRight w:val="0"/>
              <w:marTop w:val="0"/>
              <w:marBottom w:val="0"/>
              <w:divBdr>
                <w:top w:val="none" w:sz="0" w:space="0" w:color="auto"/>
                <w:left w:val="none" w:sz="0" w:space="0" w:color="auto"/>
                <w:bottom w:val="none" w:sz="0" w:space="0" w:color="auto"/>
                <w:right w:val="none" w:sz="0" w:space="0" w:color="auto"/>
              </w:divBdr>
            </w:div>
            <w:div w:id="1439258626">
              <w:marLeft w:val="0"/>
              <w:marRight w:val="0"/>
              <w:marTop w:val="0"/>
              <w:marBottom w:val="0"/>
              <w:divBdr>
                <w:top w:val="none" w:sz="0" w:space="0" w:color="auto"/>
                <w:left w:val="none" w:sz="0" w:space="0" w:color="auto"/>
                <w:bottom w:val="none" w:sz="0" w:space="0" w:color="auto"/>
                <w:right w:val="none" w:sz="0" w:space="0" w:color="auto"/>
              </w:divBdr>
            </w:div>
            <w:div w:id="1411536994">
              <w:marLeft w:val="0"/>
              <w:marRight w:val="0"/>
              <w:marTop w:val="0"/>
              <w:marBottom w:val="0"/>
              <w:divBdr>
                <w:top w:val="none" w:sz="0" w:space="0" w:color="auto"/>
                <w:left w:val="none" w:sz="0" w:space="0" w:color="auto"/>
                <w:bottom w:val="none" w:sz="0" w:space="0" w:color="auto"/>
                <w:right w:val="none" w:sz="0" w:space="0" w:color="auto"/>
              </w:divBdr>
            </w:div>
            <w:div w:id="12444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81891">
      <w:bodyDiv w:val="1"/>
      <w:marLeft w:val="0"/>
      <w:marRight w:val="0"/>
      <w:marTop w:val="0"/>
      <w:marBottom w:val="0"/>
      <w:divBdr>
        <w:top w:val="none" w:sz="0" w:space="0" w:color="auto"/>
        <w:left w:val="none" w:sz="0" w:space="0" w:color="auto"/>
        <w:bottom w:val="none" w:sz="0" w:space="0" w:color="auto"/>
        <w:right w:val="none" w:sz="0" w:space="0" w:color="auto"/>
      </w:divBdr>
      <w:divsChild>
        <w:div w:id="1014380151">
          <w:marLeft w:val="0"/>
          <w:marRight w:val="0"/>
          <w:marTop w:val="0"/>
          <w:marBottom w:val="0"/>
          <w:divBdr>
            <w:top w:val="none" w:sz="0" w:space="0" w:color="auto"/>
            <w:left w:val="none" w:sz="0" w:space="0" w:color="auto"/>
            <w:bottom w:val="none" w:sz="0" w:space="0" w:color="auto"/>
            <w:right w:val="none" w:sz="0" w:space="0" w:color="auto"/>
          </w:divBdr>
          <w:divsChild>
            <w:div w:id="1666543559">
              <w:marLeft w:val="0"/>
              <w:marRight w:val="0"/>
              <w:marTop w:val="0"/>
              <w:marBottom w:val="0"/>
              <w:divBdr>
                <w:top w:val="none" w:sz="0" w:space="0" w:color="auto"/>
                <w:left w:val="none" w:sz="0" w:space="0" w:color="auto"/>
                <w:bottom w:val="none" w:sz="0" w:space="0" w:color="auto"/>
                <w:right w:val="none" w:sz="0" w:space="0" w:color="auto"/>
              </w:divBdr>
            </w:div>
            <w:div w:id="1635793508">
              <w:marLeft w:val="0"/>
              <w:marRight w:val="0"/>
              <w:marTop w:val="0"/>
              <w:marBottom w:val="0"/>
              <w:divBdr>
                <w:top w:val="none" w:sz="0" w:space="0" w:color="auto"/>
                <w:left w:val="none" w:sz="0" w:space="0" w:color="auto"/>
                <w:bottom w:val="none" w:sz="0" w:space="0" w:color="auto"/>
                <w:right w:val="none" w:sz="0" w:space="0" w:color="auto"/>
              </w:divBdr>
            </w:div>
            <w:div w:id="876047036">
              <w:marLeft w:val="0"/>
              <w:marRight w:val="0"/>
              <w:marTop w:val="0"/>
              <w:marBottom w:val="0"/>
              <w:divBdr>
                <w:top w:val="none" w:sz="0" w:space="0" w:color="auto"/>
                <w:left w:val="none" w:sz="0" w:space="0" w:color="auto"/>
                <w:bottom w:val="none" w:sz="0" w:space="0" w:color="auto"/>
                <w:right w:val="none" w:sz="0" w:space="0" w:color="auto"/>
              </w:divBdr>
            </w:div>
            <w:div w:id="1243832197">
              <w:marLeft w:val="0"/>
              <w:marRight w:val="0"/>
              <w:marTop w:val="0"/>
              <w:marBottom w:val="0"/>
              <w:divBdr>
                <w:top w:val="none" w:sz="0" w:space="0" w:color="auto"/>
                <w:left w:val="none" w:sz="0" w:space="0" w:color="auto"/>
                <w:bottom w:val="none" w:sz="0" w:space="0" w:color="auto"/>
                <w:right w:val="none" w:sz="0" w:space="0" w:color="auto"/>
              </w:divBdr>
            </w:div>
            <w:div w:id="515196739">
              <w:marLeft w:val="0"/>
              <w:marRight w:val="0"/>
              <w:marTop w:val="0"/>
              <w:marBottom w:val="0"/>
              <w:divBdr>
                <w:top w:val="none" w:sz="0" w:space="0" w:color="auto"/>
                <w:left w:val="none" w:sz="0" w:space="0" w:color="auto"/>
                <w:bottom w:val="none" w:sz="0" w:space="0" w:color="auto"/>
                <w:right w:val="none" w:sz="0" w:space="0" w:color="auto"/>
              </w:divBdr>
            </w:div>
            <w:div w:id="2020429503">
              <w:marLeft w:val="0"/>
              <w:marRight w:val="0"/>
              <w:marTop w:val="0"/>
              <w:marBottom w:val="0"/>
              <w:divBdr>
                <w:top w:val="none" w:sz="0" w:space="0" w:color="auto"/>
                <w:left w:val="none" w:sz="0" w:space="0" w:color="auto"/>
                <w:bottom w:val="none" w:sz="0" w:space="0" w:color="auto"/>
                <w:right w:val="none" w:sz="0" w:space="0" w:color="auto"/>
              </w:divBdr>
            </w:div>
            <w:div w:id="90248920">
              <w:marLeft w:val="0"/>
              <w:marRight w:val="0"/>
              <w:marTop w:val="0"/>
              <w:marBottom w:val="0"/>
              <w:divBdr>
                <w:top w:val="none" w:sz="0" w:space="0" w:color="auto"/>
                <w:left w:val="none" w:sz="0" w:space="0" w:color="auto"/>
                <w:bottom w:val="none" w:sz="0" w:space="0" w:color="auto"/>
                <w:right w:val="none" w:sz="0" w:space="0" w:color="auto"/>
              </w:divBdr>
            </w:div>
            <w:div w:id="1777292772">
              <w:marLeft w:val="0"/>
              <w:marRight w:val="0"/>
              <w:marTop w:val="0"/>
              <w:marBottom w:val="0"/>
              <w:divBdr>
                <w:top w:val="none" w:sz="0" w:space="0" w:color="auto"/>
                <w:left w:val="none" w:sz="0" w:space="0" w:color="auto"/>
                <w:bottom w:val="none" w:sz="0" w:space="0" w:color="auto"/>
                <w:right w:val="none" w:sz="0" w:space="0" w:color="auto"/>
              </w:divBdr>
            </w:div>
            <w:div w:id="986520931">
              <w:marLeft w:val="0"/>
              <w:marRight w:val="0"/>
              <w:marTop w:val="0"/>
              <w:marBottom w:val="0"/>
              <w:divBdr>
                <w:top w:val="none" w:sz="0" w:space="0" w:color="auto"/>
                <w:left w:val="none" w:sz="0" w:space="0" w:color="auto"/>
                <w:bottom w:val="none" w:sz="0" w:space="0" w:color="auto"/>
                <w:right w:val="none" w:sz="0" w:space="0" w:color="auto"/>
              </w:divBdr>
            </w:div>
            <w:div w:id="1579510404">
              <w:marLeft w:val="0"/>
              <w:marRight w:val="0"/>
              <w:marTop w:val="0"/>
              <w:marBottom w:val="0"/>
              <w:divBdr>
                <w:top w:val="none" w:sz="0" w:space="0" w:color="auto"/>
                <w:left w:val="none" w:sz="0" w:space="0" w:color="auto"/>
                <w:bottom w:val="none" w:sz="0" w:space="0" w:color="auto"/>
                <w:right w:val="none" w:sz="0" w:space="0" w:color="auto"/>
              </w:divBdr>
            </w:div>
            <w:div w:id="22441231">
              <w:marLeft w:val="0"/>
              <w:marRight w:val="0"/>
              <w:marTop w:val="0"/>
              <w:marBottom w:val="0"/>
              <w:divBdr>
                <w:top w:val="none" w:sz="0" w:space="0" w:color="auto"/>
                <w:left w:val="none" w:sz="0" w:space="0" w:color="auto"/>
                <w:bottom w:val="none" w:sz="0" w:space="0" w:color="auto"/>
                <w:right w:val="none" w:sz="0" w:space="0" w:color="auto"/>
              </w:divBdr>
            </w:div>
            <w:div w:id="60258011">
              <w:marLeft w:val="0"/>
              <w:marRight w:val="0"/>
              <w:marTop w:val="0"/>
              <w:marBottom w:val="0"/>
              <w:divBdr>
                <w:top w:val="none" w:sz="0" w:space="0" w:color="auto"/>
                <w:left w:val="none" w:sz="0" w:space="0" w:color="auto"/>
                <w:bottom w:val="none" w:sz="0" w:space="0" w:color="auto"/>
                <w:right w:val="none" w:sz="0" w:space="0" w:color="auto"/>
              </w:divBdr>
            </w:div>
            <w:div w:id="1680351862">
              <w:marLeft w:val="0"/>
              <w:marRight w:val="0"/>
              <w:marTop w:val="0"/>
              <w:marBottom w:val="0"/>
              <w:divBdr>
                <w:top w:val="none" w:sz="0" w:space="0" w:color="auto"/>
                <w:left w:val="none" w:sz="0" w:space="0" w:color="auto"/>
                <w:bottom w:val="none" w:sz="0" w:space="0" w:color="auto"/>
                <w:right w:val="none" w:sz="0" w:space="0" w:color="auto"/>
              </w:divBdr>
            </w:div>
            <w:div w:id="666592419">
              <w:marLeft w:val="0"/>
              <w:marRight w:val="0"/>
              <w:marTop w:val="0"/>
              <w:marBottom w:val="0"/>
              <w:divBdr>
                <w:top w:val="none" w:sz="0" w:space="0" w:color="auto"/>
                <w:left w:val="none" w:sz="0" w:space="0" w:color="auto"/>
                <w:bottom w:val="none" w:sz="0" w:space="0" w:color="auto"/>
                <w:right w:val="none" w:sz="0" w:space="0" w:color="auto"/>
              </w:divBdr>
            </w:div>
            <w:div w:id="1906529372">
              <w:marLeft w:val="0"/>
              <w:marRight w:val="0"/>
              <w:marTop w:val="0"/>
              <w:marBottom w:val="0"/>
              <w:divBdr>
                <w:top w:val="none" w:sz="0" w:space="0" w:color="auto"/>
                <w:left w:val="none" w:sz="0" w:space="0" w:color="auto"/>
                <w:bottom w:val="none" w:sz="0" w:space="0" w:color="auto"/>
                <w:right w:val="none" w:sz="0" w:space="0" w:color="auto"/>
              </w:divBdr>
            </w:div>
            <w:div w:id="1899974720">
              <w:marLeft w:val="0"/>
              <w:marRight w:val="0"/>
              <w:marTop w:val="0"/>
              <w:marBottom w:val="0"/>
              <w:divBdr>
                <w:top w:val="none" w:sz="0" w:space="0" w:color="auto"/>
                <w:left w:val="none" w:sz="0" w:space="0" w:color="auto"/>
                <w:bottom w:val="none" w:sz="0" w:space="0" w:color="auto"/>
                <w:right w:val="none" w:sz="0" w:space="0" w:color="auto"/>
              </w:divBdr>
            </w:div>
            <w:div w:id="1459030884">
              <w:marLeft w:val="0"/>
              <w:marRight w:val="0"/>
              <w:marTop w:val="0"/>
              <w:marBottom w:val="0"/>
              <w:divBdr>
                <w:top w:val="none" w:sz="0" w:space="0" w:color="auto"/>
                <w:left w:val="none" w:sz="0" w:space="0" w:color="auto"/>
                <w:bottom w:val="none" w:sz="0" w:space="0" w:color="auto"/>
                <w:right w:val="none" w:sz="0" w:space="0" w:color="auto"/>
              </w:divBdr>
            </w:div>
            <w:div w:id="54092805">
              <w:marLeft w:val="0"/>
              <w:marRight w:val="0"/>
              <w:marTop w:val="0"/>
              <w:marBottom w:val="0"/>
              <w:divBdr>
                <w:top w:val="none" w:sz="0" w:space="0" w:color="auto"/>
                <w:left w:val="none" w:sz="0" w:space="0" w:color="auto"/>
                <w:bottom w:val="none" w:sz="0" w:space="0" w:color="auto"/>
                <w:right w:val="none" w:sz="0" w:space="0" w:color="auto"/>
              </w:divBdr>
            </w:div>
            <w:div w:id="1029182699">
              <w:marLeft w:val="0"/>
              <w:marRight w:val="0"/>
              <w:marTop w:val="0"/>
              <w:marBottom w:val="0"/>
              <w:divBdr>
                <w:top w:val="none" w:sz="0" w:space="0" w:color="auto"/>
                <w:left w:val="none" w:sz="0" w:space="0" w:color="auto"/>
                <w:bottom w:val="none" w:sz="0" w:space="0" w:color="auto"/>
                <w:right w:val="none" w:sz="0" w:space="0" w:color="auto"/>
              </w:divBdr>
            </w:div>
            <w:div w:id="172771821">
              <w:marLeft w:val="0"/>
              <w:marRight w:val="0"/>
              <w:marTop w:val="0"/>
              <w:marBottom w:val="0"/>
              <w:divBdr>
                <w:top w:val="none" w:sz="0" w:space="0" w:color="auto"/>
                <w:left w:val="none" w:sz="0" w:space="0" w:color="auto"/>
                <w:bottom w:val="none" w:sz="0" w:space="0" w:color="auto"/>
                <w:right w:val="none" w:sz="0" w:space="0" w:color="auto"/>
              </w:divBdr>
            </w:div>
            <w:div w:id="68413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27102">
      <w:bodyDiv w:val="1"/>
      <w:marLeft w:val="0"/>
      <w:marRight w:val="0"/>
      <w:marTop w:val="0"/>
      <w:marBottom w:val="0"/>
      <w:divBdr>
        <w:top w:val="none" w:sz="0" w:space="0" w:color="auto"/>
        <w:left w:val="none" w:sz="0" w:space="0" w:color="auto"/>
        <w:bottom w:val="none" w:sz="0" w:space="0" w:color="auto"/>
        <w:right w:val="none" w:sz="0" w:space="0" w:color="auto"/>
      </w:divBdr>
      <w:divsChild>
        <w:div w:id="120416834">
          <w:marLeft w:val="0"/>
          <w:marRight w:val="0"/>
          <w:marTop w:val="0"/>
          <w:marBottom w:val="0"/>
          <w:divBdr>
            <w:top w:val="none" w:sz="0" w:space="0" w:color="auto"/>
            <w:left w:val="none" w:sz="0" w:space="0" w:color="auto"/>
            <w:bottom w:val="none" w:sz="0" w:space="0" w:color="auto"/>
            <w:right w:val="none" w:sz="0" w:space="0" w:color="auto"/>
          </w:divBdr>
          <w:divsChild>
            <w:div w:id="1858763376">
              <w:marLeft w:val="0"/>
              <w:marRight w:val="0"/>
              <w:marTop w:val="0"/>
              <w:marBottom w:val="0"/>
              <w:divBdr>
                <w:top w:val="none" w:sz="0" w:space="0" w:color="auto"/>
                <w:left w:val="none" w:sz="0" w:space="0" w:color="auto"/>
                <w:bottom w:val="none" w:sz="0" w:space="0" w:color="auto"/>
                <w:right w:val="none" w:sz="0" w:space="0" w:color="auto"/>
              </w:divBdr>
            </w:div>
            <w:div w:id="1413426276">
              <w:marLeft w:val="0"/>
              <w:marRight w:val="0"/>
              <w:marTop w:val="0"/>
              <w:marBottom w:val="0"/>
              <w:divBdr>
                <w:top w:val="none" w:sz="0" w:space="0" w:color="auto"/>
                <w:left w:val="none" w:sz="0" w:space="0" w:color="auto"/>
                <w:bottom w:val="none" w:sz="0" w:space="0" w:color="auto"/>
                <w:right w:val="none" w:sz="0" w:space="0" w:color="auto"/>
              </w:divBdr>
            </w:div>
            <w:div w:id="202600017">
              <w:marLeft w:val="0"/>
              <w:marRight w:val="0"/>
              <w:marTop w:val="0"/>
              <w:marBottom w:val="0"/>
              <w:divBdr>
                <w:top w:val="none" w:sz="0" w:space="0" w:color="auto"/>
                <w:left w:val="none" w:sz="0" w:space="0" w:color="auto"/>
                <w:bottom w:val="none" w:sz="0" w:space="0" w:color="auto"/>
                <w:right w:val="none" w:sz="0" w:space="0" w:color="auto"/>
              </w:divBdr>
            </w:div>
            <w:div w:id="1191189125">
              <w:marLeft w:val="0"/>
              <w:marRight w:val="0"/>
              <w:marTop w:val="0"/>
              <w:marBottom w:val="0"/>
              <w:divBdr>
                <w:top w:val="none" w:sz="0" w:space="0" w:color="auto"/>
                <w:left w:val="none" w:sz="0" w:space="0" w:color="auto"/>
                <w:bottom w:val="none" w:sz="0" w:space="0" w:color="auto"/>
                <w:right w:val="none" w:sz="0" w:space="0" w:color="auto"/>
              </w:divBdr>
            </w:div>
            <w:div w:id="2042319878">
              <w:marLeft w:val="0"/>
              <w:marRight w:val="0"/>
              <w:marTop w:val="0"/>
              <w:marBottom w:val="0"/>
              <w:divBdr>
                <w:top w:val="none" w:sz="0" w:space="0" w:color="auto"/>
                <w:left w:val="none" w:sz="0" w:space="0" w:color="auto"/>
                <w:bottom w:val="none" w:sz="0" w:space="0" w:color="auto"/>
                <w:right w:val="none" w:sz="0" w:space="0" w:color="auto"/>
              </w:divBdr>
            </w:div>
            <w:div w:id="177040466">
              <w:marLeft w:val="0"/>
              <w:marRight w:val="0"/>
              <w:marTop w:val="0"/>
              <w:marBottom w:val="0"/>
              <w:divBdr>
                <w:top w:val="none" w:sz="0" w:space="0" w:color="auto"/>
                <w:left w:val="none" w:sz="0" w:space="0" w:color="auto"/>
                <w:bottom w:val="none" w:sz="0" w:space="0" w:color="auto"/>
                <w:right w:val="none" w:sz="0" w:space="0" w:color="auto"/>
              </w:divBdr>
            </w:div>
            <w:div w:id="502859085">
              <w:marLeft w:val="0"/>
              <w:marRight w:val="0"/>
              <w:marTop w:val="0"/>
              <w:marBottom w:val="0"/>
              <w:divBdr>
                <w:top w:val="none" w:sz="0" w:space="0" w:color="auto"/>
                <w:left w:val="none" w:sz="0" w:space="0" w:color="auto"/>
                <w:bottom w:val="none" w:sz="0" w:space="0" w:color="auto"/>
                <w:right w:val="none" w:sz="0" w:space="0" w:color="auto"/>
              </w:divBdr>
            </w:div>
            <w:div w:id="1489857802">
              <w:marLeft w:val="0"/>
              <w:marRight w:val="0"/>
              <w:marTop w:val="0"/>
              <w:marBottom w:val="0"/>
              <w:divBdr>
                <w:top w:val="none" w:sz="0" w:space="0" w:color="auto"/>
                <w:left w:val="none" w:sz="0" w:space="0" w:color="auto"/>
                <w:bottom w:val="none" w:sz="0" w:space="0" w:color="auto"/>
                <w:right w:val="none" w:sz="0" w:space="0" w:color="auto"/>
              </w:divBdr>
            </w:div>
            <w:div w:id="803348251">
              <w:marLeft w:val="0"/>
              <w:marRight w:val="0"/>
              <w:marTop w:val="0"/>
              <w:marBottom w:val="0"/>
              <w:divBdr>
                <w:top w:val="none" w:sz="0" w:space="0" w:color="auto"/>
                <w:left w:val="none" w:sz="0" w:space="0" w:color="auto"/>
                <w:bottom w:val="none" w:sz="0" w:space="0" w:color="auto"/>
                <w:right w:val="none" w:sz="0" w:space="0" w:color="auto"/>
              </w:divBdr>
            </w:div>
            <w:div w:id="1472599956">
              <w:marLeft w:val="0"/>
              <w:marRight w:val="0"/>
              <w:marTop w:val="0"/>
              <w:marBottom w:val="0"/>
              <w:divBdr>
                <w:top w:val="none" w:sz="0" w:space="0" w:color="auto"/>
                <w:left w:val="none" w:sz="0" w:space="0" w:color="auto"/>
                <w:bottom w:val="none" w:sz="0" w:space="0" w:color="auto"/>
                <w:right w:val="none" w:sz="0" w:space="0" w:color="auto"/>
              </w:divBdr>
            </w:div>
            <w:div w:id="398022293">
              <w:marLeft w:val="0"/>
              <w:marRight w:val="0"/>
              <w:marTop w:val="0"/>
              <w:marBottom w:val="0"/>
              <w:divBdr>
                <w:top w:val="none" w:sz="0" w:space="0" w:color="auto"/>
                <w:left w:val="none" w:sz="0" w:space="0" w:color="auto"/>
                <w:bottom w:val="none" w:sz="0" w:space="0" w:color="auto"/>
                <w:right w:val="none" w:sz="0" w:space="0" w:color="auto"/>
              </w:divBdr>
            </w:div>
            <w:div w:id="101542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472945">
      <w:bodyDiv w:val="1"/>
      <w:marLeft w:val="0"/>
      <w:marRight w:val="0"/>
      <w:marTop w:val="0"/>
      <w:marBottom w:val="0"/>
      <w:divBdr>
        <w:top w:val="none" w:sz="0" w:space="0" w:color="auto"/>
        <w:left w:val="none" w:sz="0" w:space="0" w:color="auto"/>
        <w:bottom w:val="none" w:sz="0" w:space="0" w:color="auto"/>
        <w:right w:val="none" w:sz="0" w:space="0" w:color="auto"/>
      </w:divBdr>
      <w:divsChild>
        <w:div w:id="1909874822">
          <w:marLeft w:val="0"/>
          <w:marRight w:val="0"/>
          <w:marTop w:val="0"/>
          <w:marBottom w:val="0"/>
          <w:divBdr>
            <w:top w:val="none" w:sz="0" w:space="0" w:color="auto"/>
            <w:left w:val="none" w:sz="0" w:space="0" w:color="auto"/>
            <w:bottom w:val="none" w:sz="0" w:space="0" w:color="auto"/>
            <w:right w:val="none" w:sz="0" w:space="0" w:color="auto"/>
          </w:divBdr>
          <w:divsChild>
            <w:div w:id="752122975">
              <w:marLeft w:val="0"/>
              <w:marRight w:val="0"/>
              <w:marTop w:val="0"/>
              <w:marBottom w:val="0"/>
              <w:divBdr>
                <w:top w:val="none" w:sz="0" w:space="0" w:color="auto"/>
                <w:left w:val="none" w:sz="0" w:space="0" w:color="auto"/>
                <w:bottom w:val="none" w:sz="0" w:space="0" w:color="auto"/>
                <w:right w:val="none" w:sz="0" w:space="0" w:color="auto"/>
              </w:divBdr>
            </w:div>
            <w:div w:id="1665040113">
              <w:marLeft w:val="0"/>
              <w:marRight w:val="0"/>
              <w:marTop w:val="0"/>
              <w:marBottom w:val="0"/>
              <w:divBdr>
                <w:top w:val="none" w:sz="0" w:space="0" w:color="auto"/>
                <w:left w:val="none" w:sz="0" w:space="0" w:color="auto"/>
                <w:bottom w:val="none" w:sz="0" w:space="0" w:color="auto"/>
                <w:right w:val="none" w:sz="0" w:space="0" w:color="auto"/>
              </w:divBdr>
            </w:div>
            <w:div w:id="281111023">
              <w:marLeft w:val="0"/>
              <w:marRight w:val="0"/>
              <w:marTop w:val="0"/>
              <w:marBottom w:val="0"/>
              <w:divBdr>
                <w:top w:val="none" w:sz="0" w:space="0" w:color="auto"/>
                <w:left w:val="none" w:sz="0" w:space="0" w:color="auto"/>
                <w:bottom w:val="none" w:sz="0" w:space="0" w:color="auto"/>
                <w:right w:val="none" w:sz="0" w:space="0" w:color="auto"/>
              </w:divBdr>
            </w:div>
            <w:div w:id="729571991">
              <w:marLeft w:val="0"/>
              <w:marRight w:val="0"/>
              <w:marTop w:val="0"/>
              <w:marBottom w:val="0"/>
              <w:divBdr>
                <w:top w:val="none" w:sz="0" w:space="0" w:color="auto"/>
                <w:left w:val="none" w:sz="0" w:space="0" w:color="auto"/>
                <w:bottom w:val="none" w:sz="0" w:space="0" w:color="auto"/>
                <w:right w:val="none" w:sz="0" w:space="0" w:color="auto"/>
              </w:divBdr>
            </w:div>
            <w:div w:id="1686250343">
              <w:marLeft w:val="0"/>
              <w:marRight w:val="0"/>
              <w:marTop w:val="0"/>
              <w:marBottom w:val="0"/>
              <w:divBdr>
                <w:top w:val="none" w:sz="0" w:space="0" w:color="auto"/>
                <w:left w:val="none" w:sz="0" w:space="0" w:color="auto"/>
                <w:bottom w:val="none" w:sz="0" w:space="0" w:color="auto"/>
                <w:right w:val="none" w:sz="0" w:space="0" w:color="auto"/>
              </w:divBdr>
            </w:div>
            <w:div w:id="1193112682">
              <w:marLeft w:val="0"/>
              <w:marRight w:val="0"/>
              <w:marTop w:val="0"/>
              <w:marBottom w:val="0"/>
              <w:divBdr>
                <w:top w:val="none" w:sz="0" w:space="0" w:color="auto"/>
                <w:left w:val="none" w:sz="0" w:space="0" w:color="auto"/>
                <w:bottom w:val="none" w:sz="0" w:space="0" w:color="auto"/>
                <w:right w:val="none" w:sz="0" w:space="0" w:color="auto"/>
              </w:divBdr>
            </w:div>
            <w:div w:id="1047487466">
              <w:marLeft w:val="0"/>
              <w:marRight w:val="0"/>
              <w:marTop w:val="0"/>
              <w:marBottom w:val="0"/>
              <w:divBdr>
                <w:top w:val="none" w:sz="0" w:space="0" w:color="auto"/>
                <w:left w:val="none" w:sz="0" w:space="0" w:color="auto"/>
                <w:bottom w:val="none" w:sz="0" w:space="0" w:color="auto"/>
                <w:right w:val="none" w:sz="0" w:space="0" w:color="auto"/>
              </w:divBdr>
            </w:div>
            <w:div w:id="566647842">
              <w:marLeft w:val="0"/>
              <w:marRight w:val="0"/>
              <w:marTop w:val="0"/>
              <w:marBottom w:val="0"/>
              <w:divBdr>
                <w:top w:val="none" w:sz="0" w:space="0" w:color="auto"/>
                <w:left w:val="none" w:sz="0" w:space="0" w:color="auto"/>
                <w:bottom w:val="none" w:sz="0" w:space="0" w:color="auto"/>
                <w:right w:val="none" w:sz="0" w:space="0" w:color="auto"/>
              </w:divBdr>
            </w:div>
            <w:div w:id="850920595">
              <w:marLeft w:val="0"/>
              <w:marRight w:val="0"/>
              <w:marTop w:val="0"/>
              <w:marBottom w:val="0"/>
              <w:divBdr>
                <w:top w:val="none" w:sz="0" w:space="0" w:color="auto"/>
                <w:left w:val="none" w:sz="0" w:space="0" w:color="auto"/>
                <w:bottom w:val="none" w:sz="0" w:space="0" w:color="auto"/>
                <w:right w:val="none" w:sz="0" w:space="0" w:color="auto"/>
              </w:divBdr>
            </w:div>
            <w:div w:id="10422312">
              <w:marLeft w:val="0"/>
              <w:marRight w:val="0"/>
              <w:marTop w:val="0"/>
              <w:marBottom w:val="0"/>
              <w:divBdr>
                <w:top w:val="none" w:sz="0" w:space="0" w:color="auto"/>
                <w:left w:val="none" w:sz="0" w:space="0" w:color="auto"/>
                <w:bottom w:val="none" w:sz="0" w:space="0" w:color="auto"/>
                <w:right w:val="none" w:sz="0" w:space="0" w:color="auto"/>
              </w:divBdr>
            </w:div>
            <w:div w:id="1971551453">
              <w:marLeft w:val="0"/>
              <w:marRight w:val="0"/>
              <w:marTop w:val="0"/>
              <w:marBottom w:val="0"/>
              <w:divBdr>
                <w:top w:val="none" w:sz="0" w:space="0" w:color="auto"/>
                <w:left w:val="none" w:sz="0" w:space="0" w:color="auto"/>
                <w:bottom w:val="none" w:sz="0" w:space="0" w:color="auto"/>
                <w:right w:val="none" w:sz="0" w:space="0" w:color="auto"/>
              </w:divBdr>
            </w:div>
            <w:div w:id="1493911578">
              <w:marLeft w:val="0"/>
              <w:marRight w:val="0"/>
              <w:marTop w:val="0"/>
              <w:marBottom w:val="0"/>
              <w:divBdr>
                <w:top w:val="none" w:sz="0" w:space="0" w:color="auto"/>
                <w:left w:val="none" w:sz="0" w:space="0" w:color="auto"/>
                <w:bottom w:val="none" w:sz="0" w:space="0" w:color="auto"/>
                <w:right w:val="none" w:sz="0" w:space="0" w:color="auto"/>
              </w:divBdr>
            </w:div>
            <w:div w:id="817579090">
              <w:marLeft w:val="0"/>
              <w:marRight w:val="0"/>
              <w:marTop w:val="0"/>
              <w:marBottom w:val="0"/>
              <w:divBdr>
                <w:top w:val="none" w:sz="0" w:space="0" w:color="auto"/>
                <w:left w:val="none" w:sz="0" w:space="0" w:color="auto"/>
                <w:bottom w:val="none" w:sz="0" w:space="0" w:color="auto"/>
                <w:right w:val="none" w:sz="0" w:space="0" w:color="auto"/>
              </w:divBdr>
            </w:div>
            <w:div w:id="75786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01554">
      <w:bodyDiv w:val="1"/>
      <w:marLeft w:val="0"/>
      <w:marRight w:val="0"/>
      <w:marTop w:val="0"/>
      <w:marBottom w:val="0"/>
      <w:divBdr>
        <w:top w:val="none" w:sz="0" w:space="0" w:color="auto"/>
        <w:left w:val="none" w:sz="0" w:space="0" w:color="auto"/>
        <w:bottom w:val="none" w:sz="0" w:space="0" w:color="auto"/>
        <w:right w:val="none" w:sz="0" w:space="0" w:color="auto"/>
      </w:divBdr>
      <w:divsChild>
        <w:div w:id="1085878777">
          <w:marLeft w:val="0"/>
          <w:marRight w:val="0"/>
          <w:marTop w:val="0"/>
          <w:marBottom w:val="0"/>
          <w:divBdr>
            <w:top w:val="none" w:sz="0" w:space="0" w:color="auto"/>
            <w:left w:val="none" w:sz="0" w:space="0" w:color="auto"/>
            <w:bottom w:val="none" w:sz="0" w:space="0" w:color="auto"/>
            <w:right w:val="none" w:sz="0" w:space="0" w:color="auto"/>
          </w:divBdr>
          <w:divsChild>
            <w:div w:id="1833107754">
              <w:marLeft w:val="0"/>
              <w:marRight w:val="0"/>
              <w:marTop w:val="0"/>
              <w:marBottom w:val="0"/>
              <w:divBdr>
                <w:top w:val="none" w:sz="0" w:space="0" w:color="auto"/>
                <w:left w:val="none" w:sz="0" w:space="0" w:color="auto"/>
                <w:bottom w:val="none" w:sz="0" w:space="0" w:color="auto"/>
                <w:right w:val="none" w:sz="0" w:space="0" w:color="auto"/>
              </w:divBdr>
            </w:div>
            <w:div w:id="591403487">
              <w:marLeft w:val="0"/>
              <w:marRight w:val="0"/>
              <w:marTop w:val="0"/>
              <w:marBottom w:val="0"/>
              <w:divBdr>
                <w:top w:val="none" w:sz="0" w:space="0" w:color="auto"/>
                <w:left w:val="none" w:sz="0" w:space="0" w:color="auto"/>
                <w:bottom w:val="none" w:sz="0" w:space="0" w:color="auto"/>
                <w:right w:val="none" w:sz="0" w:space="0" w:color="auto"/>
              </w:divBdr>
            </w:div>
            <w:div w:id="564218431">
              <w:marLeft w:val="0"/>
              <w:marRight w:val="0"/>
              <w:marTop w:val="0"/>
              <w:marBottom w:val="0"/>
              <w:divBdr>
                <w:top w:val="none" w:sz="0" w:space="0" w:color="auto"/>
                <w:left w:val="none" w:sz="0" w:space="0" w:color="auto"/>
                <w:bottom w:val="none" w:sz="0" w:space="0" w:color="auto"/>
                <w:right w:val="none" w:sz="0" w:space="0" w:color="auto"/>
              </w:divBdr>
            </w:div>
            <w:div w:id="1831871661">
              <w:marLeft w:val="0"/>
              <w:marRight w:val="0"/>
              <w:marTop w:val="0"/>
              <w:marBottom w:val="0"/>
              <w:divBdr>
                <w:top w:val="none" w:sz="0" w:space="0" w:color="auto"/>
                <w:left w:val="none" w:sz="0" w:space="0" w:color="auto"/>
                <w:bottom w:val="none" w:sz="0" w:space="0" w:color="auto"/>
                <w:right w:val="none" w:sz="0" w:space="0" w:color="auto"/>
              </w:divBdr>
            </w:div>
            <w:div w:id="451169859">
              <w:marLeft w:val="0"/>
              <w:marRight w:val="0"/>
              <w:marTop w:val="0"/>
              <w:marBottom w:val="0"/>
              <w:divBdr>
                <w:top w:val="none" w:sz="0" w:space="0" w:color="auto"/>
                <w:left w:val="none" w:sz="0" w:space="0" w:color="auto"/>
                <w:bottom w:val="none" w:sz="0" w:space="0" w:color="auto"/>
                <w:right w:val="none" w:sz="0" w:space="0" w:color="auto"/>
              </w:divBdr>
            </w:div>
            <w:div w:id="188154158">
              <w:marLeft w:val="0"/>
              <w:marRight w:val="0"/>
              <w:marTop w:val="0"/>
              <w:marBottom w:val="0"/>
              <w:divBdr>
                <w:top w:val="none" w:sz="0" w:space="0" w:color="auto"/>
                <w:left w:val="none" w:sz="0" w:space="0" w:color="auto"/>
                <w:bottom w:val="none" w:sz="0" w:space="0" w:color="auto"/>
                <w:right w:val="none" w:sz="0" w:space="0" w:color="auto"/>
              </w:divBdr>
            </w:div>
            <w:div w:id="1559197774">
              <w:marLeft w:val="0"/>
              <w:marRight w:val="0"/>
              <w:marTop w:val="0"/>
              <w:marBottom w:val="0"/>
              <w:divBdr>
                <w:top w:val="none" w:sz="0" w:space="0" w:color="auto"/>
                <w:left w:val="none" w:sz="0" w:space="0" w:color="auto"/>
                <w:bottom w:val="none" w:sz="0" w:space="0" w:color="auto"/>
                <w:right w:val="none" w:sz="0" w:space="0" w:color="auto"/>
              </w:divBdr>
            </w:div>
            <w:div w:id="180250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666799">
      <w:bodyDiv w:val="1"/>
      <w:marLeft w:val="0"/>
      <w:marRight w:val="0"/>
      <w:marTop w:val="0"/>
      <w:marBottom w:val="0"/>
      <w:divBdr>
        <w:top w:val="none" w:sz="0" w:space="0" w:color="auto"/>
        <w:left w:val="none" w:sz="0" w:space="0" w:color="auto"/>
        <w:bottom w:val="none" w:sz="0" w:space="0" w:color="auto"/>
        <w:right w:val="none" w:sz="0" w:space="0" w:color="auto"/>
      </w:divBdr>
      <w:divsChild>
        <w:div w:id="1116680680">
          <w:marLeft w:val="0"/>
          <w:marRight w:val="0"/>
          <w:marTop w:val="0"/>
          <w:marBottom w:val="0"/>
          <w:divBdr>
            <w:top w:val="none" w:sz="0" w:space="0" w:color="auto"/>
            <w:left w:val="none" w:sz="0" w:space="0" w:color="auto"/>
            <w:bottom w:val="none" w:sz="0" w:space="0" w:color="auto"/>
            <w:right w:val="none" w:sz="0" w:space="0" w:color="auto"/>
          </w:divBdr>
          <w:divsChild>
            <w:div w:id="992173841">
              <w:marLeft w:val="0"/>
              <w:marRight w:val="0"/>
              <w:marTop w:val="0"/>
              <w:marBottom w:val="0"/>
              <w:divBdr>
                <w:top w:val="none" w:sz="0" w:space="0" w:color="auto"/>
                <w:left w:val="none" w:sz="0" w:space="0" w:color="auto"/>
                <w:bottom w:val="none" w:sz="0" w:space="0" w:color="auto"/>
                <w:right w:val="none" w:sz="0" w:space="0" w:color="auto"/>
              </w:divBdr>
            </w:div>
            <w:div w:id="665674656">
              <w:marLeft w:val="0"/>
              <w:marRight w:val="0"/>
              <w:marTop w:val="0"/>
              <w:marBottom w:val="0"/>
              <w:divBdr>
                <w:top w:val="none" w:sz="0" w:space="0" w:color="auto"/>
                <w:left w:val="none" w:sz="0" w:space="0" w:color="auto"/>
                <w:bottom w:val="none" w:sz="0" w:space="0" w:color="auto"/>
                <w:right w:val="none" w:sz="0" w:space="0" w:color="auto"/>
              </w:divBdr>
            </w:div>
            <w:div w:id="442697176">
              <w:marLeft w:val="0"/>
              <w:marRight w:val="0"/>
              <w:marTop w:val="0"/>
              <w:marBottom w:val="0"/>
              <w:divBdr>
                <w:top w:val="none" w:sz="0" w:space="0" w:color="auto"/>
                <w:left w:val="none" w:sz="0" w:space="0" w:color="auto"/>
                <w:bottom w:val="none" w:sz="0" w:space="0" w:color="auto"/>
                <w:right w:val="none" w:sz="0" w:space="0" w:color="auto"/>
              </w:divBdr>
            </w:div>
            <w:div w:id="928393550">
              <w:marLeft w:val="0"/>
              <w:marRight w:val="0"/>
              <w:marTop w:val="0"/>
              <w:marBottom w:val="0"/>
              <w:divBdr>
                <w:top w:val="none" w:sz="0" w:space="0" w:color="auto"/>
                <w:left w:val="none" w:sz="0" w:space="0" w:color="auto"/>
                <w:bottom w:val="none" w:sz="0" w:space="0" w:color="auto"/>
                <w:right w:val="none" w:sz="0" w:space="0" w:color="auto"/>
              </w:divBdr>
            </w:div>
            <w:div w:id="934552962">
              <w:marLeft w:val="0"/>
              <w:marRight w:val="0"/>
              <w:marTop w:val="0"/>
              <w:marBottom w:val="0"/>
              <w:divBdr>
                <w:top w:val="none" w:sz="0" w:space="0" w:color="auto"/>
                <w:left w:val="none" w:sz="0" w:space="0" w:color="auto"/>
                <w:bottom w:val="none" w:sz="0" w:space="0" w:color="auto"/>
                <w:right w:val="none" w:sz="0" w:space="0" w:color="auto"/>
              </w:divBdr>
            </w:div>
            <w:div w:id="93675147">
              <w:marLeft w:val="0"/>
              <w:marRight w:val="0"/>
              <w:marTop w:val="0"/>
              <w:marBottom w:val="0"/>
              <w:divBdr>
                <w:top w:val="none" w:sz="0" w:space="0" w:color="auto"/>
                <w:left w:val="none" w:sz="0" w:space="0" w:color="auto"/>
                <w:bottom w:val="none" w:sz="0" w:space="0" w:color="auto"/>
                <w:right w:val="none" w:sz="0" w:space="0" w:color="auto"/>
              </w:divBdr>
            </w:div>
            <w:div w:id="492574633">
              <w:marLeft w:val="0"/>
              <w:marRight w:val="0"/>
              <w:marTop w:val="0"/>
              <w:marBottom w:val="0"/>
              <w:divBdr>
                <w:top w:val="none" w:sz="0" w:space="0" w:color="auto"/>
                <w:left w:val="none" w:sz="0" w:space="0" w:color="auto"/>
                <w:bottom w:val="none" w:sz="0" w:space="0" w:color="auto"/>
                <w:right w:val="none" w:sz="0" w:space="0" w:color="auto"/>
              </w:divBdr>
            </w:div>
            <w:div w:id="813372926">
              <w:marLeft w:val="0"/>
              <w:marRight w:val="0"/>
              <w:marTop w:val="0"/>
              <w:marBottom w:val="0"/>
              <w:divBdr>
                <w:top w:val="none" w:sz="0" w:space="0" w:color="auto"/>
                <w:left w:val="none" w:sz="0" w:space="0" w:color="auto"/>
                <w:bottom w:val="none" w:sz="0" w:space="0" w:color="auto"/>
                <w:right w:val="none" w:sz="0" w:space="0" w:color="auto"/>
              </w:divBdr>
            </w:div>
            <w:div w:id="992564901">
              <w:marLeft w:val="0"/>
              <w:marRight w:val="0"/>
              <w:marTop w:val="0"/>
              <w:marBottom w:val="0"/>
              <w:divBdr>
                <w:top w:val="none" w:sz="0" w:space="0" w:color="auto"/>
                <w:left w:val="none" w:sz="0" w:space="0" w:color="auto"/>
                <w:bottom w:val="none" w:sz="0" w:space="0" w:color="auto"/>
                <w:right w:val="none" w:sz="0" w:space="0" w:color="auto"/>
              </w:divBdr>
            </w:div>
            <w:div w:id="302660682">
              <w:marLeft w:val="0"/>
              <w:marRight w:val="0"/>
              <w:marTop w:val="0"/>
              <w:marBottom w:val="0"/>
              <w:divBdr>
                <w:top w:val="none" w:sz="0" w:space="0" w:color="auto"/>
                <w:left w:val="none" w:sz="0" w:space="0" w:color="auto"/>
                <w:bottom w:val="none" w:sz="0" w:space="0" w:color="auto"/>
                <w:right w:val="none" w:sz="0" w:space="0" w:color="auto"/>
              </w:divBdr>
            </w:div>
            <w:div w:id="1835218638">
              <w:marLeft w:val="0"/>
              <w:marRight w:val="0"/>
              <w:marTop w:val="0"/>
              <w:marBottom w:val="0"/>
              <w:divBdr>
                <w:top w:val="none" w:sz="0" w:space="0" w:color="auto"/>
                <w:left w:val="none" w:sz="0" w:space="0" w:color="auto"/>
                <w:bottom w:val="none" w:sz="0" w:space="0" w:color="auto"/>
                <w:right w:val="none" w:sz="0" w:space="0" w:color="auto"/>
              </w:divBdr>
            </w:div>
            <w:div w:id="104009721">
              <w:marLeft w:val="0"/>
              <w:marRight w:val="0"/>
              <w:marTop w:val="0"/>
              <w:marBottom w:val="0"/>
              <w:divBdr>
                <w:top w:val="none" w:sz="0" w:space="0" w:color="auto"/>
                <w:left w:val="none" w:sz="0" w:space="0" w:color="auto"/>
                <w:bottom w:val="none" w:sz="0" w:space="0" w:color="auto"/>
                <w:right w:val="none" w:sz="0" w:space="0" w:color="auto"/>
              </w:divBdr>
            </w:div>
            <w:div w:id="1342464336">
              <w:marLeft w:val="0"/>
              <w:marRight w:val="0"/>
              <w:marTop w:val="0"/>
              <w:marBottom w:val="0"/>
              <w:divBdr>
                <w:top w:val="none" w:sz="0" w:space="0" w:color="auto"/>
                <w:left w:val="none" w:sz="0" w:space="0" w:color="auto"/>
                <w:bottom w:val="none" w:sz="0" w:space="0" w:color="auto"/>
                <w:right w:val="none" w:sz="0" w:space="0" w:color="auto"/>
              </w:divBdr>
            </w:div>
            <w:div w:id="1916552326">
              <w:marLeft w:val="0"/>
              <w:marRight w:val="0"/>
              <w:marTop w:val="0"/>
              <w:marBottom w:val="0"/>
              <w:divBdr>
                <w:top w:val="none" w:sz="0" w:space="0" w:color="auto"/>
                <w:left w:val="none" w:sz="0" w:space="0" w:color="auto"/>
                <w:bottom w:val="none" w:sz="0" w:space="0" w:color="auto"/>
                <w:right w:val="none" w:sz="0" w:space="0" w:color="auto"/>
              </w:divBdr>
            </w:div>
            <w:div w:id="1745838380">
              <w:marLeft w:val="0"/>
              <w:marRight w:val="0"/>
              <w:marTop w:val="0"/>
              <w:marBottom w:val="0"/>
              <w:divBdr>
                <w:top w:val="none" w:sz="0" w:space="0" w:color="auto"/>
                <w:left w:val="none" w:sz="0" w:space="0" w:color="auto"/>
                <w:bottom w:val="none" w:sz="0" w:space="0" w:color="auto"/>
                <w:right w:val="none" w:sz="0" w:space="0" w:color="auto"/>
              </w:divBdr>
            </w:div>
            <w:div w:id="1809082281">
              <w:marLeft w:val="0"/>
              <w:marRight w:val="0"/>
              <w:marTop w:val="0"/>
              <w:marBottom w:val="0"/>
              <w:divBdr>
                <w:top w:val="none" w:sz="0" w:space="0" w:color="auto"/>
                <w:left w:val="none" w:sz="0" w:space="0" w:color="auto"/>
                <w:bottom w:val="none" w:sz="0" w:space="0" w:color="auto"/>
                <w:right w:val="none" w:sz="0" w:space="0" w:color="auto"/>
              </w:divBdr>
            </w:div>
            <w:div w:id="1457794181">
              <w:marLeft w:val="0"/>
              <w:marRight w:val="0"/>
              <w:marTop w:val="0"/>
              <w:marBottom w:val="0"/>
              <w:divBdr>
                <w:top w:val="none" w:sz="0" w:space="0" w:color="auto"/>
                <w:left w:val="none" w:sz="0" w:space="0" w:color="auto"/>
                <w:bottom w:val="none" w:sz="0" w:space="0" w:color="auto"/>
                <w:right w:val="none" w:sz="0" w:space="0" w:color="auto"/>
              </w:divBdr>
            </w:div>
            <w:div w:id="1970628019">
              <w:marLeft w:val="0"/>
              <w:marRight w:val="0"/>
              <w:marTop w:val="0"/>
              <w:marBottom w:val="0"/>
              <w:divBdr>
                <w:top w:val="none" w:sz="0" w:space="0" w:color="auto"/>
                <w:left w:val="none" w:sz="0" w:space="0" w:color="auto"/>
                <w:bottom w:val="none" w:sz="0" w:space="0" w:color="auto"/>
                <w:right w:val="none" w:sz="0" w:space="0" w:color="auto"/>
              </w:divBdr>
            </w:div>
            <w:div w:id="785777559">
              <w:marLeft w:val="0"/>
              <w:marRight w:val="0"/>
              <w:marTop w:val="0"/>
              <w:marBottom w:val="0"/>
              <w:divBdr>
                <w:top w:val="none" w:sz="0" w:space="0" w:color="auto"/>
                <w:left w:val="none" w:sz="0" w:space="0" w:color="auto"/>
                <w:bottom w:val="none" w:sz="0" w:space="0" w:color="auto"/>
                <w:right w:val="none" w:sz="0" w:space="0" w:color="auto"/>
              </w:divBdr>
            </w:div>
            <w:div w:id="137299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68138">
      <w:bodyDiv w:val="1"/>
      <w:marLeft w:val="0"/>
      <w:marRight w:val="0"/>
      <w:marTop w:val="0"/>
      <w:marBottom w:val="0"/>
      <w:divBdr>
        <w:top w:val="none" w:sz="0" w:space="0" w:color="auto"/>
        <w:left w:val="none" w:sz="0" w:space="0" w:color="auto"/>
        <w:bottom w:val="none" w:sz="0" w:space="0" w:color="auto"/>
        <w:right w:val="none" w:sz="0" w:space="0" w:color="auto"/>
      </w:divBdr>
      <w:divsChild>
        <w:div w:id="1485899420">
          <w:marLeft w:val="0"/>
          <w:marRight w:val="0"/>
          <w:marTop w:val="0"/>
          <w:marBottom w:val="0"/>
          <w:divBdr>
            <w:top w:val="none" w:sz="0" w:space="0" w:color="auto"/>
            <w:left w:val="none" w:sz="0" w:space="0" w:color="auto"/>
            <w:bottom w:val="none" w:sz="0" w:space="0" w:color="auto"/>
            <w:right w:val="none" w:sz="0" w:space="0" w:color="auto"/>
          </w:divBdr>
          <w:divsChild>
            <w:div w:id="1738356552">
              <w:marLeft w:val="0"/>
              <w:marRight w:val="0"/>
              <w:marTop w:val="0"/>
              <w:marBottom w:val="0"/>
              <w:divBdr>
                <w:top w:val="none" w:sz="0" w:space="0" w:color="auto"/>
                <w:left w:val="none" w:sz="0" w:space="0" w:color="auto"/>
                <w:bottom w:val="none" w:sz="0" w:space="0" w:color="auto"/>
                <w:right w:val="none" w:sz="0" w:space="0" w:color="auto"/>
              </w:divBdr>
            </w:div>
            <w:div w:id="1427270032">
              <w:marLeft w:val="0"/>
              <w:marRight w:val="0"/>
              <w:marTop w:val="0"/>
              <w:marBottom w:val="0"/>
              <w:divBdr>
                <w:top w:val="none" w:sz="0" w:space="0" w:color="auto"/>
                <w:left w:val="none" w:sz="0" w:space="0" w:color="auto"/>
                <w:bottom w:val="none" w:sz="0" w:space="0" w:color="auto"/>
                <w:right w:val="none" w:sz="0" w:space="0" w:color="auto"/>
              </w:divBdr>
            </w:div>
            <w:div w:id="1751392755">
              <w:marLeft w:val="0"/>
              <w:marRight w:val="0"/>
              <w:marTop w:val="0"/>
              <w:marBottom w:val="0"/>
              <w:divBdr>
                <w:top w:val="none" w:sz="0" w:space="0" w:color="auto"/>
                <w:left w:val="none" w:sz="0" w:space="0" w:color="auto"/>
                <w:bottom w:val="none" w:sz="0" w:space="0" w:color="auto"/>
                <w:right w:val="none" w:sz="0" w:space="0" w:color="auto"/>
              </w:divBdr>
            </w:div>
            <w:div w:id="355160">
              <w:marLeft w:val="0"/>
              <w:marRight w:val="0"/>
              <w:marTop w:val="0"/>
              <w:marBottom w:val="0"/>
              <w:divBdr>
                <w:top w:val="none" w:sz="0" w:space="0" w:color="auto"/>
                <w:left w:val="none" w:sz="0" w:space="0" w:color="auto"/>
                <w:bottom w:val="none" w:sz="0" w:space="0" w:color="auto"/>
                <w:right w:val="none" w:sz="0" w:space="0" w:color="auto"/>
              </w:divBdr>
            </w:div>
            <w:div w:id="823858990">
              <w:marLeft w:val="0"/>
              <w:marRight w:val="0"/>
              <w:marTop w:val="0"/>
              <w:marBottom w:val="0"/>
              <w:divBdr>
                <w:top w:val="none" w:sz="0" w:space="0" w:color="auto"/>
                <w:left w:val="none" w:sz="0" w:space="0" w:color="auto"/>
                <w:bottom w:val="none" w:sz="0" w:space="0" w:color="auto"/>
                <w:right w:val="none" w:sz="0" w:space="0" w:color="auto"/>
              </w:divBdr>
            </w:div>
            <w:div w:id="1601452004">
              <w:marLeft w:val="0"/>
              <w:marRight w:val="0"/>
              <w:marTop w:val="0"/>
              <w:marBottom w:val="0"/>
              <w:divBdr>
                <w:top w:val="none" w:sz="0" w:space="0" w:color="auto"/>
                <w:left w:val="none" w:sz="0" w:space="0" w:color="auto"/>
                <w:bottom w:val="none" w:sz="0" w:space="0" w:color="auto"/>
                <w:right w:val="none" w:sz="0" w:space="0" w:color="auto"/>
              </w:divBdr>
            </w:div>
            <w:div w:id="1288899021">
              <w:marLeft w:val="0"/>
              <w:marRight w:val="0"/>
              <w:marTop w:val="0"/>
              <w:marBottom w:val="0"/>
              <w:divBdr>
                <w:top w:val="none" w:sz="0" w:space="0" w:color="auto"/>
                <w:left w:val="none" w:sz="0" w:space="0" w:color="auto"/>
                <w:bottom w:val="none" w:sz="0" w:space="0" w:color="auto"/>
                <w:right w:val="none" w:sz="0" w:space="0" w:color="auto"/>
              </w:divBdr>
            </w:div>
            <w:div w:id="443771999">
              <w:marLeft w:val="0"/>
              <w:marRight w:val="0"/>
              <w:marTop w:val="0"/>
              <w:marBottom w:val="0"/>
              <w:divBdr>
                <w:top w:val="none" w:sz="0" w:space="0" w:color="auto"/>
                <w:left w:val="none" w:sz="0" w:space="0" w:color="auto"/>
                <w:bottom w:val="none" w:sz="0" w:space="0" w:color="auto"/>
                <w:right w:val="none" w:sz="0" w:space="0" w:color="auto"/>
              </w:divBdr>
            </w:div>
            <w:div w:id="793451659">
              <w:marLeft w:val="0"/>
              <w:marRight w:val="0"/>
              <w:marTop w:val="0"/>
              <w:marBottom w:val="0"/>
              <w:divBdr>
                <w:top w:val="none" w:sz="0" w:space="0" w:color="auto"/>
                <w:left w:val="none" w:sz="0" w:space="0" w:color="auto"/>
                <w:bottom w:val="none" w:sz="0" w:space="0" w:color="auto"/>
                <w:right w:val="none" w:sz="0" w:space="0" w:color="auto"/>
              </w:divBdr>
            </w:div>
            <w:div w:id="418062785">
              <w:marLeft w:val="0"/>
              <w:marRight w:val="0"/>
              <w:marTop w:val="0"/>
              <w:marBottom w:val="0"/>
              <w:divBdr>
                <w:top w:val="none" w:sz="0" w:space="0" w:color="auto"/>
                <w:left w:val="none" w:sz="0" w:space="0" w:color="auto"/>
                <w:bottom w:val="none" w:sz="0" w:space="0" w:color="auto"/>
                <w:right w:val="none" w:sz="0" w:space="0" w:color="auto"/>
              </w:divBdr>
            </w:div>
            <w:div w:id="1755861621">
              <w:marLeft w:val="0"/>
              <w:marRight w:val="0"/>
              <w:marTop w:val="0"/>
              <w:marBottom w:val="0"/>
              <w:divBdr>
                <w:top w:val="none" w:sz="0" w:space="0" w:color="auto"/>
                <w:left w:val="none" w:sz="0" w:space="0" w:color="auto"/>
                <w:bottom w:val="none" w:sz="0" w:space="0" w:color="auto"/>
                <w:right w:val="none" w:sz="0" w:space="0" w:color="auto"/>
              </w:divBdr>
            </w:div>
            <w:div w:id="181259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370778">
      <w:bodyDiv w:val="1"/>
      <w:marLeft w:val="0"/>
      <w:marRight w:val="0"/>
      <w:marTop w:val="0"/>
      <w:marBottom w:val="0"/>
      <w:divBdr>
        <w:top w:val="none" w:sz="0" w:space="0" w:color="auto"/>
        <w:left w:val="none" w:sz="0" w:space="0" w:color="auto"/>
        <w:bottom w:val="none" w:sz="0" w:space="0" w:color="auto"/>
        <w:right w:val="none" w:sz="0" w:space="0" w:color="auto"/>
      </w:divBdr>
    </w:div>
    <w:div w:id="711346380">
      <w:bodyDiv w:val="1"/>
      <w:marLeft w:val="0"/>
      <w:marRight w:val="0"/>
      <w:marTop w:val="0"/>
      <w:marBottom w:val="0"/>
      <w:divBdr>
        <w:top w:val="none" w:sz="0" w:space="0" w:color="auto"/>
        <w:left w:val="none" w:sz="0" w:space="0" w:color="auto"/>
        <w:bottom w:val="none" w:sz="0" w:space="0" w:color="auto"/>
        <w:right w:val="none" w:sz="0" w:space="0" w:color="auto"/>
      </w:divBdr>
      <w:divsChild>
        <w:div w:id="328598833">
          <w:marLeft w:val="0"/>
          <w:marRight w:val="0"/>
          <w:marTop w:val="0"/>
          <w:marBottom w:val="0"/>
          <w:divBdr>
            <w:top w:val="none" w:sz="0" w:space="0" w:color="auto"/>
            <w:left w:val="none" w:sz="0" w:space="0" w:color="auto"/>
            <w:bottom w:val="none" w:sz="0" w:space="0" w:color="auto"/>
            <w:right w:val="none" w:sz="0" w:space="0" w:color="auto"/>
          </w:divBdr>
          <w:divsChild>
            <w:div w:id="77144723">
              <w:marLeft w:val="0"/>
              <w:marRight w:val="0"/>
              <w:marTop w:val="0"/>
              <w:marBottom w:val="0"/>
              <w:divBdr>
                <w:top w:val="none" w:sz="0" w:space="0" w:color="auto"/>
                <w:left w:val="none" w:sz="0" w:space="0" w:color="auto"/>
                <w:bottom w:val="none" w:sz="0" w:space="0" w:color="auto"/>
                <w:right w:val="none" w:sz="0" w:space="0" w:color="auto"/>
              </w:divBdr>
            </w:div>
            <w:div w:id="2075353673">
              <w:marLeft w:val="0"/>
              <w:marRight w:val="0"/>
              <w:marTop w:val="0"/>
              <w:marBottom w:val="0"/>
              <w:divBdr>
                <w:top w:val="none" w:sz="0" w:space="0" w:color="auto"/>
                <w:left w:val="none" w:sz="0" w:space="0" w:color="auto"/>
                <w:bottom w:val="none" w:sz="0" w:space="0" w:color="auto"/>
                <w:right w:val="none" w:sz="0" w:space="0" w:color="auto"/>
              </w:divBdr>
            </w:div>
            <w:div w:id="624698245">
              <w:marLeft w:val="0"/>
              <w:marRight w:val="0"/>
              <w:marTop w:val="0"/>
              <w:marBottom w:val="0"/>
              <w:divBdr>
                <w:top w:val="none" w:sz="0" w:space="0" w:color="auto"/>
                <w:left w:val="none" w:sz="0" w:space="0" w:color="auto"/>
                <w:bottom w:val="none" w:sz="0" w:space="0" w:color="auto"/>
                <w:right w:val="none" w:sz="0" w:space="0" w:color="auto"/>
              </w:divBdr>
            </w:div>
            <w:div w:id="1011300386">
              <w:marLeft w:val="0"/>
              <w:marRight w:val="0"/>
              <w:marTop w:val="0"/>
              <w:marBottom w:val="0"/>
              <w:divBdr>
                <w:top w:val="none" w:sz="0" w:space="0" w:color="auto"/>
                <w:left w:val="none" w:sz="0" w:space="0" w:color="auto"/>
                <w:bottom w:val="none" w:sz="0" w:space="0" w:color="auto"/>
                <w:right w:val="none" w:sz="0" w:space="0" w:color="auto"/>
              </w:divBdr>
            </w:div>
            <w:div w:id="1979844945">
              <w:marLeft w:val="0"/>
              <w:marRight w:val="0"/>
              <w:marTop w:val="0"/>
              <w:marBottom w:val="0"/>
              <w:divBdr>
                <w:top w:val="none" w:sz="0" w:space="0" w:color="auto"/>
                <w:left w:val="none" w:sz="0" w:space="0" w:color="auto"/>
                <w:bottom w:val="none" w:sz="0" w:space="0" w:color="auto"/>
                <w:right w:val="none" w:sz="0" w:space="0" w:color="auto"/>
              </w:divBdr>
            </w:div>
            <w:div w:id="1787848467">
              <w:marLeft w:val="0"/>
              <w:marRight w:val="0"/>
              <w:marTop w:val="0"/>
              <w:marBottom w:val="0"/>
              <w:divBdr>
                <w:top w:val="none" w:sz="0" w:space="0" w:color="auto"/>
                <w:left w:val="none" w:sz="0" w:space="0" w:color="auto"/>
                <w:bottom w:val="none" w:sz="0" w:space="0" w:color="auto"/>
                <w:right w:val="none" w:sz="0" w:space="0" w:color="auto"/>
              </w:divBdr>
            </w:div>
            <w:div w:id="1975526899">
              <w:marLeft w:val="0"/>
              <w:marRight w:val="0"/>
              <w:marTop w:val="0"/>
              <w:marBottom w:val="0"/>
              <w:divBdr>
                <w:top w:val="none" w:sz="0" w:space="0" w:color="auto"/>
                <w:left w:val="none" w:sz="0" w:space="0" w:color="auto"/>
                <w:bottom w:val="none" w:sz="0" w:space="0" w:color="auto"/>
                <w:right w:val="none" w:sz="0" w:space="0" w:color="auto"/>
              </w:divBdr>
            </w:div>
            <w:div w:id="1591428508">
              <w:marLeft w:val="0"/>
              <w:marRight w:val="0"/>
              <w:marTop w:val="0"/>
              <w:marBottom w:val="0"/>
              <w:divBdr>
                <w:top w:val="none" w:sz="0" w:space="0" w:color="auto"/>
                <w:left w:val="none" w:sz="0" w:space="0" w:color="auto"/>
                <w:bottom w:val="none" w:sz="0" w:space="0" w:color="auto"/>
                <w:right w:val="none" w:sz="0" w:space="0" w:color="auto"/>
              </w:divBdr>
            </w:div>
            <w:div w:id="422069496">
              <w:marLeft w:val="0"/>
              <w:marRight w:val="0"/>
              <w:marTop w:val="0"/>
              <w:marBottom w:val="0"/>
              <w:divBdr>
                <w:top w:val="none" w:sz="0" w:space="0" w:color="auto"/>
                <w:left w:val="none" w:sz="0" w:space="0" w:color="auto"/>
                <w:bottom w:val="none" w:sz="0" w:space="0" w:color="auto"/>
                <w:right w:val="none" w:sz="0" w:space="0" w:color="auto"/>
              </w:divBdr>
            </w:div>
            <w:div w:id="2040473694">
              <w:marLeft w:val="0"/>
              <w:marRight w:val="0"/>
              <w:marTop w:val="0"/>
              <w:marBottom w:val="0"/>
              <w:divBdr>
                <w:top w:val="none" w:sz="0" w:space="0" w:color="auto"/>
                <w:left w:val="none" w:sz="0" w:space="0" w:color="auto"/>
                <w:bottom w:val="none" w:sz="0" w:space="0" w:color="auto"/>
                <w:right w:val="none" w:sz="0" w:space="0" w:color="auto"/>
              </w:divBdr>
            </w:div>
            <w:div w:id="932012356">
              <w:marLeft w:val="0"/>
              <w:marRight w:val="0"/>
              <w:marTop w:val="0"/>
              <w:marBottom w:val="0"/>
              <w:divBdr>
                <w:top w:val="none" w:sz="0" w:space="0" w:color="auto"/>
                <w:left w:val="none" w:sz="0" w:space="0" w:color="auto"/>
                <w:bottom w:val="none" w:sz="0" w:space="0" w:color="auto"/>
                <w:right w:val="none" w:sz="0" w:space="0" w:color="auto"/>
              </w:divBdr>
            </w:div>
            <w:div w:id="528907481">
              <w:marLeft w:val="0"/>
              <w:marRight w:val="0"/>
              <w:marTop w:val="0"/>
              <w:marBottom w:val="0"/>
              <w:divBdr>
                <w:top w:val="none" w:sz="0" w:space="0" w:color="auto"/>
                <w:left w:val="none" w:sz="0" w:space="0" w:color="auto"/>
                <w:bottom w:val="none" w:sz="0" w:space="0" w:color="auto"/>
                <w:right w:val="none" w:sz="0" w:space="0" w:color="auto"/>
              </w:divBdr>
            </w:div>
            <w:div w:id="1110052022">
              <w:marLeft w:val="0"/>
              <w:marRight w:val="0"/>
              <w:marTop w:val="0"/>
              <w:marBottom w:val="0"/>
              <w:divBdr>
                <w:top w:val="none" w:sz="0" w:space="0" w:color="auto"/>
                <w:left w:val="none" w:sz="0" w:space="0" w:color="auto"/>
                <w:bottom w:val="none" w:sz="0" w:space="0" w:color="auto"/>
                <w:right w:val="none" w:sz="0" w:space="0" w:color="auto"/>
              </w:divBdr>
            </w:div>
            <w:div w:id="729034798">
              <w:marLeft w:val="0"/>
              <w:marRight w:val="0"/>
              <w:marTop w:val="0"/>
              <w:marBottom w:val="0"/>
              <w:divBdr>
                <w:top w:val="none" w:sz="0" w:space="0" w:color="auto"/>
                <w:left w:val="none" w:sz="0" w:space="0" w:color="auto"/>
                <w:bottom w:val="none" w:sz="0" w:space="0" w:color="auto"/>
                <w:right w:val="none" w:sz="0" w:space="0" w:color="auto"/>
              </w:divBdr>
            </w:div>
            <w:div w:id="2021275374">
              <w:marLeft w:val="0"/>
              <w:marRight w:val="0"/>
              <w:marTop w:val="0"/>
              <w:marBottom w:val="0"/>
              <w:divBdr>
                <w:top w:val="none" w:sz="0" w:space="0" w:color="auto"/>
                <w:left w:val="none" w:sz="0" w:space="0" w:color="auto"/>
                <w:bottom w:val="none" w:sz="0" w:space="0" w:color="auto"/>
                <w:right w:val="none" w:sz="0" w:space="0" w:color="auto"/>
              </w:divBdr>
            </w:div>
            <w:div w:id="1742020157">
              <w:marLeft w:val="0"/>
              <w:marRight w:val="0"/>
              <w:marTop w:val="0"/>
              <w:marBottom w:val="0"/>
              <w:divBdr>
                <w:top w:val="none" w:sz="0" w:space="0" w:color="auto"/>
                <w:left w:val="none" w:sz="0" w:space="0" w:color="auto"/>
                <w:bottom w:val="none" w:sz="0" w:space="0" w:color="auto"/>
                <w:right w:val="none" w:sz="0" w:space="0" w:color="auto"/>
              </w:divBdr>
            </w:div>
            <w:div w:id="718282594">
              <w:marLeft w:val="0"/>
              <w:marRight w:val="0"/>
              <w:marTop w:val="0"/>
              <w:marBottom w:val="0"/>
              <w:divBdr>
                <w:top w:val="none" w:sz="0" w:space="0" w:color="auto"/>
                <w:left w:val="none" w:sz="0" w:space="0" w:color="auto"/>
                <w:bottom w:val="none" w:sz="0" w:space="0" w:color="auto"/>
                <w:right w:val="none" w:sz="0" w:space="0" w:color="auto"/>
              </w:divBdr>
            </w:div>
            <w:div w:id="75396003">
              <w:marLeft w:val="0"/>
              <w:marRight w:val="0"/>
              <w:marTop w:val="0"/>
              <w:marBottom w:val="0"/>
              <w:divBdr>
                <w:top w:val="none" w:sz="0" w:space="0" w:color="auto"/>
                <w:left w:val="none" w:sz="0" w:space="0" w:color="auto"/>
                <w:bottom w:val="none" w:sz="0" w:space="0" w:color="auto"/>
                <w:right w:val="none" w:sz="0" w:space="0" w:color="auto"/>
              </w:divBdr>
            </w:div>
            <w:div w:id="1294671177">
              <w:marLeft w:val="0"/>
              <w:marRight w:val="0"/>
              <w:marTop w:val="0"/>
              <w:marBottom w:val="0"/>
              <w:divBdr>
                <w:top w:val="none" w:sz="0" w:space="0" w:color="auto"/>
                <w:left w:val="none" w:sz="0" w:space="0" w:color="auto"/>
                <w:bottom w:val="none" w:sz="0" w:space="0" w:color="auto"/>
                <w:right w:val="none" w:sz="0" w:space="0" w:color="auto"/>
              </w:divBdr>
            </w:div>
            <w:div w:id="448208325">
              <w:marLeft w:val="0"/>
              <w:marRight w:val="0"/>
              <w:marTop w:val="0"/>
              <w:marBottom w:val="0"/>
              <w:divBdr>
                <w:top w:val="none" w:sz="0" w:space="0" w:color="auto"/>
                <w:left w:val="none" w:sz="0" w:space="0" w:color="auto"/>
                <w:bottom w:val="none" w:sz="0" w:space="0" w:color="auto"/>
                <w:right w:val="none" w:sz="0" w:space="0" w:color="auto"/>
              </w:divBdr>
            </w:div>
            <w:div w:id="612517979">
              <w:marLeft w:val="0"/>
              <w:marRight w:val="0"/>
              <w:marTop w:val="0"/>
              <w:marBottom w:val="0"/>
              <w:divBdr>
                <w:top w:val="none" w:sz="0" w:space="0" w:color="auto"/>
                <w:left w:val="none" w:sz="0" w:space="0" w:color="auto"/>
                <w:bottom w:val="none" w:sz="0" w:space="0" w:color="auto"/>
                <w:right w:val="none" w:sz="0" w:space="0" w:color="auto"/>
              </w:divBdr>
            </w:div>
            <w:div w:id="2026128999">
              <w:marLeft w:val="0"/>
              <w:marRight w:val="0"/>
              <w:marTop w:val="0"/>
              <w:marBottom w:val="0"/>
              <w:divBdr>
                <w:top w:val="none" w:sz="0" w:space="0" w:color="auto"/>
                <w:left w:val="none" w:sz="0" w:space="0" w:color="auto"/>
                <w:bottom w:val="none" w:sz="0" w:space="0" w:color="auto"/>
                <w:right w:val="none" w:sz="0" w:space="0" w:color="auto"/>
              </w:divBdr>
            </w:div>
            <w:div w:id="58986548">
              <w:marLeft w:val="0"/>
              <w:marRight w:val="0"/>
              <w:marTop w:val="0"/>
              <w:marBottom w:val="0"/>
              <w:divBdr>
                <w:top w:val="none" w:sz="0" w:space="0" w:color="auto"/>
                <w:left w:val="none" w:sz="0" w:space="0" w:color="auto"/>
                <w:bottom w:val="none" w:sz="0" w:space="0" w:color="auto"/>
                <w:right w:val="none" w:sz="0" w:space="0" w:color="auto"/>
              </w:divBdr>
            </w:div>
            <w:div w:id="582767126">
              <w:marLeft w:val="0"/>
              <w:marRight w:val="0"/>
              <w:marTop w:val="0"/>
              <w:marBottom w:val="0"/>
              <w:divBdr>
                <w:top w:val="none" w:sz="0" w:space="0" w:color="auto"/>
                <w:left w:val="none" w:sz="0" w:space="0" w:color="auto"/>
                <w:bottom w:val="none" w:sz="0" w:space="0" w:color="auto"/>
                <w:right w:val="none" w:sz="0" w:space="0" w:color="auto"/>
              </w:divBdr>
            </w:div>
            <w:div w:id="751393272">
              <w:marLeft w:val="0"/>
              <w:marRight w:val="0"/>
              <w:marTop w:val="0"/>
              <w:marBottom w:val="0"/>
              <w:divBdr>
                <w:top w:val="none" w:sz="0" w:space="0" w:color="auto"/>
                <w:left w:val="none" w:sz="0" w:space="0" w:color="auto"/>
                <w:bottom w:val="none" w:sz="0" w:space="0" w:color="auto"/>
                <w:right w:val="none" w:sz="0" w:space="0" w:color="auto"/>
              </w:divBdr>
            </w:div>
            <w:div w:id="330917528">
              <w:marLeft w:val="0"/>
              <w:marRight w:val="0"/>
              <w:marTop w:val="0"/>
              <w:marBottom w:val="0"/>
              <w:divBdr>
                <w:top w:val="none" w:sz="0" w:space="0" w:color="auto"/>
                <w:left w:val="none" w:sz="0" w:space="0" w:color="auto"/>
                <w:bottom w:val="none" w:sz="0" w:space="0" w:color="auto"/>
                <w:right w:val="none" w:sz="0" w:space="0" w:color="auto"/>
              </w:divBdr>
            </w:div>
            <w:div w:id="25298748">
              <w:marLeft w:val="0"/>
              <w:marRight w:val="0"/>
              <w:marTop w:val="0"/>
              <w:marBottom w:val="0"/>
              <w:divBdr>
                <w:top w:val="none" w:sz="0" w:space="0" w:color="auto"/>
                <w:left w:val="none" w:sz="0" w:space="0" w:color="auto"/>
                <w:bottom w:val="none" w:sz="0" w:space="0" w:color="auto"/>
                <w:right w:val="none" w:sz="0" w:space="0" w:color="auto"/>
              </w:divBdr>
            </w:div>
            <w:div w:id="535578486">
              <w:marLeft w:val="0"/>
              <w:marRight w:val="0"/>
              <w:marTop w:val="0"/>
              <w:marBottom w:val="0"/>
              <w:divBdr>
                <w:top w:val="none" w:sz="0" w:space="0" w:color="auto"/>
                <w:left w:val="none" w:sz="0" w:space="0" w:color="auto"/>
                <w:bottom w:val="none" w:sz="0" w:space="0" w:color="auto"/>
                <w:right w:val="none" w:sz="0" w:space="0" w:color="auto"/>
              </w:divBdr>
            </w:div>
            <w:div w:id="677729794">
              <w:marLeft w:val="0"/>
              <w:marRight w:val="0"/>
              <w:marTop w:val="0"/>
              <w:marBottom w:val="0"/>
              <w:divBdr>
                <w:top w:val="none" w:sz="0" w:space="0" w:color="auto"/>
                <w:left w:val="none" w:sz="0" w:space="0" w:color="auto"/>
                <w:bottom w:val="none" w:sz="0" w:space="0" w:color="auto"/>
                <w:right w:val="none" w:sz="0" w:space="0" w:color="auto"/>
              </w:divBdr>
            </w:div>
            <w:div w:id="1039860227">
              <w:marLeft w:val="0"/>
              <w:marRight w:val="0"/>
              <w:marTop w:val="0"/>
              <w:marBottom w:val="0"/>
              <w:divBdr>
                <w:top w:val="none" w:sz="0" w:space="0" w:color="auto"/>
                <w:left w:val="none" w:sz="0" w:space="0" w:color="auto"/>
                <w:bottom w:val="none" w:sz="0" w:space="0" w:color="auto"/>
                <w:right w:val="none" w:sz="0" w:space="0" w:color="auto"/>
              </w:divBdr>
            </w:div>
            <w:div w:id="805662998">
              <w:marLeft w:val="0"/>
              <w:marRight w:val="0"/>
              <w:marTop w:val="0"/>
              <w:marBottom w:val="0"/>
              <w:divBdr>
                <w:top w:val="none" w:sz="0" w:space="0" w:color="auto"/>
                <w:left w:val="none" w:sz="0" w:space="0" w:color="auto"/>
                <w:bottom w:val="none" w:sz="0" w:space="0" w:color="auto"/>
                <w:right w:val="none" w:sz="0" w:space="0" w:color="auto"/>
              </w:divBdr>
            </w:div>
            <w:div w:id="205268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6166">
      <w:bodyDiv w:val="1"/>
      <w:marLeft w:val="0"/>
      <w:marRight w:val="0"/>
      <w:marTop w:val="0"/>
      <w:marBottom w:val="0"/>
      <w:divBdr>
        <w:top w:val="none" w:sz="0" w:space="0" w:color="auto"/>
        <w:left w:val="none" w:sz="0" w:space="0" w:color="auto"/>
        <w:bottom w:val="none" w:sz="0" w:space="0" w:color="auto"/>
        <w:right w:val="none" w:sz="0" w:space="0" w:color="auto"/>
      </w:divBdr>
      <w:divsChild>
        <w:div w:id="947548015">
          <w:marLeft w:val="0"/>
          <w:marRight w:val="0"/>
          <w:marTop w:val="0"/>
          <w:marBottom w:val="0"/>
          <w:divBdr>
            <w:top w:val="none" w:sz="0" w:space="0" w:color="auto"/>
            <w:left w:val="none" w:sz="0" w:space="0" w:color="auto"/>
            <w:bottom w:val="none" w:sz="0" w:space="0" w:color="auto"/>
            <w:right w:val="none" w:sz="0" w:space="0" w:color="auto"/>
          </w:divBdr>
          <w:divsChild>
            <w:div w:id="1826433787">
              <w:marLeft w:val="0"/>
              <w:marRight w:val="0"/>
              <w:marTop w:val="0"/>
              <w:marBottom w:val="0"/>
              <w:divBdr>
                <w:top w:val="none" w:sz="0" w:space="0" w:color="auto"/>
                <w:left w:val="none" w:sz="0" w:space="0" w:color="auto"/>
                <w:bottom w:val="none" w:sz="0" w:space="0" w:color="auto"/>
                <w:right w:val="none" w:sz="0" w:space="0" w:color="auto"/>
              </w:divBdr>
            </w:div>
            <w:div w:id="1656957523">
              <w:marLeft w:val="0"/>
              <w:marRight w:val="0"/>
              <w:marTop w:val="0"/>
              <w:marBottom w:val="0"/>
              <w:divBdr>
                <w:top w:val="none" w:sz="0" w:space="0" w:color="auto"/>
                <w:left w:val="none" w:sz="0" w:space="0" w:color="auto"/>
                <w:bottom w:val="none" w:sz="0" w:space="0" w:color="auto"/>
                <w:right w:val="none" w:sz="0" w:space="0" w:color="auto"/>
              </w:divBdr>
            </w:div>
            <w:div w:id="1230727911">
              <w:marLeft w:val="0"/>
              <w:marRight w:val="0"/>
              <w:marTop w:val="0"/>
              <w:marBottom w:val="0"/>
              <w:divBdr>
                <w:top w:val="none" w:sz="0" w:space="0" w:color="auto"/>
                <w:left w:val="none" w:sz="0" w:space="0" w:color="auto"/>
                <w:bottom w:val="none" w:sz="0" w:space="0" w:color="auto"/>
                <w:right w:val="none" w:sz="0" w:space="0" w:color="auto"/>
              </w:divBdr>
            </w:div>
            <w:div w:id="1103771058">
              <w:marLeft w:val="0"/>
              <w:marRight w:val="0"/>
              <w:marTop w:val="0"/>
              <w:marBottom w:val="0"/>
              <w:divBdr>
                <w:top w:val="none" w:sz="0" w:space="0" w:color="auto"/>
                <w:left w:val="none" w:sz="0" w:space="0" w:color="auto"/>
                <w:bottom w:val="none" w:sz="0" w:space="0" w:color="auto"/>
                <w:right w:val="none" w:sz="0" w:space="0" w:color="auto"/>
              </w:divBdr>
            </w:div>
            <w:div w:id="1968047357">
              <w:marLeft w:val="0"/>
              <w:marRight w:val="0"/>
              <w:marTop w:val="0"/>
              <w:marBottom w:val="0"/>
              <w:divBdr>
                <w:top w:val="none" w:sz="0" w:space="0" w:color="auto"/>
                <w:left w:val="none" w:sz="0" w:space="0" w:color="auto"/>
                <w:bottom w:val="none" w:sz="0" w:space="0" w:color="auto"/>
                <w:right w:val="none" w:sz="0" w:space="0" w:color="auto"/>
              </w:divBdr>
            </w:div>
            <w:div w:id="1811828323">
              <w:marLeft w:val="0"/>
              <w:marRight w:val="0"/>
              <w:marTop w:val="0"/>
              <w:marBottom w:val="0"/>
              <w:divBdr>
                <w:top w:val="none" w:sz="0" w:space="0" w:color="auto"/>
                <w:left w:val="none" w:sz="0" w:space="0" w:color="auto"/>
                <w:bottom w:val="none" w:sz="0" w:space="0" w:color="auto"/>
                <w:right w:val="none" w:sz="0" w:space="0" w:color="auto"/>
              </w:divBdr>
            </w:div>
            <w:div w:id="1580825046">
              <w:marLeft w:val="0"/>
              <w:marRight w:val="0"/>
              <w:marTop w:val="0"/>
              <w:marBottom w:val="0"/>
              <w:divBdr>
                <w:top w:val="none" w:sz="0" w:space="0" w:color="auto"/>
                <w:left w:val="none" w:sz="0" w:space="0" w:color="auto"/>
                <w:bottom w:val="none" w:sz="0" w:space="0" w:color="auto"/>
                <w:right w:val="none" w:sz="0" w:space="0" w:color="auto"/>
              </w:divBdr>
            </w:div>
            <w:div w:id="1147092740">
              <w:marLeft w:val="0"/>
              <w:marRight w:val="0"/>
              <w:marTop w:val="0"/>
              <w:marBottom w:val="0"/>
              <w:divBdr>
                <w:top w:val="none" w:sz="0" w:space="0" w:color="auto"/>
                <w:left w:val="none" w:sz="0" w:space="0" w:color="auto"/>
                <w:bottom w:val="none" w:sz="0" w:space="0" w:color="auto"/>
                <w:right w:val="none" w:sz="0" w:space="0" w:color="auto"/>
              </w:divBdr>
            </w:div>
            <w:div w:id="418598919">
              <w:marLeft w:val="0"/>
              <w:marRight w:val="0"/>
              <w:marTop w:val="0"/>
              <w:marBottom w:val="0"/>
              <w:divBdr>
                <w:top w:val="none" w:sz="0" w:space="0" w:color="auto"/>
                <w:left w:val="none" w:sz="0" w:space="0" w:color="auto"/>
                <w:bottom w:val="none" w:sz="0" w:space="0" w:color="auto"/>
                <w:right w:val="none" w:sz="0" w:space="0" w:color="auto"/>
              </w:divBdr>
            </w:div>
            <w:div w:id="1272663209">
              <w:marLeft w:val="0"/>
              <w:marRight w:val="0"/>
              <w:marTop w:val="0"/>
              <w:marBottom w:val="0"/>
              <w:divBdr>
                <w:top w:val="none" w:sz="0" w:space="0" w:color="auto"/>
                <w:left w:val="none" w:sz="0" w:space="0" w:color="auto"/>
                <w:bottom w:val="none" w:sz="0" w:space="0" w:color="auto"/>
                <w:right w:val="none" w:sz="0" w:space="0" w:color="auto"/>
              </w:divBdr>
            </w:div>
            <w:div w:id="505511867">
              <w:marLeft w:val="0"/>
              <w:marRight w:val="0"/>
              <w:marTop w:val="0"/>
              <w:marBottom w:val="0"/>
              <w:divBdr>
                <w:top w:val="none" w:sz="0" w:space="0" w:color="auto"/>
                <w:left w:val="none" w:sz="0" w:space="0" w:color="auto"/>
                <w:bottom w:val="none" w:sz="0" w:space="0" w:color="auto"/>
                <w:right w:val="none" w:sz="0" w:space="0" w:color="auto"/>
              </w:divBdr>
            </w:div>
            <w:div w:id="1543706572">
              <w:marLeft w:val="0"/>
              <w:marRight w:val="0"/>
              <w:marTop w:val="0"/>
              <w:marBottom w:val="0"/>
              <w:divBdr>
                <w:top w:val="none" w:sz="0" w:space="0" w:color="auto"/>
                <w:left w:val="none" w:sz="0" w:space="0" w:color="auto"/>
                <w:bottom w:val="none" w:sz="0" w:space="0" w:color="auto"/>
                <w:right w:val="none" w:sz="0" w:space="0" w:color="auto"/>
              </w:divBdr>
            </w:div>
            <w:div w:id="1838380801">
              <w:marLeft w:val="0"/>
              <w:marRight w:val="0"/>
              <w:marTop w:val="0"/>
              <w:marBottom w:val="0"/>
              <w:divBdr>
                <w:top w:val="none" w:sz="0" w:space="0" w:color="auto"/>
                <w:left w:val="none" w:sz="0" w:space="0" w:color="auto"/>
                <w:bottom w:val="none" w:sz="0" w:space="0" w:color="auto"/>
                <w:right w:val="none" w:sz="0" w:space="0" w:color="auto"/>
              </w:divBdr>
            </w:div>
            <w:div w:id="57441798">
              <w:marLeft w:val="0"/>
              <w:marRight w:val="0"/>
              <w:marTop w:val="0"/>
              <w:marBottom w:val="0"/>
              <w:divBdr>
                <w:top w:val="none" w:sz="0" w:space="0" w:color="auto"/>
                <w:left w:val="none" w:sz="0" w:space="0" w:color="auto"/>
                <w:bottom w:val="none" w:sz="0" w:space="0" w:color="auto"/>
                <w:right w:val="none" w:sz="0" w:space="0" w:color="auto"/>
              </w:divBdr>
            </w:div>
            <w:div w:id="1603344098">
              <w:marLeft w:val="0"/>
              <w:marRight w:val="0"/>
              <w:marTop w:val="0"/>
              <w:marBottom w:val="0"/>
              <w:divBdr>
                <w:top w:val="none" w:sz="0" w:space="0" w:color="auto"/>
                <w:left w:val="none" w:sz="0" w:space="0" w:color="auto"/>
                <w:bottom w:val="none" w:sz="0" w:space="0" w:color="auto"/>
                <w:right w:val="none" w:sz="0" w:space="0" w:color="auto"/>
              </w:divBdr>
            </w:div>
            <w:div w:id="1832091603">
              <w:marLeft w:val="0"/>
              <w:marRight w:val="0"/>
              <w:marTop w:val="0"/>
              <w:marBottom w:val="0"/>
              <w:divBdr>
                <w:top w:val="none" w:sz="0" w:space="0" w:color="auto"/>
                <w:left w:val="none" w:sz="0" w:space="0" w:color="auto"/>
                <w:bottom w:val="none" w:sz="0" w:space="0" w:color="auto"/>
                <w:right w:val="none" w:sz="0" w:space="0" w:color="auto"/>
              </w:divBdr>
            </w:div>
            <w:div w:id="1753552063">
              <w:marLeft w:val="0"/>
              <w:marRight w:val="0"/>
              <w:marTop w:val="0"/>
              <w:marBottom w:val="0"/>
              <w:divBdr>
                <w:top w:val="none" w:sz="0" w:space="0" w:color="auto"/>
                <w:left w:val="none" w:sz="0" w:space="0" w:color="auto"/>
                <w:bottom w:val="none" w:sz="0" w:space="0" w:color="auto"/>
                <w:right w:val="none" w:sz="0" w:space="0" w:color="auto"/>
              </w:divBdr>
            </w:div>
            <w:div w:id="1925527665">
              <w:marLeft w:val="0"/>
              <w:marRight w:val="0"/>
              <w:marTop w:val="0"/>
              <w:marBottom w:val="0"/>
              <w:divBdr>
                <w:top w:val="none" w:sz="0" w:space="0" w:color="auto"/>
                <w:left w:val="none" w:sz="0" w:space="0" w:color="auto"/>
                <w:bottom w:val="none" w:sz="0" w:space="0" w:color="auto"/>
                <w:right w:val="none" w:sz="0" w:space="0" w:color="auto"/>
              </w:divBdr>
            </w:div>
            <w:div w:id="1307472652">
              <w:marLeft w:val="0"/>
              <w:marRight w:val="0"/>
              <w:marTop w:val="0"/>
              <w:marBottom w:val="0"/>
              <w:divBdr>
                <w:top w:val="none" w:sz="0" w:space="0" w:color="auto"/>
                <w:left w:val="none" w:sz="0" w:space="0" w:color="auto"/>
                <w:bottom w:val="none" w:sz="0" w:space="0" w:color="auto"/>
                <w:right w:val="none" w:sz="0" w:space="0" w:color="auto"/>
              </w:divBdr>
            </w:div>
            <w:div w:id="964655091">
              <w:marLeft w:val="0"/>
              <w:marRight w:val="0"/>
              <w:marTop w:val="0"/>
              <w:marBottom w:val="0"/>
              <w:divBdr>
                <w:top w:val="none" w:sz="0" w:space="0" w:color="auto"/>
                <w:left w:val="none" w:sz="0" w:space="0" w:color="auto"/>
                <w:bottom w:val="none" w:sz="0" w:space="0" w:color="auto"/>
                <w:right w:val="none" w:sz="0" w:space="0" w:color="auto"/>
              </w:divBdr>
            </w:div>
            <w:div w:id="1439251172">
              <w:marLeft w:val="0"/>
              <w:marRight w:val="0"/>
              <w:marTop w:val="0"/>
              <w:marBottom w:val="0"/>
              <w:divBdr>
                <w:top w:val="none" w:sz="0" w:space="0" w:color="auto"/>
                <w:left w:val="none" w:sz="0" w:space="0" w:color="auto"/>
                <w:bottom w:val="none" w:sz="0" w:space="0" w:color="auto"/>
                <w:right w:val="none" w:sz="0" w:space="0" w:color="auto"/>
              </w:divBdr>
            </w:div>
            <w:div w:id="1579827442">
              <w:marLeft w:val="0"/>
              <w:marRight w:val="0"/>
              <w:marTop w:val="0"/>
              <w:marBottom w:val="0"/>
              <w:divBdr>
                <w:top w:val="none" w:sz="0" w:space="0" w:color="auto"/>
                <w:left w:val="none" w:sz="0" w:space="0" w:color="auto"/>
                <w:bottom w:val="none" w:sz="0" w:space="0" w:color="auto"/>
                <w:right w:val="none" w:sz="0" w:space="0" w:color="auto"/>
              </w:divBdr>
            </w:div>
            <w:div w:id="354237358">
              <w:marLeft w:val="0"/>
              <w:marRight w:val="0"/>
              <w:marTop w:val="0"/>
              <w:marBottom w:val="0"/>
              <w:divBdr>
                <w:top w:val="none" w:sz="0" w:space="0" w:color="auto"/>
                <w:left w:val="none" w:sz="0" w:space="0" w:color="auto"/>
                <w:bottom w:val="none" w:sz="0" w:space="0" w:color="auto"/>
                <w:right w:val="none" w:sz="0" w:space="0" w:color="auto"/>
              </w:divBdr>
            </w:div>
            <w:div w:id="612638294">
              <w:marLeft w:val="0"/>
              <w:marRight w:val="0"/>
              <w:marTop w:val="0"/>
              <w:marBottom w:val="0"/>
              <w:divBdr>
                <w:top w:val="none" w:sz="0" w:space="0" w:color="auto"/>
                <w:left w:val="none" w:sz="0" w:space="0" w:color="auto"/>
                <w:bottom w:val="none" w:sz="0" w:space="0" w:color="auto"/>
                <w:right w:val="none" w:sz="0" w:space="0" w:color="auto"/>
              </w:divBdr>
            </w:div>
            <w:div w:id="1550649735">
              <w:marLeft w:val="0"/>
              <w:marRight w:val="0"/>
              <w:marTop w:val="0"/>
              <w:marBottom w:val="0"/>
              <w:divBdr>
                <w:top w:val="none" w:sz="0" w:space="0" w:color="auto"/>
                <w:left w:val="none" w:sz="0" w:space="0" w:color="auto"/>
                <w:bottom w:val="none" w:sz="0" w:space="0" w:color="auto"/>
                <w:right w:val="none" w:sz="0" w:space="0" w:color="auto"/>
              </w:divBdr>
            </w:div>
            <w:div w:id="212155547">
              <w:marLeft w:val="0"/>
              <w:marRight w:val="0"/>
              <w:marTop w:val="0"/>
              <w:marBottom w:val="0"/>
              <w:divBdr>
                <w:top w:val="none" w:sz="0" w:space="0" w:color="auto"/>
                <w:left w:val="none" w:sz="0" w:space="0" w:color="auto"/>
                <w:bottom w:val="none" w:sz="0" w:space="0" w:color="auto"/>
                <w:right w:val="none" w:sz="0" w:space="0" w:color="auto"/>
              </w:divBdr>
            </w:div>
            <w:div w:id="670373687">
              <w:marLeft w:val="0"/>
              <w:marRight w:val="0"/>
              <w:marTop w:val="0"/>
              <w:marBottom w:val="0"/>
              <w:divBdr>
                <w:top w:val="none" w:sz="0" w:space="0" w:color="auto"/>
                <w:left w:val="none" w:sz="0" w:space="0" w:color="auto"/>
                <w:bottom w:val="none" w:sz="0" w:space="0" w:color="auto"/>
                <w:right w:val="none" w:sz="0" w:space="0" w:color="auto"/>
              </w:divBdr>
            </w:div>
            <w:div w:id="618608874">
              <w:marLeft w:val="0"/>
              <w:marRight w:val="0"/>
              <w:marTop w:val="0"/>
              <w:marBottom w:val="0"/>
              <w:divBdr>
                <w:top w:val="none" w:sz="0" w:space="0" w:color="auto"/>
                <w:left w:val="none" w:sz="0" w:space="0" w:color="auto"/>
                <w:bottom w:val="none" w:sz="0" w:space="0" w:color="auto"/>
                <w:right w:val="none" w:sz="0" w:space="0" w:color="auto"/>
              </w:divBdr>
            </w:div>
            <w:div w:id="27990644">
              <w:marLeft w:val="0"/>
              <w:marRight w:val="0"/>
              <w:marTop w:val="0"/>
              <w:marBottom w:val="0"/>
              <w:divBdr>
                <w:top w:val="none" w:sz="0" w:space="0" w:color="auto"/>
                <w:left w:val="none" w:sz="0" w:space="0" w:color="auto"/>
                <w:bottom w:val="none" w:sz="0" w:space="0" w:color="auto"/>
                <w:right w:val="none" w:sz="0" w:space="0" w:color="auto"/>
              </w:divBdr>
            </w:div>
            <w:div w:id="1668748223">
              <w:marLeft w:val="0"/>
              <w:marRight w:val="0"/>
              <w:marTop w:val="0"/>
              <w:marBottom w:val="0"/>
              <w:divBdr>
                <w:top w:val="none" w:sz="0" w:space="0" w:color="auto"/>
                <w:left w:val="none" w:sz="0" w:space="0" w:color="auto"/>
                <w:bottom w:val="none" w:sz="0" w:space="0" w:color="auto"/>
                <w:right w:val="none" w:sz="0" w:space="0" w:color="auto"/>
              </w:divBdr>
            </w:div>
            <w:div w:id="409886185">
              <w:marLeft w:val="0"/>
              <w:marRight w:val="0"/>
              <w:marTop w:val="0"/>
              <w:marBottom w:val="0"/>
              <w:divBdr>
                <w:top w:val="none" w:sz="0" w:space="0" w:color="auto"/>
                <w:left w:val="none" w:sz="0" w:space="0" w:color="auto"/>
                <w:bottom w:val="none" w:sz="0" w:space="0" w:color="auto"/>
                <w:right w:val="none" w:sz="0" w:space="0" w:color="auto"/>
              </w:divBdr>
            </w:div>
            <w:div w:id="1698434569">
              <w:marLeft w:val="0"/>
              <w:marRight w:val="0"/>
              <w:marTop w:val="0"/>
              <w:marBottom w:val="0"/>
              <w:divBdr>
                <w:top w:val="none" w:sz="0" w:space="0" w:color="auto"/>
                <w:left w:val="none" w:sz="0" w:space="0" w:color="auto"/>
                <w:bottom w:val="none" w:sz="0" w:space="0" w:color="auto"/>
                <w:right w:val="none" w:sz="0" w:space="0" w:color="auto"/>
              </w:divBdr>
            </w:div>
            <w:div w:id="45765997">
              <w:marLeft w:val="0"/>
              <w:marRight w:val="0"/>
              <w:marTop w:val="0"/>
              <w:marBottom w:val="0"/>
              <w:divBdr>
                <w:top w:val="none" w:sz="0" w:space="0" w:color="auto"/>
                <w:left w:val="none" w:sz="0" w:space="0" w:color="auto"/>
                <w:bottom w:val="none" w:sz="0" w:space="0" w:color="auto"/>
                <w:right w:val="none" w:sz="0" w:space="0" w:color="auto"/>
              </w:divBdr>
            </w:div>
            <w:div w:id="1673413937">
              <w:marLeft w:val="0"/>
              <w:marRight w:val="0"/>
              <w:marTop w:val="0"/>
              <w:marBottom w:val="0"/>
              <w:divBdr>
                <w:top w:val="none" w:sz="0" w:space="0" w:color="auto"/>
                <w:left w:val="none" w:sz="0" w:space="0" w:color="auto"/>
                <w:bottom w:val="none" w:sz="0" w:space="0" w:color="auto"/>
                <w:right w:val="none" w:sz="0" w:space="0" w:color="auto"/>
              </w:divBdr>
            </w:div>
            <w:div w:id="82454526">
              <w:marLeft w:val="0"/>
              <w:marRight w:val="0"/>
              <w:marTop w:val="0"/>
              <w:marBottom w:val="0"/>
              <w:divBdr>
                <w:top w:val="none" w:sz="0" w:space="0" w:color="auto"/>
                <w:left w:val="none" w:sz="0" w:space="0" w:color="auto"/>
                <w:bottom w:val="none" w:sz="0" w:space="0" w:color="auto"/>
                <w:right w:val="none" w:sz="0" w:space="0" w:color="auto"/>
              </w:divBdr>
            </w:div>
            <w:div w:id="1068724991">
              <w:marLeft w:val="0"/>
              <w:marRight w:val="0"/>
              <w:marTop w:val="0"/>
              <w:marBottom w:val="0"/>
              <w:divBdr>
                <w:top w:val="none" w:sz="0" w:space="0" w:color="auto"/>
                <w:left w:val="none" w:sz="0" w:space="0" w:color="auto"/>
                <w:bottom w:val="none" w:sz="0" w:space="0" w:color="auto"/>
                <w:right w:val="none" w:sz="0" w:space="0" w:color="auto"/>
              </w:divBdr>
            </w:div>
            <w:div w:id="1275946390">
              <w:marLeft w:val="0"/>
              <w:marRight w:val="0"/>
              <w:marTop w:val="0"/>
              <w:marBottom w:val="0"/>
              <w:divBdr>
                <w:top w:val="none" w:sz="0" w:space="0" w:color="auto"/>
                <w:left w:val="none" w:sz="0" w:space="0" w:color="auto"/>
                <w:bottom w:val="none" w:sz="0" w:space="0" w:color="auto"/>
                <w:right w:val="none" w:sz="0" w:space="0" w:color="auto"/>
              </w:divBdr>
            </w:div>
            <w:div w:id="1088892846">
              <w:marLeft w:val="0"/>
              <w:marRight w:val="0"/>
              <w:marTop w:val="0"/>
              <w:marBottom w:val="0"/>
              <w:divBdr>
                <w:top w:val="none" w:sz="0" w:space="0" w:color="auto"/>
                <w:left w:val="none" w:sz="0" w:space="0" w:color="auto"/>
                <w:bottom w:val="none" w:sz="0" w:space="0" w:color="auto"/>
                <w:right w:val="none" w:sz="0" w:space="0" w:color="auto"/>
              </w:divBdr>
            </w:div>
            <w:div w:id="1168014098">
              <w:marLeft w:val="0"/>
              <w:marRight w:val="0"/>
              <w:marTop w:val="0"/>
              <w:marBottom w:val="0"/>
              <w:divBdr>
                <w:top w:val="none" w:sz="0" w:space="0" w:color="auto"/>
                <w:left w:val="none" w:sz="0" w:space="0" w:color="auto"/>
                <w:bottom w:val="none" w:sz="0" w:space="0" w:color="auto"/>
                <w:right w:val="none" w:sz="0" w:space="0" w:color="auto"/>
              </w:divBdr>
            </w:div>
            <w:div w:id="2084062327">
              <w:marLeft w:val="0"/>
              <w:marRight w:val="0"/>
              <w:marTop w:val="0"/>
              <w:marBottom w:val="0"/>
              <w:divBdr>
                <w:top w:val="none" w:sz="0" w:space="0" w:color="auto"/>
                <w:left w:val="none" w:sz="0" w:space="0" w:color="auto"/>
                <w:bottom w:val="none" w:sz="0" w:space="0" w:color="auto"/>
                <w:right w:val="none" w:sz="0" w:space="0" w:color="auto"/>
              </w:divBdr>
            </w:div>
            <w:div w:id="69901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23749">
      <w:bodyDiv w:val="1"/>
      <w:marLeft w:val="0"/>
      <w:marRight w:val="0"/>
      <w:marTop w:val="0"/>
      <w:marBottom w:val="0"/>
      <w:divBdr>
        <w:top w:val="none" w:sz="0" w:space="0" w:color="auto"/>
        <w:left w:val="none" w:sz="0" w:space="0" w:color="auto"/>
        <w:bottom w:val="none" w:sz="0" w:space="0" w:color="auto"/>
        <w:right w:val="none" w:sz="0" w:space="0" w:color="auto"/>
      </w:divBdr>
      <w:divsChild>
        <w:div w:id="1982348640">
          <w:marLeft w:val="0"/>
          <w:marRight w:val="0"/>
          <w:marTop w:val="0"/>
          <w:marBottom w:val="0"/>
          <w:divBdr>
            <w:top w:val="none" w:sz="0" w:space="0" w:color="auto"/>
            <w:left w:val="none" w:sz="0" w:space="0" w:color="auto"/>
            <w:bottom w:val="none" w:sz="0" w:space="0" w:color="auto"/>
            <w:right w:val="none" w:sz="0" w:space="0" w:color="auto"/>
          </w:divBdr>
          <w:divsChild>
            <w:div w:id="1897470979">
              <w:marLeft w:val="0"/>
              <w:marRight w:val="0"/>
              <w:marTop w:val="0"/>
              <w:marBottom w:val="0"/>
              <w:divBdr>
                <w:top w:val="none" w:sz="0" w:space="0" w:color="auto"/>
                <w:left w:val="none" w:sz="0" w:space="0" w:color="auto"/>
                <w:bottom w:val="none" w:sz="0" w:space="0" w:color="auto"/>
                <w:right w:val="none" w:sz="0" w:space="0" w:color="auto"/>
              </w:divBdr>
            </w:div>
            <w:div w:id="759134083">
              <w:marLeft w:val="0"/>
              <w:marRight w:val="0"/>
              <w:marTop w:val="0"/>
              <w:marBottom w:val="0"/>
              <w:divBdr>
                <w:top w:val="none" w:sz="0" w:space="0" w:color="auto"/>
                <w:left w:val="none" w:sz="0" w:space="0" w:color="auto"/>
                <w:bottom w:val="none" w:sz="0" w:space="0" w:color="auto"/>
                <w:right w:val="none" w:sz="0" w:space="0" w:color="auto"/>
              </w:divBdr>
            </w:div>
            <w:div w:id="205797658">
              <w:marLeft w:val="0"/>
              <w:marRight w:val="0"/>
              <w:marTop w:val="0"/>
              <w:marBottom w:val="0"/>
              <w:divBdr>
                <w:top w:val="none" w:sz="0" w:space="0" w:color="auto"/>
                <w:left w:val="none" w:sz="0" w:space="0" w:color="auto"/>
                <w:bottom w:val="none" w:sz="0" w:space="0" w:color="auto"/>
                <w:right w:val="none" w:sz="0" w:space="0" w:color="auto"/>
              </w:divBdr>
            </w:div>
            <w:div w:id="625547087">
              <w:marLeft w:val="0"/>
              <w:marRight w:val="0"/>
              <w:marTop w:val="0"/>
              <w:marBottom w:val="0"/>
              <w:divBdr>
                <w:top w:val="none" w:sz="0" w:space="0" w:color="auto"/>
                <w:left w:val="none" w:sz="0" w:space="0" w:color="auto"/>
                <w:bottom w:val="none" w:sz="0" w:space="0" w:color="auto"/>
                <w:right w:val="none" w:sz="0" w:space="0" w:color="auto"/>
              </w:divBdr>
            </w:div>
            <w:div w:id="911499316">
              <w:marLeft w:val="0"/>
              <w:marRight w:val="0"/>
              <w:marTop w:val="0"/>
              <w:marBottom w:val="0"/>
              <w:divBdr>
                <w:top w:val="none" w:sz="0" w:space="0" w:color="auto"/>
                <w:left w:val="none" w:sz="0" w:space="0" w:color="auto"/>
                <w:bottom w:val="none" w:sz="0" w:space="0" w:color="auto"/>
                <w:right w:val="none" w:sz="0" w:space="0" w:color="auto"/>
              </w:divBdr>
            </w:div>
            <w:div w:id="1142843409">
              <w:marLeft w:val="0"/>
              <w:marRight w:val="0"/>
              <w:marTop w:val="0"/>
              <w:marBottom w:val="0"/>
              <w:divBdr>
                <w:top w:val="none" w:sz="0" w:space="0" w:color="auto"/>
                <w:left w:val="none" w:sz="0" w:space="0" w:color="auto"/>
                <w:bottom w:val="none" w:sz="0" w:space="0" w:color="auto"/>
                <w:right w:val="none" w:sz="0" w:space="0" w:color="auto"/>
              </w:divBdr>
            </w:div>
            <w:div w:id="1932080193">
              <w:marLeft w:val="0"/>
              <w:marRight w:val="0"/>
              <w:marTop w:val="0"/>
              <w:marBottom w:val="0"/>
              <w:divBdr>
                <w:top w:val="none" w:sz="0" w:space="0" w:color="auto"/>
                <w:left w:val="none" w:sz="0" w:space="0" w:color="auto"/>
                <w:bottom w:val="none" w:sz="0" w:space="0" w:color="auto"/>
                <w:right w:val="none" w:sz="0" w:space="0" w:color="auto"/>
              </w:divBdr>
            </w:div>
            <w:div w:id="935476289">
              <w:marLeft w:val="0"/>
              <w:marRight w:val="0"/>
              <w:marTop w:val="0"/>
              <w:marBottom w:val="0"/>
              <w:divBdr>
                <w:top w:val="none" w:sz="0" w:space="0" w:color="auto"/>
                <w:left w:val="none" w:sz="0" w:space="0" w:color="auto"/>
                <w:bottom w:val="none" w:sz="0" w:space="0" w:color="auto"/>
                <w:right w:val="none" w:sz="0" w:space="0" w:color="auto"/>
              </w:divBdr>
            </w:div>
            <w:div w:id="341902059">
              <w:marLeft w:val="0"/>
              <w:marRight w:val="0"/>
              <w:marTop w:val="0"/>
              <w:marBottom w:val="0"/>
              <w:divBdr>
                <w:top w:val="none" w:sz="0" w:space="0" w:color="auto"/>
                <w:left w:val="none" w:sz="0" w:space="0" w:color="auto"/>
                <w:bottom w:val="none" w:sz="0" w:space="0" w:color="auto"/>
                <w:right w:val="none" w:sz="0" w:space="0" w:color="auto"/>
              </w:divBdr>
            </w:div>
            <w:div w:id="105001723">
              <w:marLeft w:val="0"/>
              <w:marRight w:val="0"/>
              <w:marTop w:val="0"/>
              <w:marBottom w:val="0"/>
              <w:divBdr>
                <w:top w:val="none" w:sz="0" w:space="0" w:color="auto"/>
                <w:left w:val="none" w:sz="0" w:space="0" w:color="auto"/>
                <w:bottom w:val="none" w:sz="0" w:space="0" w:color="auto"/>
                <w:right w:val="none" w:sz="0" w:space="0" w:color="auto"/>
              </w:divBdr>
            </w:div>
            <w:div w:id="1304195963">
              <w:marLeft w:val="0"/>
              <w:marRight w:val="0"/>
              <w:marTop w:val="0"/>
              <w:marBottom w:val="0"/>
              <w:divBdr>
                <w:top w:val="none" w:sz="0" w:space="0" w:color="auto"/>
                <w:left w:val="none" w:sz="0" w:space="0" w:color="auto"/>
                <w:bottom w:val="none" w:sz="0" w:space="0" w:color="auto"/>
                <w:right w:val="none" w:sz="0" w:space="0" w:color="auto"/>
              </w:divBdr>
            </w:div>
            <w:div w:id="1902330663">
              <w:marLeft w:val="0"/>
              <w:marRight w:val="0"/>
              <w:marTop w:val="0"/>
              <w:marBottom w:val="0"/>
              <w:divBdr>
                <w:top w:val="none" w:sz="0" w:space="0" w:color="auto"/>
                <w:left w:val="none" w:sz="0" w:space="0" w:color="auto"/>
                <w:bottom w:val="none" w:sz="0" w:space="0" w:color="auto"/>
                <w:right w:val="none" w:sz="0" w:space="0" w:color="auto"/>
              </w:divBdr>
            </w:div>
            <w:div w:id="1426923043">
              <w:marLeft w:val="0"/>
              <w:marRight w:val="0"/>
              <w:marTop w:val="0"/>
              <w:marBottom w:val="0"/>
              <w:divBdr>
                <w:top w:val="none" w:sz="0" w:space="0" w:color="auto"/>
                <w:left w:val="none" w:sz="0" w:space="0" w:color="auto"/>
                <w:bottom w:val="none" w:sz="0" w:space="0" w:color="auto"/>
                <w:right w:val="none" w:sz="0" w:space="0" w:color="auto"/>
              </w:divBdr>
            </w:div>
            <w:div w:id="617373244">
              <w:marLeft w:val="0"/>
              <w:marRight w:val="0"/>
              <w:marTop w:val="0"/>
              <w:marBottom w:val="0"/>
              <w:divBdr>
                <w:top w:val="none" w:sz="0" w:space="0" w:color="auto"/>
                <w:left w:val="none" w:sz="0" w:space="0" w:color="auto"/>
                <w:bottom w:val="none" w:sz="0" w:space="0" w:color="auto"/>
                <w:right w:val="none" w:sz="0" w:space="0" w:color="auto"/>
              </w:divBdr>
            </w:div>
            <w:div w:id="1264455802">
              <w:marLeft w:val="0"/>
              <w:marRight w:val="0"/>
              <w:marTop w:val="0"/>
              <w:marBottom w:val="0"/>
              <w:divBdr>
                <w:top w:val="none" w:sz="0" w:space="0" w:color="auto"/>
                <w:left w:val="none" w:sz="0" w:space="0" w:color="auto"/>
                <w:bottom w:val="none" w:sz="0" w:space="0" w:color="auto"/>
                <w:right w:val="none" w:sz="0" w:space="0" w:color="auto"/>
              </w:divBdr>
            </w:div>
            <w:div w:id="762534454">
              <w:marLeft w:val="0"/>
              <w:marRight w:val="0"/>
              <w:marTop w:val="0"/>
              <w:marBottom w:val="0"/>
              <w:divBdr>
                <w:top w:val="none" w:sz="0" w:space="0" w:color="auto"/>
                <w:left w:val="none" w:sz="0" w:space="0" w:color="auto"/>
                <w:bottom w:val="none" w:sz="0" w:space="0" w:color="auto"/>
                <w:right w:val="none" w:sz="0" w:space="0" w:color="auto"/>
              </w:divBdr>
            </w:div>
            <w:div w:id="205241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9303">
      <w:bodyDiv w:val="1"/>
      <w:marLeft w:val="0"/>
      <w:marRight w:val="0"/>
      <w:marTop w:val="0"/>
      <w:marBottom w:val="0"/>
      <w:divBdr>
        <w:top w:val="none" w:sz="0" w:space="0" w:color="auto"/>
        <w:left w:val="none" w:sz="0" w:space="0" w:color="auto"/>
        <w:bottom w:val="none" w:sz="0" w:space="0" w:color="auto"/>
        <w:right w:val="none" w:sz="0" w:space="0" w:color="auto"/>
      </w:divBdr>
      <w:divsChild>
        <w:div w:id="1342274073">
          <w:marLeft w:val="0"/>
          <w:marRight w:val="0"/>
          <w:marTop w:val="0"/>
          <w:marBottom w:val="0"/>
          <w:divBdr>
            <w:top w:val="none" w:sz="0" w:space="0" w:color="auto"/>
            <w:left w:val="none" w:sz="0" w:space="0" w:color="auto"/>
            <w:bottom w:val="none" w:sz="0" w:space="0" w:color="auto"/>
            <w:right w:val="none" w:sz="0" w:space="0" w:color="auto"/>
          </w:divBdr>
          <w:divsChild>
            <w:div w:id="2137673299">
              <w:marLeft w:val="0"/>
              <w:marRight w:val="0"/>
              <w:marTop w:val="0"/>
              <w:marBottom w:val="0"/>
              <w:divBdr>
                <w:top w:val="none" w:sz="0" w:space="0" w:color="auto"/>
                <w:left w:val="none" w:sz="0" w:space="0" w:color="auto"/>
                <w:bottom w:val="none" w:sz="0" w:space="0" w:color="auto"/>
                <w:right w:val="none" w:sz="0" w:space="0" w:color="auto"/>
              </w:divBdr>
            </w:div>
            <w:div w:id="1654867272">
              <w:marLeft w:val="0"/>
              <w:marRight w:val="0"/>
              <w:marTop w:val="0"/>
              <w:marBottom w:val="0"/>
              <w:divBdr>
                <w:top w:val="none" w:sz="0" w:space="0" w:color="auto"/>
                <w:left w:val="none" w:sz="0" w:space="0" w:color="auto"/>
                <w:bottom w:val="none" w:sz="0" w:space="0" w:color="auto"/>
                <w:right w:val="none" w:sz="0" w:space="0" w:color="auto"/>
              </w:divBdr>
            </w:div>
            <w:div w:id="1723940808">
              <w:marLeft w:val="0"/>
              <w:marRight w:val="0"/>
              <w:marTop w:val="0"/>
              <w:marBottom w:val="0"/>
              <w:divBdr>
                <w:top w:val="none" w:sz="0" w:space="0" w:color="auto"/>
                <w:left w:val="none" w:sz="0" w:space="0" w:color="auto"/>
                <w:bottom w:val="none" w:sz="0" w:space="0" w:color="auto"/>
                <w:right w:val="none" w:sz="0" w:space="0" w:color="auto"/>
              </w:divBdr>
            </w:div>
            <w:div w:id="154881129">
              <w:marLeft w:val="0"/>
              <w:marRight w:val="0"/>
              <w:marTop w:val="0"/>
              <w:marBottom w:val="0"/>
              <w:divBdr>
                <w:top w:val="none" w:sz="0" w:space="0" w:color="auto"/>
                <w:left w:val="none" w:sz="0" w:space="0" w:color="auto"/>
                <w:bottom w:val="none" w:sz="0" w:space="0" w:color="auto"/>
                <w:right w:val="none" w:sz="0" w:space="0" w:color="auto"/>
              </w:divBdr>
            </w:div>
            <w:div w:id="107939538">
              <w:marLeft w:val="0"/>
              <w:marRight w:val="0"/>
              <w:marTop w:val="0"/>
              <w:marBottom w:val="0"/>
              <w:divBdr>
                <w:top w:val="none" w:sz="0" w:space="0" w:color="auto"/>
                <w:left w:val="none" w:sz="0" w:space="0" w:color="auto"/>
                <w:bottom w:val="none" w:sz="0" w:space="0" w:color="auto"/>
                <w:right w:val="none" w:sz="0" w:space="0" w:color="auto"/>
              </w:divBdr>
            </w:div>
            <w:div w:id="517744346">
              <w:marLeft w:val="0"/>
              <w:marRight w:val="0"/>
              <w:marTop w:val="0"/>
              <w:marBottom w:val="0"/>
              <w:divBdr>
                <w:top w:val="none" w:sz="0" w:space="0" w:color="auto"/>
                <w:left w:val="none" w:sz="0" w:space="0" w:color="auto"/>
                <w:bottom w:val="none" w:sz="0" w:space="0" w:color="auto"/>
                <w:right w:val="none" w:sz="0" w:space="0" w:color="auto"/>
              </w:divBdr>
            </w:div>
            <w:div w:id="281347799">
              <w:marLeft w:val="0"/>
              <w:marRight w:val="0"/>
              <w:marTop w:val="0"/>
              <w:marBottom w:val="0"/>
              <w:divBdr>
                <w:top w:val="none" w:sz="0" w:space="0" w:color="auto"/>
                <w:left w:val="none" w:sz="0" w:space="0" w:color="auto"/>
                <w:bottom w:val="none" w:sz="0" w:space="0" w:color="auto"/>
                <w:right w:val="none" w:sz="0" w:space="0" w:color="auto"/>
              </w:divBdr>
            </w:div>
            <w:div w:id="1844321894">
              <w:marLeft w:val="0"/>
              <w:marRight w:val="0"/>
              <w:marTop w:val="0"/>
              <w:marBottom w:val="0"/>
              <w:divBdr>
                <w:top w:val="none" w:sz="0" w:space="0" w:color="auto"/>
                <w:left w:val="none" w:sz="0" w:space="0" w:color="auto"/>
                <w:bottom w:val="none" w:sz="0" w:space="0" w:color="auto"/>
                <w:right w:val="none" w:sz="0" w:space="0" w:color="auto"/>
              </w:divBdr>
            </w:div>
            <w:div w:id="977802696">
              <w:marLeft w:val="0"/>
              <w:marRight w:val="0"/>
              <w:marTop w:val="0"/>
              <w:marBottom w:val="0"/>
              <w:divBdr>
                <w:top w:val="none" w:sz="0" w:space="0" w:color="auto"/>
                <w:left w:val="none" w:sz="0" w:space="0" w:color="auto"/>
                <w:bottom w:val="none" w:sz="0" w:space="0" w:color="auto"/>
                <w:right w:val="none" w:sz="0" w:space="0" w:color="auto"/>
              </w:divBdr>
            </w:div>
            <w:div w:id="397948424">
              <w:marLeft w:val="0"/>
              <w:marRight w:val="0"/>
              <w:marTop w:val="0"/>
              <w:marBottom w:val="0"/>
              <w:divBdr>
                <w:top w:val="none" w:sz="0" w:space="0" w:color="auto"/>
                <w:left w:val="none" w:sz="0" w:space="0" w:color="auto"/>
                <w:bottom w:val="none" w:sz="0" w:space="0" w:color="auto"/>
                <w:right w:val="none" w:sz="0" w:space="0" w:color="auto"/>
              </w:divBdr>
            </w:div>
            <w:div w:id="1774741277">
              <w:marLeft w:val="0"/>
              <w:marRight w:val="0"/>
              <w:marTop w:val="0"/>
              <w:marBottom w:val="0"/>
              <w:divBdr>
                <w:top w:val="none" w:sz="0" w:space="0" w:color="auto"/>
                <w:left w:val="none" w:sz="0" w:space="0" w:color="auto"/>
                <w:bottom w:val="none" w:sz="0" w:space="0" w:color="auto"/>
                <w:right w:val="none" w:sz="0" w:space="0" w:color="auto"/>
              </w:divBdr>
            </w:div>
            <w:div w:id="1847089255">
              <w:marLeft w:val="0"/>
              <w:marRight w:val="0"/>
              <w:marTop w:val="0"/>
              <w:marBottom w:val="0"/>
              <w:divBdr>
                <w:top w:val="none" w:sz="0" w:space="0" w:color="auto"/>
                <w:left w:val="none" w:sz="0" w:space="0" w:color="auto"/>
                <w:bottom w:val="none" w:sz="0" w:space="0" w:color="auto"/>
                <w:right w:val="none" w:sz="0" w:space="0" w:color="auto"/>
              </w:divBdr>
            </w:div>
            <w:div w:id="403990707">
              <w:marLeft w:val="0"/>
              <w:marRight w:val="0"/>
              <w:marTop w:val="0"/>
              <w:marBottom w:val="0"/>
              <w:divBdr>
                <w:top w:val="none" w:sz="0" w:space="0" w:color="auto"/>
                <w:left w:val="none" w:sz="0" w:space="0" w:color="auto"/>
                <w:bottom w:val="none" w:sz="0" w:space="0" w:color="auto"/>
                <w:right w:val="none" w:sz="0" w:space="0" w:color="auto"/>
              </w:divBdr>
            </w:div>
            <w:div w:id="116454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36460">
      <w:bodyDiv w:val="1"/>
      <w:marLeft w:val="0"/>
      <w:marRight w:val="0"/>
      <w:marTop w:val="0"/>
      <w:marBottom w:val="0"/>
      <w:divBdr>
        <w:top w:val="none" w:sz="0" w:space="0" w:color="auto"/>
        <w:left w:val="none" w:sz="0" w:space="0" w:color="auto"/>
        <w:bottom w:val="none" w:sz="0" w:space="0" w:color="auto"/>
        <w:right w:val="none" w:sz="0" w:space="0" w:color="auto"/>
      </w:divBdr>
      <w:divsChild>
        <w:div w:id="1947468101">
          <w:marLeft w:val="0"/>
          <w:marRight w:val="0"/>
          <w:marTop w:val="0"/>
          <w:marBottom w:val="0"/>
          <w:divBdr>
            <w:top w:val="none" w:sz="0" w:space="0" w:color="auto"/>
            <w:left w:val="none" w:sz="0" w:space="0" w:color="auto"/>
            <w:bottom w:val="none" w:sz="0" w:space="0" w:color="auto"/>
            <w:right w:val="none" w:sz="0" w:space="0" w:color="auto"/>
          </w:divBdr>
          <w:divsChild>
            <w:div w:id="945037819">
              <w:marLeft w:val="0"/>
              <w:marRight w:val="0"/>
              <w:marTop w:val="0"/>
              <w:marBottom w:val="0"/>
              <w:divBdr>
                <w:top w:val="none" w:sz="0" w:space="0" w:color="auto"/>
                <w:left w:val="none" w:sz="0" w:space="0" w:color="auto"/>
                <w:bottom w:val="none" w:sz="0" w:space="0" w:color="auto"/>
                <w:right w:val="none" w:sz="0" w:space="0" w:color="auto"/>
              </w:divBdr>
            </w:div>
            <w:div w:id="932133423">
              <w:marLeft w:val="0"/>
              <w:marRight w:val="0"/>
              <w:marTop w:val="0"/>
              <w:marBottom w:val="0"/>
              <w:divBdr>
                <w:top w:val="none" w:sz="0" w:space="0" w:color="auto"/>
                <w:left w:val="none" w:sz="0" w:space="0" w:color="auto"/>
                <w:bottom w:val="none" w:sz="0" w:space="0" w:color="auto"/>
                <w:right w:val="none" w:sz="0" w:space="0" w:color="auto"/>
              </w:divBdr>
            </w:div>
            <w:div w:id="753627977">
              <w:marLeft w:val="0"/>
              <w:marRight w:val="0"/>
              <w:marTop w:val="0"/>
              <w:marBottom w:val="0"/>
              <w:divBdr>
                <w:top w:val="none" w:sz="0" w:space="0" w:color="auto"/>
                <w:left w:val="none" w:sz="0" w:space="0" w:color="auto"/>
                <w:bottom w:val="none" w:sz="0" w:space="0" w:color="auto"/>
                <w:right w:val="none" w:sz="0" w:space="0" w:color="auto"/>
              </w:divBdr>
            </w:div>
            <w:div w:id="1439909326">
              <w:marLeft w:val="0"/>
              <w:marRight w:val="0"/>
              <w:marTop w:val="0"/>
              <w:marBottom w:val="0"/>
              <w:divBdr>
                <w:top w:val="none" w:sz="0" w:space="0" w:color="auto"/>
                <w:left w:val="none" w:sz="0" w:space="0" w:color="auto"/>
                <w:bottom w:val="none" w:sz="0" w:space="0" w:color="auto"/>
                <w:right w:val="none" w:sz="0" w:space="0" w:color="auto"/>
              </w:divBdr>
            </w:div>
            <w:div w:id="131098970">
              <w:marLeft w:val="0"/>
              <w:marRight w:val="0"/>
              <w:marTop w:val="0"/>
              <w:marBottom w:val="0"/>
              <w:divBdr>
                <w:top w:val="none" w:sz="0" w:space="0" w:color="auto"/>
                <w:left w:val="none" w:sz="0" w:space="0" w:color="auto"/>
                <w:bottom w:val="none" w:sz="0" w:space="0" w:color="auto"/>
                <w:right w:val="none" w:sz="0" w:space="0" w:color="auto"/>
              </w:divBdr>
            </w:div>
            <w:div w:id="1037240011">
              <w:marLeft w:val="0"/>
              <w:marRight w:val="0"/>
              <w:marTop w:val="0"/>
              <w:marBottom w:val="0"/>
              <w:divBdr>
                <w:top w:val="none" w:sz="0" w:space="0" w:color="auto"/>
                <w:left w:val="none" w:sz="0" w:space="0" w:color="auto"/>
                <w:bottom w:val="none" w:sz="0" w:space="0" w:color="auto"/>
                <w:right w:val="none" w:sz="0" w:space="0" w:color="auto"/>
              </w:divBdr>
            </w:div>
            <w:div w:id="557209323">
              <w:marLeft w:val="0"/>
              <w:marRight w:val="0"/>
              <w:marTop w:val="0"/>
              <w:marBottom w:val="0"/>
              <w:divBdr>
                <w:top w:val="none" w:sz="0" w:space="0" w:color="auto"/>
                <w:left w:val="none" w:sz="0" w:space="0" w:color="auto"/>
                <w:bottom w:val="none" w:sz="0" w:space="0" w:color="auto"/>
                <w:right w:val="none" w:sz="0" w:space="0" w:color="auto"/>
              </w:divBdr>
            </w:div>
            <w:div w:id="669674094">
              <w:marLeft w:val="0"/>
              <w:marRight w:val="0"/>
              <w:marTop w:val="0"/>
              <w:marBottom w:val="0"/>
              <w:divBdr>
                <w:top w:val="none" w:sz="0" w:space="0" w:color="auto"/>
                <w:left w:val="none" w:sz="0" w:space="0" w:color="auto"/>
                <w:bottom w:val="none" w:sz="0" w:space="0" w:color="auto"/>
                <w:right w:val="none" w:sz="0" w:space="0" w:color="auto"/>
              </w:divBdr>
            </w:div>
            <w:div w:id="407044426">
              <w:marLeft w:val="0"/>
              <w:marRight w:val="0"/>
              <w:marTop w:val="0"/>
              <w:marBottom w:val="0"/>
              <w:divBdr>
                <w:top w:val="none" w:sz="0" w:space="0" w:color="auto"/>
                <w:left w:val="none" w:sz="0" w:space="0" w:color="auto"/>
                <w:bottom w:val="none" w:sz="0" w:space="0" w:color="auto"/>
                <w:right w:val="none" w:sz="0" w:space="0" w:color="auto"/>
              </w:divBdr>
            </w:div>
            <w:div w:id="2085107314">
              <w:marLeft w:val="0"/>
              <w:marRight w:val="0"/>
              <w:marTop w:val="0"/>
              <w:marBottom w:val="0"/>
              <w:divBdr>
                <w:top w:val="none" w:sz="0" w:space="0" w:color="auto"/>
                <w:left w:val="none" w:sz="0" w:space="0" w:color="auto"/>
                <w:bottom w:val="none" w:sz="0" w:space="0" w:color="auto"/>
                <w:right w:val="none" w:sz="0" w:space="0" w:color="auto"/>
              </w:divBdr>
            </w:div>
            <w:div w:id="1316646583">
              <w:marLeft w:val="0"/>
              <w:marRight w:val="0"/>
              <w:marTop w:val="0"/>
              <w:marBottom w:val="0"/>
              <w:divBdr>
                <w:top w:val="none" w:sz="0" w:space="0" w:color="auto"/>
                <w:left w:val="none" w:sz="0" w:space="0" w:color="auto"/>
                <w:bottom w:val="none" w:sz="0" w:space="0" w:color="auto"/>
                <w:right w:val="none" w:sz="0" w:space="0" w:color="auto"/>
              </w:divBdr>
            </w:div>
            <w:div w:id="141896296">
              <w:marLeft w:val="0"/>
              <w:marRight w:val="0"/>
              <w:marTop w:val="0"/>
              <w:marBottom w:val="0"/>
              <w:divBdr>
                <w:top w:val="none" w:sz="0" w:space="0" w:color="auto"/>
                <w:left w:val="none" w:sz="0" w:space="0" w:color="auto"/>
                <w:bottom w:val="none" w:sz="0" w:space="0" w:color="auto"/>
                <w:right w:val="none" w:sz="0" w:space="0" w:color="auto"/>
              </w:divBdr>
            </w:div>
            <w:div w:id="1679573600">
              <w:marLeft w:val="0"/>
              <w:marRight w:val="0"/>
              <w:marTop w:val="0"/>
              <w:marBottom w:val="0"/>
              <w:divBdr>
                <w:top w:val="none" w:sz="0" w:space="0" w:color="auto"/>
                <w:left w:val="none" w:sz="0" w:space="0" w:color="auto"/>
                <w:bottom w:val="none" w:sz="0" w:space="0" w:color="auto"/>
                <w:right w:val="none" w:sz="0" w:space="0" w:color="auto"/>
              </w:divBdr>
            </w:div>
            <w:div w:id="1704820672">
              <w:marLeft w:val="0"/>
              <w:marRight w:val="0"/>
              <w:marTop w:val="0"/>
              <w:marBottom w:val="0"/>
              <w:divBdr>
                <w:top w:val="none" w:sz="0" w:space="0" w:color="auto"/>
                <w:left w:val="none" w:sz="0" w:space="0" w:color="auto"/>
                <w:bottom w:val="none" w:sz="0" w:space="0" w:color="auto"/>
                <w:right w:val="none" w:sz="0" w:space="0" w:color="auto"/>
              </w:divBdr>
            </w:div>
            <w:div w:id="671493575">
              <w:marLeft w:val="0"/>
              <w:marRight w:val="0"/>
              <w:marTop w:val="0"/>
              <w:marBottom w:val="0"/>
              <w:divBdr>
                <w:top w:val="none" w:sz="0" w:space="0" w:color="auto"/>
                <w:left w:val="none" w:sz="0" w:space="0" w:color="auto"/>
                <w:bottom w:val="none" w:sz="0" w:space="0" w:color="auto"/>
                <w:right w:val="none" w:sz="0" w:space="0" w:color="auto"/>
              </w:divBdr>
            </w:div>
            <w:div w:id="819538304">
              <w:marLeft w:val="0"/>
              <w:marRight w:val="0"/>
              <w:marTop w:val="0"/>
              <w:marBottom w:val="0"/>
              <w:divBdr>
                <w:top w:val="none" w:sz="0" w:space="0" w:color="auto"/>
                <w:left w:val="none" w:sz="0" w:space="0" w:color="auto"/>
                <w:bottom w:val="none" w:sz="0" w:space="0" w:color="auto"/>
                <w:right w:val="none" w:sz="0" w:space="0" w:color="auto"/>
              </w:divBdr>
            </w:div>
            <w:div w:id="612060479">
              <w:marLeft w:val="0"/>
              <w:marRight w:val="0"/>
              <w:marTop w:val="0"/>
              <w:marBottom w:val="0"/>
              <w:divBdr>
                <w:top w:val="none" w:sz="0" w:space="0" w:color="auto"/>
                <w:left w:val="none" w:sz="0" w:space="0" w:color="auto"/>
                <w:bottom w:val="none" w:sz="0" w:space="0" w:color="auto"/>
                <w:right w:val="none" w:sz="0" w:space="0" w:color="auto"/>
              </w:divBdr>
            </w:div>
            <w:div w:id="61101208">
              <w:marLeft w:val="0"/>
              <w:marRight w:val="0"/>
              <w:marTop w:val="0"/>
              <w:marBottom w:val="0"/>
              <w:divBdr>
                <w:top w:val="none" w:sz="0" w:space="0" w:color="auto"/>
                <w:left w:val="none" w:sz="0" w:space="0" w:color="auto"/>
                <w:bottom w:val="none" w:sz="0" w:space="0" w:color="auto"/>
                <w:right w:val="none" w:sz="0" w:space="0" w:color="auto"/>
              </w:divBdr>
            </w:div>
            <w:div w:id="2098667164">
              <w:marLeft w:val="0"/>
              <w:marRight w:val="0"/>
              <w:marTop w:val="0"/>
              <w:marBottom w:val="0"/>
              <w:divBdr>
                <w:top w:val="none" w:sz="0" w:space="0" w:color="auto"/>
                <w:left w:val="none" w:sz="0" w:space="0" w:color="auto"/>
                <w:bottom w:val="none" w:sz="0" w:space="0" w:color="auto"/>
                <w:right w:val="none" w:sz="0" w:space="0" w:color="auto"/>
              </w:divBdr>
            </w:div>
            <w:div w:id="1584413763">
              <w:marLeft w:val="0"/>
              <w:marRight w:val="0"/>
              <w:marTop w:val="0"/>
              <w:marBottom w:val="0"/>
              <w:divBdr>
                <w:top w:val="none" w:sz="0" w:space="0" w:color="auto"/>
                <w:left w:val="none" w:sz="0" w:space="0" w:color="auto"/>
                <w:bottom w:val="none" w:sz="0" w:space="0" w:color="auto"/>
                <w:right w:val="none" w:sz="0" w:space="0" w:color="auto"/>
              </w:divBdr>
            </w:div>
            <w:div w:id="183915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1882">
      <w:bodyDiv w:val="1"/>
      <w:marLeft w:val="0"/>
      <w:marRight w:val="0"/>
      <w:marTop w:val="0"/>
      <w:marBottom w:val="0"/>
      <w:divBdr>
        <w:top w:val="none" w:sz="0" w:space="0" w:color="auto"/>
        <w:left w:val="none" w:sz="0" w:space="0" w:color="auto"/>
        <w:bottom w:val="none" w:sz="0" w:space="0" w:color="auto"/>
        <w:right w:val="none" w:sz="0" w:space="0" w:color="auto"/>
      </w:divBdr>
      <w:divsChild>
        <w:div w:id="392970543">
          <w:marLeft w:val="0"/>
          <w:marRight w:val="0"/>
          <w:marTop w:val="0"/>
          <w:marBottom w:val="0"/>
          <w:divBdr>
            <w:top w:val="none" w:sz="0" w:space="0" w:color="auto"/>
            <w:left w:val="none" w:sz="0" w:space="0" w:color="auto"/>
            <w:bottom w:val="none" w:sz="0" w:space="0" w:color="auto"/>
            <w:right w:val="none" w:sz="0" w:space="0" w:color="auto"/>
          </w:divBdr>
          <w:divsChild>
            <w:div w:id="110369710">
              <w:marLeft w:val="0"/>
              <w:marRight w:val="0"/>
              <w:marTop w:val="0"/>
              <w:marBottom w:val="0"/>
              <w:divBdr>
                <w:top w:val="none" w:sz="0" w:space="0" w:color="auto"/>
                <w:left w:val="none" w:sz="0" w:space="0" w:color="auto"/>
                <w:bottom w:val="none" w:sz="0" w:space="0" w:color="auto"/>
                <w:right w:val="none" w:sz="0" w:space="0" w:color="auto"/>
              </w:divBdr>
            </w:div>
            <w:div w:id="1844323557">
              <w:marLeft w:val="0"/>
              <w:marRight w:val="0"/>
              <w:marTop w:val="0"/>
              <w:marBottom w:val="0"/>
              <w:divBdr>
                <w:top w:val="none" w:sz="0" w:space="0" w:color="auto"/>
                <w:left w:val="none" w:sz="0" w:space="0" w:color="auto"/>
                <w:bottom w:val="none" w:sz="0" w:space="0" w:color="auto"/>
                <w:right w:val="none" w:sz="0" w:space="0" w:color="auto"/>
              </w:divBdr>
            </w:div>
            <w:div w:id="1735081659">
              <w:marLeft w:val="0"/>
              <w:marRight w:val="0"/>
              <w:marTop w:val="0"/>
              <w:marBottom w:val="0"/>
              <w:divBdr>
                <w:top w:val="none" w:sz="0" w:space="0" w:color="auto"/>
                <w:left w:val="none" w:sz="0" w:space="0" w:color="auto"/>
                <w:bottom w:val="none" w:sz="0" w:space="0" w:color="auto"/>
                <w:right w:val="none" w:sz="0" w:space="0" w:color="auto"/>
              </w:divBdr>
            </w:div>
            <w:div w:id="758403629">
              <w:marLeft w:val="0"/>
              <w:marRight w:val="0"/>
              <w:marTop w:val="0"/>
              <w:marBottom w:val="0"/>
              <w:divBdr>
                <w:top w:val="none" w:sz="0" w:space="0" w:color="auto"/>
                <w:left w:val="none" w:sz="0" w:space="0" w:color="auto"/>
                <w:bottom w:val="none" w:sz="0" w:space="0" w:color="auto"/>
                <w:right w:val="none" w:sz="0" w:space="0" w:color="auto"/>
              </w:divBdr>
            </w:div>
            <w:div w:id="409158448">
              <w:marLeft w:val="0"/>
              <w:marRight w:val="0"/>
              <w:marTop w:val="0"/>
              <w:marBottom w:val="0"/>
              <w:divBdr>
                <w:top w:val="none" w:sz="0" w:space="0" w:color="auto"/>
                <w:left w:val="none" w:sz="0" w:space="0" w:color="auto"/>
                <w:bottom w:val="none" w:sz="0" w:space="0" w:color="auto"/>
                <w:right w:val="none" w:sz="0" w:space="0" w:color="auto"/>
              </w:divBdr>
            </w:div>
            <w:div w:id="927539354">
              <w:marLeft w:val="0"/>
              <w:marRight w:val="0"/>
              <w:marTop w:val="0"/>
              <w:marBottom w:val="0"/>
              <w:divBdr>
                <w:top w:val="none" w:sz="0" w:space="0" w:color="auto"/>
                <w:left w:val="none" w:sz="0" w:space="0" w:color="auto"/>
                <w:bottom w:val="none" w:sz="0" w:space="0" w:color="auto"/>
                <w:right w:val="none" w:sz="0" w:space="0" w:color="auto"/>
              </w:divBdr>
            </w:div>
            <w:div w:id="905410067">
              <w:marLeft w:val="0"/>
              <w:marRight w:val="0"/>
              <w:marTop w:val="0"/>
              <w:marBottom w:val="0"/>
              <w:divBdr>
                <w:top w:val="none" w:sz="0" w:space="0" w:color="auto"/>
                <w:left w:val="none" w:sz="0" w:space="0" w:color="auto"/>
                <w:bottom w:val="none" w:sz="0" w:space="0" w:color="auto"/>
                <w:right w:val="none" w:sz="0" w:space="0" w:color="auto"/>
              </w:divBdr>
            </w:div>
            <w:div w:id="1881897711">
              <w:marLeft w:val="0"/>
              <w:marRight w:val="0"/>
              <w:marTop w:val="0"/>
              <w:marBottom w:val="0"/>
              <w:divBdr>
                <w:top w:val="none" w:sz="0" w:space="0" w:color="auto"/>
                <w:left w:val="none" w:sz="0" w:space="0" w:color="auto"/>
                <w:bottom w:val="none" w:sz="0" w:space="0" w:color="auto"/>
                <w:right w:val="none" w:sz="0" w:space="0" w:color="auto"/>
              </w:divBdr>
            </w:div>
            <w:div w:id="1030454439">
              <w:marLeft w:val="0"/>
              <w:marRight w:val="0"/>
              <w:marTop w:val="0"/>
              <w:marBottom w:val="0"/>
              <w:divBdr>
                <w:top w:val="none" w:sz="0" w:space="0" w:color="auto"/>
                <w:left w:val="none" w:sz="0" w:space="0" w:color="auto"/>
                <w:bottom w:val="none" w:sz="0" w:space="0" w:color="auto"/>
                <w:right w:val="none" w:sz="0" w:space="0" w:color="auto"/>
              </w:divBdr>
            </w:div>
            <w:div w:id="868178575">
              <w:marLeft w:val="0"/>
              <w:marRight w:val="0"/>
              <w:marTop w:val="0"/>
              <w:marBottom w:val="0"/>
              <w:divBdr>
                <w:top w:val="none" w:sz="0" w:space="0" w:color="auto"/>
                <w:left w:val="none" w:sz="0" w:space="0" w:color="auto"/>
                <w:bottom w:val="none" w:sz="0" w:space="0" w:color="auto"/>
                <w:right w:val="none" w:sz="0" w:space="0" w:color="auto"/>
              </w:divBdr>
            </w:div>
            <w:div w:id="1084306548">
              <w:marLeft w:val="0"/>
              <w:marRight w:val="0"/>
              <w:marTop w:val="0"/>
              <w:marBottom w:val="0"/>
              <w:divBdr>
                <w:top w:val="none" w:sz="0" w:space="0" w:color="auto"/>
                <w:left w:val="none" w:sz="0" w:space="0" w:color="auto"/>
                <w:bottom w:val="none" w:sz="0" w:space="0" w:color="auto"/>
                <w:right w:val="none" w:sz="0" w:space="0" w:color="auto"/>
              </w:divBdr>
            </w:div>
            <w:div w:id="1320385390">
              <w:marLeft w:val="0"/>
              <w:marRight w:val="0"/>
              <w:marTop w:val="0"/>
              <w:marBottom w:val="0"/>
              <w:divBdr>
                <w:top w:val="none" w:sz="0" w:space="0" w:color="auto"/>
                <w:left w:val="none" w:sz="0" w:space="0" w:color="auto"/>
                <w:bottom w:val="none" w:sz="0" w:space="0" w:color="auto"/>
                <w:right w:val="none" w:sz="0" w:space="0" w:color="auto"/>
              </w:divBdr>
            </w:div>
            <w:div w:id="1405835646">
              <w:marLeft w:val="0"/>
              <w:marRight w:val="0"/>
              <w:marTop w:val="0"/>
              <w:marBottom w:val="0"/>
              <w:divBdr>
                <w:top w:val="none" w:sz="0" w:space="0" w:color="auto"/>
                <w:left w:val="none" w:sz="0" w:space="0" w:color="auto"/>
                <w:bottom w:val="none" w:sz="0" w:space="0" w:color="auto"/>
                <w:right w:val="none" w:sz="0" w:space="0" w:color="auto"/>
              </w:divBdr>
            </w:div>
            <w:div w:id="1669475649">
              <w:marLeft w:val="0"/>
              <w:marRight w:val="0"/>
              <w:marTop w:val="0"/>
              <w:marBottom w:val="0"/>
              <w:divBdr>
                <w:top w:val="none" w:sz="0" w:space="0" w:color="auto"/>
                <w:left w:val="none" w:sz="0" w:space="0" w:color="auto"/>
                <w:bottom w:val="none" w:sz="0" w:space="0" w:color="auto"/>
                <w:right w:val="none" w:sz="0" w:space="0" w:color="auto"/>
              </w:divBdr>
            </w:div>
            <w:div w:id="973755033">
              <w:marLeft w:val="0"/>
              <w:marRight w:val="0"/>
              <w:marTop w:val="0"/>
              <w:marBottom w:val="0"/>
              <w:divBdr>
                <w:top w:val="none" w:sz="0" w:space="0" w:color="auto"/>
                <w:left w:val="none" w:sz="0" w:space="0" w:color="auto"/>
                <w:bottom w:val="none" w:sz="0" w:space="0" w:color="auto"/>
                <w:right w:val="none" w:sz="0" w:space="0" w:color="auto"/>
              </w:divBdr>
            </w:div>
            <w:div w:id="1224217837">
              <w:marLeft w:val="0"/>
              <w:marRight w:val="0"/>
              <w:marTop w:val="0"/>
              <w:marBottom w:val="0"/>
              <w:divBdr>
                <w:top w:val="none" w:sz="0" w:space="0" w:color="auto"/>
                <w:left w:val="none" w:sz="0" w:space="0" w:color="auto"/>
                <w:bottom w:val="none" w:sz="0" w:space="0" w:color="auto"/>
                <w:right w:val="none" w:sz="0" w:space="0" w:color="auto"/>
              </w:divBdr>
            </w:div>
            <w:div w:id="170231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28322">
      <w:bodyDiv w:val="1"/>
      <w:marLeft w:val="0"/>
      <w:marRight w:val="0"/>
      <w:marTop w:val="0"/>
      <w:marBottom w:val="0"/>
      <w:divBdr>
        <w:top w:val="none" w:sz="0" w:space="0" w:color="auto"/>
        <w:left w:val="none" w:sz="0" w:space="0" w:color="auto"/>
        <w:bottom w:val="none" w:sz="0" w:space="0" w:color="auto"/>
        <w:right w:val="none" w:sz="0" w:space="0" w:color="auto"/>
      </w:divBdr>
      <w:divsChild>
        <w:div w:id="419789420">
          <w:marLeft w:val="0"/>
          <w:marRight w:val="0"/>
          <w:marTop w:val="0"/>
          <w:marBottom w:val="0"/>
          <w:divBdr>
            <w:top w:val="none" w:sz="0" w:space="0" w:color="auto"/>
            <w:left w:val="none" w:sz="0" w:space="0" w:color="auto"/>
            <w:bottom w:val="none" w:sz="0" w:space="0" w:color="auto"/>
            <w:right w:val="none" w:sz="0" w:space="0" w:color="auto"/>
          </w:divBdr>
          <w:divsChild>
            <w:div w:id="1745638536">
              <w:marLeft w:val="0"/>
              <w:marRight w:val="0"/>
              <w:marTop w:val="0"/>
              <w:marBottom w:val="0"/>
              <w:divBdr>
                <w:top w:val="none" w:sz="0" w:space="0" w:color="auto"/>
                <w:left w:val="none" w:sz="0" w:space="0" w:color="auto"/>
                <w:bottom w:val="none" w:sz="0" w:space="0" w:color="auto"/>
                <w:right w:val="none" w:sz="0" w:space="0" w:color="auto"/>
              </w:divBdr>
            </w:div>
            <w:div w:id="1949240950">
              <w:marLeft w:val="0"/>
              <w:marRight w:val="0"/>
              <w:marTop w:val="0"/>
              <w:marBottom w:val="0"/>
              <w:divBdr>
                <w:top w:val="none" w:sz="0" w:space="0" w:color="auto"/>
                <w:left w:val="none" w:sz="0" w:space="0" w:color="auto"/>
                <w:bottom w:val="none" w:sz="0" w:space="0" w:color="auto"/>
                <w:right w:val="none" w:sz="0" w:space="0" w:color="auto"/>
              </w:divBdr>
            </w:div>
            <w:div w:id="1603150275">
              <w:marLeft w:val="0"/>
              <w:marRight w:val="0"/>
              <w:marTop w:val="0"/>
              <w:marBottom w:val="0"/>
              <w:divBdr>
                <w:top w:val="none" w:sz="0" w:space="0" w:color="auto"/>
                <w:left w:val="none" w:sz="0" w:space="0" w:color="auto"/>
                <w:bottom w:val="none" w:sz="0" w:space="0" w:color="auto"/>
                <w:right w:val="none" w:sz="0" w:space="0" w:color="auto"/>
              </w:divBdr>
            </w:div>
            <w:div w:id="987319579">
              <w:marLeft w:val="0"/>
              <w:marRight w:val="0"/>
              <w:marTop w:val="0"/>
              <w:marBottom w:val="0"/>
              <w:divBdr>
                <w:top w:val="none" w:sz="0" w:space="0" w:color="auto"/>
                <w:left w:val="none" w:sz="0" w:space="0" w:color="auto"/>
                <w:bottom w:val="none" w:sz="0" w:space="0" w:color="auto"/>
                <w:right w:val="none" w:sz="0" w:space="0" w:color="auto"/>
              </w:divBdr>
            </w:div>
            <w:div w:id="489251276">
              <w:marLeft w:val="0"/>
              <w:marRight w:val="0"/>
              <w:marTop w:val="0"/>
              <w:marBottom w:val="0"/>
              <w:divBdr>
                <w:top w:val="none" w:sz="0" w:space="0" w:color="auto"/>
                <w:left w:val="none" w:sz="0" w:space="0" w:color="auto"/>
                <w:bottom w:val="none" w:sz="0" w:space="0" w:color="auto"/>
                <w:right w:val="none" w:sz="0" w:space="0" w:color="auto"/>
              </w:divBdr>
            </w:div>
            <w:div w:id="56711880">
              <w:marLeft w:val="0"/>
              <w:marRight w:val="0"/>
              <w:marTop w:val="0"/>
              <w:marBottom w:val="0"/>
              <w:divBdr>
                <w:top w:val="none" w:sz="0" w:space="0" w:color="auto"/>
                <w:left w:val="none" w:sz="0" w:space="0" w:color="auto"/>
                <w:bottom w:val="none" w:sz="0" w:space="0" w:color="auto"/>
                <w:right w:val="none" w:sz="0" w:space="0" w:color="auto"/>
              </w:divBdr>
            </w:div>
            <w:div w:id="1439906035">
              <w:marLeft w:val="0"/>
              <w:marRight w:val="0"/>
              <w:marTop w:val="0"/>
              <w:marBottom w:val="0"/>
              <w:divBdr>
                <w:top w:val="none" w:sz="0" w:space="0" w:color="auto"/>
                <w:left w:val="none" w:sz="0" w:space="0" w:color="auto"/>
                <w:bottom w:val="none" w:sz="0" w:space="0" w:color="auto"/>
                <w:right w:val="none" w:sz="0" w:space="0" w:color="auto"/>
              </w:divBdr>
            </w:div>
            <w:div w:id="1434088130">
              <w:marLeft w:val="0"/>
              <w:marRight w:val="0"/>
              <w:marTop w:val="0"/>
              <w:marBottom w:val="0"/>
              <w:divBdr>
                <w:top w:val="none" w:sz="0" w:space="0" w:color="auto"/>
                <w:left w:val="none" w:sz="0" w:space="0" w:color="auto"/>
                <w:bottom w:val="none" w:sz="0" w:space="0" w:color="auto"/>
                <w:right w:val="none" w:sz="0" w:space="0" w:color="auto"/>
              </w:divBdr>
            </w:div>
            <w:div w:id="733507288">
              <w:marLeft w:val="0"/>
              <w:marRight w:val="0"/>
              <w:marTop w:val="0"/>
              <w:marBottom w:val="0"/>
              <w:divBdr>
                <w:top w:val="none" w:sz="0" w:space="0" w:color="auto"/>
                <w:left w:val="none" w:sz="0" w:space="0" w:color="auto"/>
                <w:bottom w:val="none" w:sz="0" w:space="0" w:color="auto"/>
                <w:right w:val="none" w:sz="0" w:space="0" w:color="auto"/>
              </w:divBdr>
            </w:div>
            <w:div w:id="1816870847">
              <w:marLeft w:val="0"/>
              <w:marRight w:val="0"/>
              <w:marTop w:val="0"/>
              <w:marBottom w:val="0"/>
              <w:divBdr>
                <w:top w:val="none" w:sz="0" w:space="0" w:color="auto"/>
                <w:left w:val="none" w:sz="0" w:space="0" w:color="auto"/>
                <w:bottom w:val="none" w:sz="0" w:space="0" w:color="auto"/>
                <w:right w:val="none" w:sz="0" w:space="0" w:color="auto"/>
              </w:divBdr>
            </w:div>
            <w:div w:id="465395945">
              <w:marLeft w:val="0"/>
              <w:marRight w:val="0"/>
              <w:marTop w:val="0"/>
              <w:marBottom w:val="0"/>
              <w:divBdr>
                <w:top w:val="none" w:sz="0" w:space="0" w:color="auto"/>
                <w:left w:val="none" w:sz="0" w:space="0" w:color="auto"/>
                <w:bottom w:val="none" w:sz="0" w:space="0" w:color="auto"/>
                <w:right w:val="none" w:sz="0" w:space="0" w:color="auto"/>
              </w:divBdr>
            </w:div>
            <w:div w:id="1572420574">
              <w:marLeft w:val="0"/>
              <w:marRight w:val="0"/>
              <w:marTop w:val="0"/>
              <w:marBottom w:val="0"/>
              <w:divBdr>
                <w:top w:val="none" w:sz="0" w:space="0" w:color="auto"/>
                <w:left w:val="none" w:sz="0" w:space="0" w:color="auto"/>
                <w:bottom w:val="none" w:sz="0" w:space="0" w:color="auto"/>
                <w:right w:val="none" w:sz="0" w:space="0" w:color="auto"/>
              </w:divBdr>
            </w:div>
            <w:div w:id="1154377911">
              <w:marLeft w:val="0"/>
              <w:marRight w:val="0"/>
              <w:marTop w:val="0"/>
              <w:marBottom w:val="0"/>
              <w:divBdr>
                <w:top w:val="none" w:sz="0" w:space="0" w:color="auto"/>
                <w:left w:val="none" w:sz="0" w:space="0" w:color="auto"/>
                <w:bottom w:val="none" w:sz="0" w:space="0" w:color="auto"/>
                <w:right w:val="none" w:sz="0" w:space="0" w:color="auto"/>
              </w:divBdr>
            </w:div>
            <w:div w:id="1599562398">
              <w:marLeft w:val="0"/>
              <w:marRight w:val="0"/>
              <w:marTop w:val="0"/>
              <w:marBottom w:val="0"/>
              <w:divBdr>
                <w:top w:val="none" w:sz="0" w:space="0" w:color="auto"/>
                <w:left w:val="none" w:sz="0" w:space="0" w:color="auto"/>
                <w:bottom w:val="none" w:sz="0" w:space="0" w:color="auto"/>
                <w:right w:val="none" w:sz="0" w:space="0" w:color="auto"/>
              </w:divBdr>
            </w:div>
            <w:div w:id="1720589306">
              <w:marLeft w:val="0"/>
              <w:marRight w:val="0"/>
              <w:marTop w:val="0"/>
              <w:marBottom w:val="0"/>
              <w:divBdr>
                <w:top w:val="none" w:sz="0" w:space="0" w:color="auto"/>
                <w:left w:val="none" w:sz="0" w:space="0" w:color="auto"/>
                <w:bottom w:val="none" w:sz="0" w:space="0" w:color="auto"/>
                <w:right w:val="none" w:sz="0" w:space="0" w:color="auto"/>
              </w:divBdr>
            </w:div>
            <w:div w:id="1394769505">
              <w:marLeft w:val="0"/>
              <w:marRight w:val="0"/>
              <w:marTop w:val="0"/>
              <w:marBottom w:val="0"/>
              <w:divBdr>
                <w:top w:val="none" w:sz="0" w:space="0" w:color="auto"/>
                <w:left w:val="none" w:sz="0" w:space="0" w:color="auto"/>
                <w:bottom w:val="none" w:sz="0" w:space="0" w:color="auto"/>
                <w:right w:val="none" w:sz="0" w:space="0" w:color="auto"/>
              </w:divBdr>
            </w:div>
            <w:div w:id="1828088849">
              <w:marLeft w:val="0"/>
              <w:marRight w:val="0"/>
              <w:marTop w:val="0"/>
              <w:marBottom w:val="0"/>
              <w:divBdr>
                <w:top w:val="none" w:sz="0" w:space="0" w:color="auto"/>
                <w:left w:val="none" w:sz="0" w:space="0" w:color="auto"/>
                <w:bottom w:val="none" w:sz="0" w:space="0" w:color="auto"/>
                <w:right w:val="none" w:sz="0" w:space="0" w:color="auto"/>
              </w:divBdr>
            </w:div>
            <w:div w:id="1683162851">
              <w:marLeft w:val="0"/>
              <w:marRight w:val="0"/>
              <w:marTop w:val="0"/>
              <w:marBottom w:val="0"/>
              <w:divBdr>
                <w:top w:val="none" w:sz="0" w:space="0" w:color="auto"/>
                <w:left w:val="none" w:sz="0" w:space="0" w:color="auto"/>
                <w:bottom w:val="none" w:sz="0" w:space="0" w:color="auto"/>
                <w:right w:val="none" w:sz="0" w:space="0" w:color="auto"/>
              </w:divBdr>
            </w:div>
            <w:div w:id="864834153">
              <w:marLeft w:val="0"/>
              <w:marRight w:val="0"/>
              <w:marTop w:val="0"/>
              <w:marBottom w:val="0"/>
              <w:divBdr>
                <w:top w:val="none" w:sz="0" w:space="0" w:color="auto"/>
                <w:left w:val="none" w:sz="0" w:space="0" w:color="auto"/>
                <w:bottom w:val="none" w:sz="0" w:space="0" w:color="auto"/>
                <w:right w:val="none" w:sz="0" w:space="0" w:color="auto"/>
              </w:divBdr>
            </w:div>
            <w:div w:id="716317876">
              <w:marLeft w:val="0"/>
              <w:marRight w:val="0"/>
              <w:marTop w:val="0"/>
              <w:marBottom w:val="0"/>
              <w:divBdr>
                <w:top w:val="none" w:sz="0" w:space="0" w:color="auto"/>
                <w:left w:val="none" w:sz="0" w:space="0" w:color="auto"/>
                <w:bottom w:val="none" w:sz="0" w:space="0" w:color="auto"/>
                <w:right w:val="none" w:sz="0" w:space="0" w:color="auto"/>
              </w:divBdr>
            </w:div>
            <w:div w:id="776948758">
              <w:marLeft w:val="0"/>
              <w:marRight w:val="0"/>
              <w:marTop w:val="0"/>
              <w:marBottom w:val="0"/>
              <w:divBdr>
                <w:top w:val="none" w:sz="0" w:space="0" w:color="auto"/>
                <w:left w:val="none" w:sz="0" w:space="0" w:color="auto"/>
                <w:bottom w:val="none" w:sz="0" w:space="0" w:color="auto"/>
                <w:right w:val="none" w:sz="0" w:space="0" w:color="auto"/>
              </w:divBdr>
            </w:div>
            <w:div w:id="1978486755">
              <w:marLeft w:val="0"/>
              <w:marRight w:val="0"/>
              <w:marTop w:val="0"/>
              <w:marBottom w:val="0"/>
              <w:divBdr>
                <w:top w:val="none" w:sz="0" w:space="0" w:color="auto"/>
                <w:left w:val="none" w:sz="0" w:space="0" w:color="auto"/>
                <w:bottom w:val="none" w:sz="0" w:space="0" w:color="auto"/>
                <w:right w:val="none" w:sz="0" w:space="0" w:color="auto"/>
              </w:divBdr>
            </w:div>
            <w:div w:id="1533878077">
              <w:marLeft w:val="0"/>
              <w:marRight w:val="0"/>
              <w:marTop w:val="0"/>
              <w:marBottom w:val="0"/>
              <w:divBdr>
                <w:top w:val="none" w:sz="0" w:space="0" w:color="auto"/>
                <w:left w:val="none" w:sz="0" w:space="0" w:color="auto"/>
                <w:bottom w:val="none" w:sz="0" w:space="0" w:color="auto"/>
                <w:right w:val="none" w:sz="0" w:space="0" w:color="auto"/>
              </w:divBdr>
            </w:div>
            <w:div w:id="1989087911">
              <w:marLeft w:val="0"/>
              <w:marRight w:val="0"/>
              <w:marTop w:val="0"/>
              <w:marBottom w:val="0"/>
              <w:divBdr>
                <w:top w:val="none" w:sz="0" w:space="0" w:color="auto"/>
                <w:left w:val="none" w:sz="0" w:space="0" w:color="auto"/>
                <w:bottom w:val="none" w:sz="0" w:space="0" w:color="auto"/>
                <w:right w:val="none" w:sz="0" w:space="0" w:color="auto"/>
              </w:divBdr>
            </w:div>
            <w:div w:id="439372080">
              <w:marLeft w:val="0"/>
              <w:marRight w:val="0"/>
              <w:marTop w:val="0"/>
              <w:marBottom w:val="0"/>
              <w:divBdr>
                <w:top w:val="none" w:sz="0" w:space="0" w:color="auto"/>
                <w:left w:val="none" w:sz="0" w:space="0" w:color="auto"/>
                <w:bottom w:val="none" w:sz="0" w:space="0" w:color="auto"/>
                <w:right w:val="none" w:sz="0" w:space="0" w:color="auto"/>
              </w:divBdr>
            </w:div>
            <w:div w:id="1623533789">
              <w:marLeft w:val="0"/>
              <w:marRight w:val="0"/>
              <w:marTop w:val="0"/>
              <w:marBottom w:val="0"/>
              <w:divBdr>
                <w:top w:val="none" w:sz="0" w:space="0" w:color="auto"/>
                <w:left w:val="none" w:sz="0" w:space="0" w:color="auto"/>
                <w:bottom w:val="none" w:sz="0" w:space="0" w:color="auto"/>
                <w:right w:val="none" w:sz="0" w:space="0" w:color="auto"/>
              </w:divBdr>
            </w:div>
            <w:div w:id="747655537">
              <w:marLeft w:val="0"/>
              <w:marRight w:val="0"/>
              <w:marTop w:val="0"/>
              <w:marBottom w:val="0"/>
              <w:divBdr>
                <w:top w:val="none" w:sz="0" w:space="0" w:color="auto"/>
                <w:left w:val="none" w:sz="0" w:space="0" w:color="auto"/>
                <w:bottom w:val="none" w:sz="0" w:space="0" w:color="auto"/>
                <w:right w:val="none" w:sz="0" w:space="0" w:color="auto"/>
              </w:divBdr>
            </w:div>
            <w:div w:id="6949300">
              <w:marLeft w:val="0"/>
              <w:marRight w:val="0"/>
              <w:marTop w:val="0"/>
              <w:marBottom w:val="0"/>
              <w:divBdr>
                <w:top w:val="none" w:sz="0" w:space="0" w:color="auto"/>
                <w:left w:val="none" w:sz="0" w:space="0" w:color="auto"/>
                <w:bottom w:val="none" w:sz="0" w:space="0" w:color="auto"/>
                <w:right w:val="none" w:sz="0" w:space="0" w:color="auto"/>
              </w:divBdr>
            </w:div>
            <w:div w:id="1206870840">
              <w:marLeft w:val="0"/>
              <w:marRight w:val="0"/>
              <w:marTop w:val="0"/>
              <w:marBottom w:val="0"/>
              <w:divBdr>
                <w:top w:val="none" w:sz="0" w:space="0" w:color="auto"/>
                <w:left w:val="none" w:sz="0" w:space="0" w:color="auto"/>
                <w:bottom w:val="none" w:sz="0" w:space="0" w:color="auto"/>
                <w:right w:val="none" w:sz="0" w:space="0" w:color="auto"/>
              </w:divBdr>
            </w:div>
            <w:div w:id="208038097">
              <w:marLeft w:val="0"/>
              <w:marRight w:val="0"/>
              <w:marTop w:val="0"/>
              <w:marBottom w:val="0"/>
              <w:divBdr>
                <w:top w:val="none" w:sz="0" w:space="0" w:color="auto"/>
                <w:left w:val="none" w:sz="0" w:space="0" w:color="auto"/>
                <w:bottom w:val="none" w:sz="0" w:space="0" w:color="auto"/>
                <w:right w:val="none" w:sz="0" w:space="0" w:color="auto"/>
              </w:divBdr>
            </w:div>
            <w:div w:id="1290740526">
              <w:marLeft w:val="0"/>
              <w:marRight w:val="0"/>
              <w:marTop w:val="0"/>
              <w:marBottom w:val="0"/>
              <w:divBdr>
                <w:top w:val="none" w:sz="0" w:space="0" w:color="auto"/>
                <w:left w:val="none" w:sz="0" w:space="0" w:color="auto"/>
                <w:bottom w:val="none" w:sz="0" w:space="0" w:color="auto"/>
                <w:right w:val="none" w:sz="0" w:space="0" w:color="auto"/>
              </w:divBdr>
            </w:div>
            <w:div w:id="905920598">
              <w:marLeft w:val="0"/>
              <w:marRight w:val="0"/>
              <w:marTop w:val="0"/>
              <w:marBottom w:val="0"/>
              <w:divBdr>
                <w:top w:val="none" w:sz="0" w:space="0" w:color="auto"/>
                <w:left w:val="none" w:sz="0" w:space="0" w:color="auto"/>
                <w:bottom w:val="none" w:sz="0" w:space="0" w:color="auto"/>
                <w:right w:val="none" w:sz="0" w:space="0" w:color="auto"/>
              </w:divBdr>
            </w:div>
            <w:div w:id="870804000">
              <w:marLeft w:val="0"/>
              <w:marRight w:val="0"/>
              <w:marTop w:val="0"/>
              <w:marBottom w:val="0"/>
              <w:divBdr>
                <w:top w:val="none" w:sz="0" w:space="0" w:color="auto"/>
                <w:left w:val="none" w:sz="0" w:space="0" w:color="auto"/>
                <w:bottom w:val="none" w:sz="0" w:space="0" w:color="auto"/>
                <w:right w:val="none" w:sz="0" w:space="0" w:color="auto"/>
              </w:divBdr>
            </w:div>
            <w:div w:id="2070613877">
              <w:marLeft w:val="0"/>
              <w:marRight w:val="0"/>
              <w:marTop w:val="0"/>
              <w:marBottom w:val="0"/>
              <w:divBdr>
                <w:top w:val="none" w:sz="0" w:space="0" w:color="auto"/>
                <w:left w:val="none" w:sz="0" w:space="0" w:color="auto"/>
                <w:bottom w:val="none" w:sz="0" w:space="0" w:color="auto"/>
                <w:right w:val="none" w:sz="0" w:space="0" w:color="auto"/>
              </w:divBdr>
            </w:div>
            <w:div w:id="339042895">
              <w:marLeft w:val="0"/>
              <w:marRight w:val="0"/>
              <w:marTop w:val="0"/>
              <w:marBottom w:val="0"/>
              <w:divBdr>
                <w:top w:val="none" w:sz="0" w:space="0" w:color="auto"/>
                <w:left w:val="none" w:sz="0" w:space="0" w:color="auto"/>
                <w:bottom w:val="none" w:sz="0" w:space="0" w:color="auto"/>
                <w:right w:val="none" w:sz="0" w:space="0" w:color="auto"/>
              </w:divBdr>
            </w:div>
            <w:div w:id="278225410">
              <w:marLeft w:val="0"/>
              <w:marRight w:val="0"/>
              <w:marTop w:val="0"/>
              <w:marBottom w:val="0"/>
              <w:divBdr>
                <w:top w:val="none" w:sz="0" w:space="0" w:color="auto"/>
                <w:left w:val="none" w:sz="0" w:space="0" w:color="auto"/>
                <w:bottom w:val="none" w:sz="0" w:space="0" w:color="auto"/>
                <w:right w:val="none" w:sz="0" w:space="0" w:color="auto"/>
              </w:divBdr>
            </w:div>
            <w:div w:id="505827106">
              <w:marLeft w:val="0"/>
              <w:marRight w:val="0"/>
              <w:marTop w:val="0"/>
              <w:marBottom w:val="0"/>
              <w:divBdr>
                <w:top w:val="none" w:sz="0" w:space="0" w:color="auto"/>
                <w:left w:val="none" w:sz="0" w:space="0" w:color="auto"/>
                <w:bottom w:val="none" w:sz="0" w:space="0" w:color="auto"/>
                <w:right w:val="none" w:sz="0" w:space="0" w:color="auto"/>
              </w:divBdr>
            </w:div>
            <w:div w:id="1677226134">
              <w:marLeft w:val="0"/>
              <w:marRight w:val="0"/>
              <w:marTop w:val="0"/>
              <w:marBottom w:val="0"/>
              <w:divBdr>
                <w:top w:val="none" w:sz="0" w:space="0" w:color="auto"/>
                <w:left w:val="none" w:sz="0" w:space="0" w:color="auto"/>
                <w:bottom w:val="none" w:sz="0" w:space="0" w:color="auto"/>
                <w:right w:val="none" w:sz="0" w:space="0" w:color="auto"/>
              </w:divBdr>
            </w:div>
            <w:div w:id="1680547564">
              <w:marLeft w:val="0"/>
              <w:marRight w:val="0"/>
              <w:marTop w:val="0"/>
              <w:marBottom w:val="0"/>
              <w:divBdr>
                <w:top w:val="none" w:sz="0" w:space="0" w:color="auto"/>
                <w:left w:val="none" w:sz="0" w:space="0" w:color="auto"/>
                <w:bottom w:val="none" w:sz="0" w:space="0" w:color="auto"/>
                <w:right w:val="none" w:sz="0" w:space="0" w:color="auto"/>
              </w:divBdr>
            </w:div>
            <w:div w:id="1596093734">
              <w:marLeft w:val="0"/>
              <w:marRight w:val="0"/>
              <w:marTop w:val="0"/>
              <w:marBottom w:val="0"/>
              <w:divBdr>
                <w:top w:val="none" w:sz="0" w:space="0" w:color="auto"/>
                <w:left w:val="none" w:sz="0" w:space="0" w:color="auto"/>
                <w:bottom w:val="none" w:sz="0" w:space="0" w:color="auto"/>
                <w:right w:val="none" w:sz="0" w:space="0" w:color="auto"/>
              </w:divBdr>
            </w:div>
            <w:div w:id="150000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09874">
      <w:bodyDiv w:val="1"/>
      <w:marLeft w:val="0"/>
      <w:marRight w:val="0"/>
      <w:marTop w:val="0"/>
      <w:marBottom w:val="0"/>
      <w:divBdr>
        <w:top w:val="none" w:sz="0" w:space="0" w:color="auto"/>
        <w:left w:val="none" w:sz="0" w:space="0" w:color="auto"/>
        <w:bottom w:val="none" w:sz="0" w:space="0" w:color="auto"/>
        <w:right w:val="none" w:sz="0" w:space="0" w:color="auto"/>
      </w:divBdr>
      <w:divsChild>
        <w:div w:id="1937862368">
          <w:marLeft w:val="0"/>
          <w:marRight w:val="0"/>
          <w:marTop w:val="0"/>
          <w:marBottom w:val="0"/>
          <w:divBdr>
            <w:top w:val="none" w:sz="0" w:space="0" w:color="auto"/>
            <w:left w:val="none" w:sz="0" w:space="0" w:color="auto"/>
            <w:bottom w:val="none" w:sz="0" w:space="0" w:color="auto"/>
            <w:right w:val="none" w:sz="0" w:space="0" w:color="auto"/>
          </w:divBdr>
          <w:divsChild>
            <w:div w:id="1382241830">
              <w:marLeft w:val="0"/>
              <w:marRight w:val="0"/>
              <w:marTop w:val="0"/>
              <w:marBottom w:val="0"/>
              <w:divBdr>
                <w:top w:val="none" w:sz="0" w:space="0" w:color="auto"/>
                <w:left w:val="none" w:sz="0" w:space="0" w:color="auto"/>
                <w:bottom w:val="none" w:sz="0" w:space="0" w:color="auto"/>
                <w:right w:val="none" w:sz="0" w:space="0" w:color="auto"/>
              </w:divBdr>
            </w:div>
            <w:div w:id="370963750">
              <w:marLeft w:val="0"/>
              <w:marRight w:val="0"/>
              <w:marTop w:val="0"/>
              <w:marBottom w:val="0"/>
              <w:divBdr>
                <w:top w:val="none" w:sz="0" w:space="0" w:color="auto"/>
                <w:left w:val="none" w:sz="0" w:space="0" w:color="auto"/>
                <w:bottom w:val="none" w:sz="0" w:space="0" w:color="auto"/>
                <w:right w:val="none" w:sz="0" w:space="0" w:color="auto"/>
              </w:divBdr>
            </w:div>
            <w:div w:id="1633750147">
              <w:marLeft w:val="0"/>
              <w:marRight w:val="0"/>
              <w:marTop w:val="0"/>
              <w:marBottom w:val="0"/>
              <w:divBdr>
                <w:top w:val="none" w:sz="0" w:space="0" w:color="auto"/>
                <w:left w:val="none" w:sz="0" w:space="0" w:color="auto"/>
                <w:bottom w:val="none" w:sz="0" w:space="0" w:color="auto"/>
                <w:right w:val="none" w:sz="0" w:space="0" w:color="auto"/>
              </w:divBdr>
            </w:div>
            <w:div w:id="2090542067">
              <w:marLeft w:val="0"/>
              <w:marRight w:val="0"/>
              <w:marTop w:val="0"/>
              <w:marBottom w:val="0"/>
              <w:divBdr>
                <w:top w:val="none" w:sz="0" w:space="0" w:color="auto"/>
                <w:left w:val="none" w:sz="0" w:space="0" w:color="auto"/>
                <w:bottom w:val="none" w:sz="0" w:space="0" w:color="auto"/>
                <w:right w:val="none" w:sz="0" w:space="0" w:color="auto"/>
              </w:divBdr>
            </w:div>
            <w:div w:id="825705862">
              <w:marLeft w:val="0"/>
              <w:marRight w:val="0"/>
              <w:marTop w:val="0"/>
              <w:marBottom w:val="0"/>
              <w:divBdr>
                <w:top w:val="none" w:sz="0" w:space="0" w:color="auto"/>
                <w:left w:val="none" w:sz="0" w:space="0" w:color="auto"/>
                <w:bottom w:val="none" w:sz="0" w:space="0" w:color="auto"/>
                <w:right w:val="none" w:sz="0" w:space="0" w:color="auto"/>
              </w:divBdr>
            </w:div>
            <w:div w:id="1023358934">
              <w:marLeft w:val="0"/>
              <w:marRight w:val="0"/>
              <w:marTop w:val="0"/>
              <w:marBottom w:val="0"/>
              <w:divBdr>
                <w:top w:val="none" w:sz="0" w:space="0" w:color="auto"/>
                <w:left w:val="none" w:sz="0" w:space="0" w:color="auto"/>
                <w:bottom w:val="none" w:sz="0" w:space="0" w:color="auto"/>
                <w:right w:val="none" w:sz="0" w:space="0" w:color="auto"/>
              </w:divBdr>
            </w:div>
            <w:div w:id="338117393">
              <w:marLeft w:val="0"/>
              <w:marRight w:val="0"/>
              <w:marTop w:val="0"/>
              <w:marBottom w:val="0"/>
              <w:divBdr>
                <w:top w:val="none" w:sz="0" w:space="0" w:color="auto"/>
                <w:left w:val="none" w:sz="0" w:space="0" w:color="auto"/>
                <w:bottom w:val="none" w:sz="0" w:space="0" w:color="auto"/>
                <w:right w:val="none" w:sz="0" w:space="0" w:color="auto"/>
              </w:divBdr>
            </w:div>
            <w:div w:id="56636439">
              <w:marLeft w:val="0"/>
              <w:marRight w:val="0"/>
              <w:marTop w:val="0"/>
              <w:marBottom w:val="0"/>
              <w:divBdr>
                <w:top w:val="none" w:sz="0" w:space="0" w:color="auto"/>
                <w:left w:val="none" w:sz="0" w:space="0" w:color="auto"/>
                <w:bottom w:val="none" w:sz="0" w:space="0" w:color="auto"/>
                <w:right w:val="none" w:sz="0" w:space="0" w:color="auto"/>
              </w:divBdr>
            </w:div>
            <w:div w:id="1805386084">
              <w:marLeft w:val="0"/>
              <w:marRight w:val="0"/>
              <w:marTop w:val="0"/>
              <w:marBottom w:val="0"/>
              <w:divBdr>
                <w:top w:val="none" w:sz="0" w:space="0" w:color="auto"/>
                <w:left w:val="none" w:sz="0" w:space="0" w:color="auto"/>
                <w:bottom w:val="none" w:sz="0" w:space="0" w:color="auto"/>
                <w:right w:val="none" w:sz="0" w:space="0" w:color="auto"/>
              </w:divBdr>
            </w:div>
            <w:div w:id="1630823687">
              <w:marLeft w:val="0"/>
              <w:marRight w:val="0"/>
              <w:marTop w:val="0"/>
              <w:marBottom w:val="0"/>
              <w:divBdr>
                <w:top w:val="none" w:sz="0" w:space="0" w:color="auto"/>
                <w:left w:val="none" w:sz="0" w:space="0" w:color="auto"/>
                <w:bottom w:val="none" w:sz="0" w:space="0" w:color="auto"/>
                <w:right w:val="none" w:sz="0" w:space="0" w:color="auto"/>
              </w:divBdr>
            </w:div>
            <w:div w:id="1840651871">
              <w:marLeft w:val="0"/>
              <w:marRight w:val="0"/>
              <w:marTop w:val="0"/>
              <w:marBottom w:val="0"/>
              <w:divBdr>
                <w:top w:val="none" w:sz="0" w:space="0" w:color="auto"/>
                <w:left w:val="none" w:sz="0" w:space="0" w:color="auto"/>
                <w:bottom w:val="none" w:sz="0" w:space="0" w:color="auto"/>
                <w:right w:val="none" w:sz="0" w:space="0" w:color="auto"/>
              </w:divBdr>
            </w:div>
            <w:div w:id="954559606">
              <w:marLeft w:val="0"/>
              <w:marRight w:val="0"/>
              <w:marTop w:val="0"/>
              <w:marBottom w:val="0"/>
              <w:divBdr>
                <w:top w:val="none" w:sz="0" w:space="0" w:color="auto"/>
                <w:left w:val="none" w:sz="0" w:space="0" w:color="auto"/>
                <w:bottom w:val="none" w:sz="0" w:space="0" w:color="auto"/>
                <w:right w:val="none" w:sz="0" w:space="0" w:color="auto"/>
              </w:divBdr>
            </w:div>
            <w:div w:id="496845083">
              <w:marLeft w:val="0"/>
              <w:marRight w:val="0"/>
              <w:marTop w:val="0"/>
              <w:marBottom w:val="0"/>
              <w:divBdr>
                <w:top w:val="none" w:sz="0" w:space="0" w:color="auto"/>
                <w:left w:val="none" w:sz="0" w:space="0" w:color="auto"/>
                <w:bottom w:val="none" w:sz="0" w:space="0" w:color="auto"/>
                <w:right w:val="none" w:sz="0" w:space="0" w:color="auto"/>
              </w:divBdr>
            </w:div>
            <w:div w:id="967859077">
              <w:marLeft w:val="0"/>
              <w:marRight w:val="0"/>
              <w:marTop w:val="0"/>
              <w:marBottom w:val="0"/>
              <w:divBdr>
                <w:top w:val="none" w:sz="0" w:space="0" w:color="auto"/>
                <w:left w:val="none" w:sz="0" w:space="0" w:color="auto"/>
                <w:bottom w:val="none" w:sz="0" w:space="0" w:color="auto"/>
                <w:right w:val="none" w:sz="0" w:space="0" w:color="auto"/>
              </w:divBdr>
            </w:div>
            <w:div w:id="583300838">
              <w:marLeft w:val="0"/>
              <w:marRight w:val="0"/>
              <w:marTop w:val="0"/>
              <w:marBottom w:val="0"/>
              <w:divBdr>
                <w:top w:val="none" w:sz="0" w:space="0" w:color="auto"/>
                <w:left w:val="none" w:sz="0" w:space="0" w:color="auto"/>
                <w:bottom w:val="none" w:sz="0" w:space="0" w:color="auto"/>
                <w:right w:val="none" w:sz="0" w:space="0" w:color="auto"/>
              </w:divBdr>
            </w:div>
            <w:div w:id="2101289638">
              <w:marLeft w:val="0"/>
              <w:marRight w:val="0"/>
              <w:marTop w:val="0"/>
              <w:marBottom w:val="0"/>
              <w:divBdr>
                <w:top w:val="none" w:sz="0" w:space="0" w:color="auto"/>
                <w:left w:val="none" w:sz="0" w:space="0" w:color="auto"/>
                <w:bottom w:val="none" w:sz="0" w:space="0" w:color="auto"/>
                <w:right w:val="none" w:sz="0" w:space="0" w:color="auto"/>
              </w:divBdr>
            </w:div>
            <w:div w:id="1342582329">
              <w:marLeft w:val="0"/>
              <w:marRight w:val="0"/>
              <w:marTop w:val="0"/>
              <w:marBottom w:val="0"/>
              <w:divBdr>
                <w:top w:val="none" w:sz="0" w:space="0" w:color="auto"/>
                <w:left w:val="none" w:sz="0" w:space="0" w:color="auto"/>
                <w:bottom w:val="none" w:sz="0" w:space="0" w:color="auto"/>
                <w:right w:val="none" w:sz="0" w:space="0" w:color="auto"/>
              </w:divBdr>
            </w:div>
            <w:div w:id="1727337890">
              <w:marLeft w:val="0"/>
              <w:marRight w:val="0"/>
              <w:marTop w:val="0"/>
              <w:marBottom w:val="0"/>
              <w:divBdr>
                <w:top w:val="none" w:sz="0" w:space="0" w:color="auto"/>
                <w:left w:val="none" w:sz="0" w:space="0" w:color="auto"/>
                <w:bottom w:val="none" w:sz="0" w:space="0" w:color="auto"/>
                <w:right w:val="none" w:sz="0" w:space="0" w:color="auto"/>
              </w:divBdr>
            </w:div>
            <w:div w:id="1889679997">
              <w:marLeft w:val="0"/>
              <w:marRight w:val="0"/>
              <w:marTop w:val="0"/>
              <w:marBottom w:val="0"/>
              <w:divBdr>
                <w:top w:val="none" w:sz="0" w:space="0" w:color="auto"/>
                <w:left w:val="none" w:sz="0" w:space="0" w:color="auto"/>
                <w:bottom w:val="none" w:sz="0" w:space="0" w:color="auto"/>
                <w:right w:val="none" w:sz="0" w:space="0" w:color="auto"/>
              </w:divBdr>
            </w:div>
            <w:div w:id="1602565279">
              <w:marLeft w:val="0"/>
              <w:marRight w:val="0"/>
              <w:marTop w:val="0"/>
              <w:marBottom w:val="0"/>
              <w:divBdr>
                <w:top w:val="none" w:sz="0" w:space="0" w:color="auto"/>
                <w:left w:val="none" w:sz="0" w:space="0" w:color="auto"/>
                <w:bottom w:val="none" w:sz="0" w:space="0" w:color="auto"/>
                <w:right w:val="none" w:sz="0" w:space="0" w:color="auto"/>
              </w:divBdr>
            </w:div>
            <w:div w:id="1135214703">
              <w:marLeft w:val="0"/>
              <w:marRight w:val="0"/>
              <w:marTop w:val="0"/>
              <w:marBottom w:val="0"/>
              <w:divBdr>
                <w:top w:val="none" w:sz="0" w:space="0" w:color="auto"/>
                <w:left w:val="none" w:sz="0" w:space="0" w:color="auto"/>
                <w:bottom w:val="none" w:sz="0" w:space="0" w:color="auto"/>
                <w:right w:val="none" w:sz="0" w:space="0" w:color="auto"/>
              </w:divBdr>
            </w:div>
            <w:div w:id="929776973">
              <w:marLeft w:val="0"/>
              <w:marRight w:val="0"/>
              <w:marTop w:val="0"/>
              <w:marBottom w:val="0"/>
              <w:divBdr>
                <w:top w:val="none" w:sz="0" w:space="0" w:color="auto"/>
                <w:left w:val="none" w:sz="0" w:space="0" w:color="auto"/>
                <w:bottom w:val="none" w:sz="0" w:space="0" w:color="auto"/>
                <w:right w:val="none" w:sz="0" w:space="0" w:color="auto"/>
              </w:divBdr>
            </w:div>
            <w:div w:id="1246764842">
              <w:marLeft w:val="0"/>
              <w:marRight w:val="0"/>
              <w:marTop w:val="0"/>
              <w:marBottom w:val="0"/>
              <w:divBdr>
                <w:top w:val="none" w:sz="0" w:space="0" w:color="auto"/>
                <w:left w:val="none" w:sz="0" w:space="0" w:color="auto"/>
                <w:bottom w:val="none" w:sz="0" w:space="0" w:color="auto"/>
                <w:right w:val="none" w:sz="0" w:space="0" w:color="auto"/>
              </w:divBdr>
            </w:div>
            <w:div w:id="211163990">
              <w:marLeft w:val="0"/>
              <w:marRight w:val="0"/>
              <w:marTop w:val="0"/>
              <w:marBottom w:val="0"/>
              <w:divBdr>
                <w:top w:val="none" w:sz="0" w:space="0" w:color="auto"/>
                <w:left w:val="none" w:sz="0" w:space="0" w:color="auto"/>
                <w:bottom w:val="none" w:sz="0" w:space="0" w:color="auto"/>
                <w:right w:val="none" w:sz="0" w:space="0" w:color="auto"/>
              </w:divBdr>
            </w:div>
            <w:div w:id="1200900937">
              <w:marLeft w:val="0"/>
              <w:marRight w:val="0"/>
              <w:marTop w:val="0"/>
              <w:marBottom w:val="0"/>
              <w:divBdr>
                <w:top w:val="none" w:sz="0" w:space="0" w:color="auto"/>
                <w:left w:val="none" w:sz="0" w:space="0" w:color="auto"/>
                <w:bottom w:val="none" w:sz="0" w:space="0" w:color="auto"/>
                <w:right w:val="none" w:sz="0" w:space="0" w:color="auto"/>
              </w:divBdr>
            </w:div>
            <w:div w:id="1169566134">
              <w:marLeft w:val="0"/>
              <w:marRight w:val="0"/>
              <w:marTop w:val="0"/>
              <w:marBottom w:val="0"/>
              <w:divBdr>
                <w:top w:val="none" w:sz="0" w:space="0" w:color="auto"/>
                <w:left w:val="none" w:sz="0" w:space="0" w:color="auto"/>
                <w:bottom w:val="none" w:sz="0" w:space="0" w:color="auto"/>
                <w:right w:val="none" w:sz="0" w:space="0" w:color="auto"/>
              </w:divBdr>
            </w:div>
            <w:div w:id="937251875">
              <w:marLeft w:val="0"/>
              <w:marRight w:val="0"/>
              <w:marTop w:val="0"/>
              <w:marBottom w:val="0"/>
              <w:divBdr>
                <w:top w:val="none" w:sz="0" w:space="0" w:color="auto"/>
                <w:left w:val="none" w:sz="0" w:space="0" w:color="auto"/>
                <w:bottom w:val="none" w:sz="0" w:space="0" w:color="auto"/>
                <w:right w:val="none" w:sz="0" w:space="0" w:color="auto"/>
              </w:divBdr>
            </w:div>
            <w:div w:id="1510018670">
              <w:marLeft w:val="0"/>
              <w:marRight w:val="0"/>
              <w:marTop w:val="0"/>
              <w:marBottom w:val="0"/>
              <w:divBdr>
                <w:top w:val="none" w:sz="0" w:space="0" w:color="auto"/>
                <w:left w:val="none" w:sz="0" w:space="0" w:color="auto"/>
                <w:bottom w:val="none" w:sz="0" w:space="0" w:color="auto"/>
                <w:right w:val="none" w:sz="0" w:space="0" w:color="auto"/>
              </w:divBdr>
            </w:div>
            <w:div w:id="372849886">
              <w:marLeft w:val="0"/>
              <w:marRight w:val="0"/>
              <w:marTop w:val="0"/>
              <w:marBottom w:val="0"/>
              <w:divBdr>
                <w:top w:val="none" w:sz="0" w:space="0" w:color="auto"/>
                <w:left w:val="none" w:sz="0" w:space="0" w:color="auto"/>
                <w:bottom w:val="none" w:sz="0" w:space="0" w:color="auto"/>
                <w:right w:val="none" w:sz="0" w:space="0" w:color="auto"/>
              </w:divBdr>
            </w:div>
            <w:div w:id="453134011">
              <w:marLeft w:val="0"/>
              <w:marRight w:val="0"/>
              <w:marTop w:val="0"/>
              <w:marBottom w:val="0"/>
              <w:divBdr>
                <w:top w:val="none" w:sz="0" w:space="0" w:color="auto"/>
                <w:left w:val="none" w:sz="0" w:space="0" w:color="auto"/>
                <w:bottom w:val="none" w:sz="0" w:space="0" w:color="auto"/>
                <w:right w:val="none" w:sz="0" w:space="0" w:color="auto"/>
              </w:divBdr>
            </w:div>
            <w:div w:id="539779432">
              <w:marLeft w:val="0"/>
              <w:marRight w:val="0"/>
              <w:marTop w:val="0"/>
              <w:marBottom w:val="0"/>
              <w:divBdr>
                <w:top w:val="none" w:sz="0" w:space="0" w:color="auto"/>
                <w:left w:val="none" w:sz="0" w:space="0" w:color="auto"/>
                <w:bottom w:val="none" w:sz="0" w:space="0" w:color="auto"/>
                <w:right w:val="none" w:sz="0" w:space="0" w:color="auto"/>
              </w:divBdr>
            </w:div>
            <w:div w:id="153303431">
              <w:marLeft w:val="0"/>
              <w:marRight w:val="0"/>
              <w:marTop w:val="0"/>
              <w:marBottom w:val="0"/>
              <w:divBdr>
                <w:top w:val="none" w:sz="0" w:space="0" w:color="auto"/>
                <w:left w:val="none" w:sz="0" w:space="0" w:color="auto"/>
                <w:bottom w:val="none" w:sz="0" w:space="0" w:color="auto"/>
                <w:right w:val="none" w:sz="0" w:space="0" w:color="auto"/>
              </w:divBdr>
            </w:div>
            <w:div w:id="2061053269">
              <w:marLeft w:val="0"/>
              <w:marRight w:val="0"/>
              <w:marTop w:val="0"/>
              <w:marBottom w:val="0"/>
              <w:divBdr>
                <w:top w:val="none" w:sz="0" w:space="0" w:color="auto"/>
                <w:left w:val="none" w:sz="0" w:space="0" w:color="auto"/>
                <w:bottom w:val="none" w:sz="0" w:space="0" w:color="auto"/>
                <w:right w:val="none" w:sz="0" w:space="0" w:color="auto"/>
              </w:divBdr>
            </w:div>
            <w:div w:id="806581843">
              <w:marLeft w:val="0"/>
              <w:marRight w:val="0"/>
              <w:marTop w:val="0"/>
              <w:marBottom w:val="0"/>
              <w:divBdr>
                <w:top w:val="none" w:sz="0" w:space="0" w:color="auto"/>
                <w:left w:val="none" w:sz="0" w:space="0" w:color="auto"/>
                <w:bottom w:val="none" w:sz="0" w:space="0" w:color="auto"/>
                <w:right w:val="none" w:sz="0" w:space="0" w:color="auto"/>
              </w:divBdr>
            </w:div>
            <w:div w:id="1783838383">
              <w:marLeft w:val="0"/>
              <w:marRight w:val="0"/>
              <w:marTop w:val="0"/>
              <w:marBottom w:val="0"/>
              <w:divBdr>
                <w:top w:val="none" w:sz="0" w:space="0" w:color="auto"/>
                <w:left w:val="none" w:sz="0" w:space="0" w:color="auto"/>
                <w:bottom w:val="none" w:sz="0" w:space="0" w:color="auto"/>
                <w:right w:val="none" w:sz="0" w:space="0" w:color="auto"/>
              </w:divBdr>
            </w:div>
            <w:div w:id="24210180">
              <w:marLeft w:val="0"/>
              <w:marRight w:val="0"/>
              <w:marTop w:val="0"/>
              <w:marBottom w:val="0"/>
              <w:divBdr>
                <w:top w:val="none" w:sz="0" w:space="0" w:color="auto"/>
                <w:left w:val="none" w:sz="0" w:space="0" w:color="auto"/>
                <w:bottom w:val="none" w:sz="0" w:space="0" w:color="auto"/>
                <w:right w:val="none" w:sz="0" w:space="0" w:color="auto"/>
              </w:divBdr>
            </w:div>
            <w:div w:id="238100982">
              <w:marLeft w:val="0"/>
              <w:marRight w:val="0"/>
              <w:marTop w:val="0"/>
              <w:marBottom w:val="0"/>
              <w:divBdr>
                <w:top w:val="none" w:sz="0" w:space="0" w:color="auto"/>
                <w:left w:val="none" w:sz="0" w:space="0" w:color="auto"/>
                <w:bottom w:val="none" w:sz="0" w:space="0" w:color="auto"/>
                <w:right w:val="none" w:sz="0" w:space="0" w:color="auto"/>
              </w:divBdr>
            </w:div>
            <w:div w:id="1813476098">
              <w:marLeft w:val="0"/>
              <w:marRight w:val="0"/>
              <w:marTop w:val="0"/>
              <w:marBottom w:val="0"/>
              <w:divBdr>
                <w:top w:val="none" w:sz="0" w:space="0" w:color="auto"/>
                <w:left w:val="none" w:sz="0" w:space="0" w:color="auto"/>
                <w:bottom w:val="none" w:sz="0" w:space="0" w:color="auto"/>
                <w:right w:val="none" w:sz="0" w:space="0" w:color="auto"/>
              </w:divBdr>
            </w:div>
            <w:div w:id="1295060524">
              <w:marLeft w:val="0"/>
              <w:marRight w:val="0"/>
              <w:marTop w:val="0"/>
              <w:marBottom w:val="0"/>
              <w:divBdr>
                <w:top w:val="none" w:sz="0" w:space="0" w:color="auto"/>
                <w:left w:val="none" w:sz="0" w:space="0" w:color="auto"/>
                <w:bottom w:val="none" w:sz="0" w:space="0" w:color="auto"/>
                <w:right w:val="none" w:sz="0" w:space="0" w:color="auto"/>
              </w:divBdr>
            </w:div>
            <w:div w:id="883978141">
              <w:marLeft w:val="0"/>
              <w:marRight w:val="0"/>
              <w:marTop w:val="0"/>
              <w:marBottom w:val="0"/>
              <w:divBdr>
                <w:top w:val="none" w:sz="0" w:space="0" w:color="auto"/>
                <w:left w:val="none" w:sz="0" w:space="0" w:color="auto"/>
                <w:bottom w:val="none" w:sz="0" w:space="0" w:color="auto"/>
                <w:right w:val="none" w:sz="0" w:space="0" w:color="auto"/>
              </w:divBdr>
            </w:div>
            <w:div w:id="2670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90537">
      <w:bodyDiv w:val="1"/>
      <w:marLeft w:val="0"/>
      <w:marRight w:val="0"/>
      <w:marTop w:val="0"/>
      <w:marBottom w:val="0"/>
      <w:divBdr>
        <w:top w:val="none" w:sz="0" w:space="0" w:color="auto"/>
        <w:left w:val="none" w:sz="0" w:space="0" w:color="auto"/>
        <w:bottom w:val="none" w:sz="0" w:space="0" w:color="auto"/>
        <w:right w:val="none" w:sz="0" w:space="0" w:color="auto"/>
      </w:divBdr>
      <w:divsChild>
        <w:div w:id="1475833528">
          <w:marLeft w:val="0"/>
          <w:marRight w:val="0"/>
          <w:marTop w:val="0"/>
          <w:marBottom w:val="0"/>
          <w:divBdr>
            <w:top w:val="none" w:sz="0" w:space="0" w:color="auto"/>
            <w:left w:val="none" w:sz="0" w:space="0" w:color="auto"/>
            <w:bottom w:val="none" w:sz="0" w:space="0" w:color="auto"/>
            <w:right w:val="none" w:sz="0" w:space="0" w:color="auto"/>
          </w:divBdr>
          <w:divsChild>
            <w:div w:id="1602952696">
              <w:marLeft w:val="0"/>
              <w:marRight w:val="0"/>
              <w:marTop w:val="0"/>
              <w:marBottom w:val="0"/>
              <w:divBdr>
                <w:top w:val="none" w:sz="0" w:space="0" w:color="auto"/>
                <w:left w:val="none" w:sz="0" w:space="0" w:color="auto"/>
                <w:bottom w:val="none" w:sz="0" w:space="0" w:color="auto"/>
                <w:right w:val="none" w:sz="0" w:space="0" w:color="auto"/>
              </w:divBdr>
            </w:div>
            <w:div w:id="1326586933">
              <w:marLeft w:val="0"/>
              <w:marRight w:val="0"/>
              <w:marTop w:val="0"/>
              <w:marBottom w:val="0"/>
              <w:divBdr>
                <w:top w:val="none" w:sz="0" w:space="0" w:color="auto"/>
                <w:left w:val="none" w:sz="0" w:space="0" w:color="auto"/>
                <w:bottom w:val="none" w:sz="0" w:space="0" w:color="auto"/>
                <w:right w:val="none" w:sz="0" w:space="0" w:color="auto"/>
              </w:divBdr>
            </w:div>
            <w:div w:id="580681235">
              <w:marLeft w:val="0"/>
              <w:marRight w:val="0"/>
              <w:marTop w:val="0"/>
              <w:marBottom w:val="0"/>
              <w:divBdr>
                <w:top w:val="none" w:sz="0" w:space="0" w:color="auto"/>
                <w:left w:val="none" w:sz="0" w:space="0" w:color="auto"/>
                <w:bottom w:val="none" w:sz="0" w:space="0" w:color="auto"/>
                <w:right w:val="none" w:sz="0" w:space="0" w:color="auto"/>
              </w:divBdr>
            </w:div>
            <w:div w:id="1519469986">
              <w:marLeft w:val="0"/>
              <w:marRight w:val="0"/>
              <w:marTop w:val="0"/>
              <w:marBottom w:val="0"/>
              <w:divBdr>
                <w:top w:val="none" w:sz="0" w:space="0" w:color="auto"/>
                <w:left w:val="none" w:sz="0" w:space="0" w:color="auto"/>
                <w:bottom w:val="none" w:sz="0" w:space="0" w:color="auto"/>
                <w:right w:val="none" w:sz="0" w:space="0" w:color="auto"/>
              </w:divBdr>
            </w:div>
            <w:div w:id="2003849714">
              <w:marLeft w:val="0"/>
              <w:marRight w:val="0"/>
              <w:marTop w:val="0"/>
              <w:marBottom w:val="0"/>
              <w:divBdr>
                <w:top w:val="none" w:sz="0" w:space="0" w:color="auto"/>
                <w:left w:val="none" w:sz="0" w:space="0" w:color="auto"/>
                <w:bottom w:val="none" w:sz="0" w:space="0" w:color="auto"/>
                <w:right w:val="none" w:sz="0" w:space="0" w:color="auto"/>
              </w:divBdr>
            </w:div>
            <w:div w:id="1630621671">
              <w:marLeft w:val="0"/>
              <w:marRight w:val="0"/>
              <w:marTop w:val="0"/>
              <w:marBottom w:val="0"/>
              <w:divBdr>
                <w:top w:val="none" w:sz="0" w:space="0" w:color="auto"/>
                <w:left w:val="none" w:sz="0" w:space="0" w:color="auto"/>
                <w:bottom w:val="none" w:sz="0" w:space="0" w:color="auto"/>
                <w:right w:val="none" w:sz="0" w:space="0" w:color="auto"/>
              </w:divBdr>
            </w:div>
            <w:div w:id="1722751394">
              <w:marLeft w:val="0"/>
              <w:marRight w:val="0"/>
              <w:marTop w:val="0"/>
              <w:marBottom w:val="0"/>
              <w:divBdr>
                <w:top w:val="none" w:sz="0" w:space="0" w:color="auto"/>
                <w:left w:val="none" w:sz="0" w:space="0" w:color="auto"/>
                <w:bottom w:val="none" w:sz="0" w:space="0" w:color="auto"/>
                <w:right w:val="none" w:sz="0" w:space="0" w:color="auto"/>
              </w:divBdr>
            </w:div>
            <w:div w:id="1936669477">
              <w:marLeft w:val="0"/>
              <w:marRight w:val="0"/>
              <w:marTop w:val="0"/>
              <w:marBottom w:val="0"/>
              <w:divBdr>
                <w:top w:val="none" w:sz="0" w:space="0" w:color="auto"/>
                <w:left w:val="none" w:sz="0" w:space="0" w:color="auto"/>
                <w:bottom w:val="none" w:sz="0" w:space="0" w:color="auto"/>
                <w:right w:val="none" w:sz="0" w:space="0" w:color="auto"/>
              </w:divBdr>
            </w:div>
            <w:div w:id="413674695">
              <w:marLeft w:val="0"/>
              <w:marRight w:val="0"/>
              <w:marTop w:val="0"/>
              <w:marBottom w:val="0"/>
              <w:divBdr>
                <w:top w:val="none" w:sz="0" w:space="0" w:color="auto"/>
                <w:left w:val="none" w:sz="0" w:space="0" w:color="auto"/>
                <w:bottom w:val="none" w:sz="0" w:space="0" w:color="auto"/>
                <w:right w:val="none" w:sz="0" w:space="0" w:color="auto"/>
              </w:divBdr>
            </w:div>
            <w:div w:id="1475025617">
              <w:marLeft w:val="0"/>
              <w:marRight w:val="0"/>
              <w:marTop w:val="0"/>
              <w:marBottom w:val="0"/>
              <w:divBdr>
                <w:top w:val="none" w:sz="0" w:space="0" w:color="auto"/>
                <w:left w:val="none" w:sz="0" w:space="0" w:color="auto"/>
                <w:bottom w:val="none" w:sz="0" w:space="0" w:color="auto"/>
                <w:right w:val="none" w:sz="0" w:space="0" w:color="auto"/>
              </w:divBdr>
            </w:div>
            <w:div w:id="1584144161">
              <w:marLeft w:val="0"/>
              <w:marRight w:val="0"/>
              <w:marTop w:val="0"/>
              <w:marBottom w:val="0"/>
              <w:divBdr>
                <w:top w:val="none" w:sz="0" w:space="0" w:color="auto"/>
                <w:left w:val="none" w:sz="0" w:space="0" w:color="auto"/>
                <w:bottom w:val="none" w:sz="0" w:space="0" w:color="auto"/>
                <w:right w:val="none" w:sz="0" w:space="0" w:color="auto"/>
              </w:divBdr>
            </w:div>
            <w:div w:id="1404989986">
              <w:marLeft w:val="0"/>
              <w:marRight w:val="0"/>
              <w:marTop w:val="0"/>
              <w:marBottom w:val="0"/>
              <w:divBdr>
                <w:top w:val="none" w:sz="0" w:space="0" w:color="auto"/>
                <w:left w:val="none" w:sz="0" w:space="0" w:color="auto"/>
                <w:bottom w:val="none" w:sz="0" w:space="0" w:color="auto"/>
                <w:right w:val="none" w:sz="0" w:space="0" w:color="auto"/>
              </w:divBdr>
            </w:div>
            <w:div w:id="584799128">
              <w:marLeft w:val="0"/>
              <w:marRight w:val="0"/>
              <w:marTop w:val="0"/>
              <w:marBottom w:val="0"/>
              <w:divBdr>
                <w:top w:val="none" w:sz="0" w:space="0" w:color="auto"/>
                <w:left w:val="none" w:sz="0" w:space="0" w:color="auto"/>
                <w:bottom w:val="none" w:sz="0" w:space="0" w:color="auto"/>
                <w:right w:val="none" w:sz="0" w:space="0" w:color="auto"/>
              </w:divBdr>
            </w:div>
            <w:div w:id="502671043">
              <w:marLeft w:val="0"/>
              <w:marRight w:val="0"/>
              <w:marTop w:val="0"/>
              <w:marBottom w:val="0"/>
              <w:divBdr>
                <w:top w:val="none" w:sz="0" w:space="0" w:color="auto"/>
                <w:left w:val="none" w:sz="0" w:space="0" w:color="auto"/>
                <w:bottom w:val="none" w:sz="0" w:space="0" w:color="auto"/>
                <w:right w:val="none" w:sz="0" w:space="0" w:color="auto"/>
              </w:divBdr>
            </w:div>
            <w:div w:id="221446980">
              <w:marLeft w:val="0"/>
              <w:marRight w:val="0"/>
              <w:marTop w:val="0"/>
              <w:marBottom w:val="0"/>
              <w:divBdr>
                <w:top w:val="none" w:sz="0" w:space="0" w:color="auto"/>
                <w:left w:val="none" w:sz="0" w:space="0" w:color="auto"/>
                <w:bottom w:val="none" w:sz="0" w:space="0" w:color="auto"/>
                <w:right w:val="none" w:sz="0" w:space="0" w:color="auto"/>
              </w:divBdr>
            </w:div>
            <w:div w:id="1402095719">
              <w:marLeft w:val="0"/>
              <w:marRight w:val="0"/>
              <w:marTop w:val="0"/>
              <w:marBottom w:val="0"/>
              <w:divBdr>
                <w:top w:val="none" w:sz="0" w:space="0" w:color="auto"/>
                <w:left w:val="none" w:sz="0" w:space="0" w:color="auto"/>
                <w:bottom w:val="none" w:sz="0" w:space="0" w:color="auto"/>
                <w:right w:val="none" w:sz="0" w:space="0" w:color="auto"/>
              </w:divBdr>
            </w:div>
            <w:div w:id="117036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69761">
      <w:bodyDiv w:val="1"/>
      <w:marLeft w:val="0"/>
      <w:marRight w:val="0"/>
      <w:marTop w:val="0"/>
      <w:marBottom w:val="0"/>
      <w:divBdr>
        <w:top w:val="none" w:sz="0" w:space="0" w:color="auto"/>
        <w:left w:val="none" w:sz="0" w:space="0" w:color="auto"/>
        <w:bottom w:val="none" w:sz="0" w:space="0" w:color="auto"/>
        <w:right w:val="none" w:sz="0" w:space="0" w:color="auto"/>
      </w:divBdr>
    </w:div>
    <w:div w:id="1110004310">
      <w:bodyDiv w:val="1"/>
      <w:marLeft w:val="0"/>
      <w:marRight w:val="0"/>
      <w:marTop w:val="0"/>
      <w:marBottom w:val="0"/>
      <w:divBdr>
        <w:top w:val="none" w:sz="0" w:space="0" w:color="auto"/>
        <w:left w:val="none" w:sz="0" w:space="0" w:color="auto"/>
        <w:bottom w:val="none" w:sz="0" w:space="0" w:color="auto"/>
        <w:right w:val="none" w:sz="0" w:space="0" w:color="auto"/>
      </w:divBdr>
      <w:divsChild>
        <w:div w:id="706178995">
          <w:marLeft w:val="0"/>
          <w:marRight w:val="0"/>
          <w:marTop w:val="0"/>
          <w:marBottom w:val="0"/>
          <w:divBdr>
            <w:top w:val="none" w:sz="0" w:space="0" w:color="auto"/>
            <w:left w:val="none" w:sz="0" w:space="0" w:color="auto"/>
            <w:bottom w:val="none" w:sz="0" w:space="0" w:color="auto"/>
            <w:right w:val="none" w:sz="0" w:space="0" w:color="auto"/>
          </w:divBdr>
          <w:divsChild>
            <w:div w:id="1028020251">
              <w:marLeft w:val="0"/>
              <w:marRight w:val="0"/>
              <w:marTop w:val="0"/>
              <w:marBottom w:val="0"/>
              <w:divBdr>
                <w:top w:val="none" w:sz="0" w:space="0" w:color="auto"/>
                <w:left w:val="none" w:sz="0" w:space="0" w:color="auto"/>
                <w:bottom w:val="none" w:sz="0" w:space="0" w:color="auto"/>
                <w:right w:val="none" w:sz="0" w:space="0" w:color="auto"/>
              </w:divBdr>
            </w:div>
            <w:div w:id="720321404">
              <w:marLeft w:val="0"/>
              <w:marRight w:val="0"/>
              <w:marTop w:val="0"/>
              <w:marBottom w:val="0"/>
              <w:divBdr>
                <w:top w:val="none" w:sz="0" w:space="0" w:color="auto"/>
                <w:left w:val="none" w:sz="0" w:space="0" w:color="auto"/>
                <w:bottom w:val="none" w:sz="0" w:space="0" w:color="auto"/>
                <w:right w:val="none" w:sz="0" w:space="0" w:color="auto"/>
              </w:divBdr>
            </w:div>
            <w:div w:id="408501872">
              <w:marLeft w:val="0"/>
              <w:marRight w:val="0"/>
              <w:marTop w:val="0"/>
              <w:marBottom w:val="0"/>
              <w:divBdr>
                <w:top w:val="none" w:sz="0" w:space="0" w:color="auto"/>
                <w:left w:val="none" w:sz="0" w:space="0" w:color="auto"/>
                <w:bottom w:val="none" w:sz="0" w:space="0" w:color="auto"/>
                <w:right w:val="none" w:sz="0" w:space="0" w:color="auto"/>
              </w:divBdr>
            </w:div>
            <w:div w:id="1651984053">
              <w:marLeft w:val="0"/>
              <w:marRight w:val="0"/>
              <w:marTop w:val="0"/>
              <w:marBottom w:val="0"/>
              <w:divBdr>
                <w:top w:val="none" w:sz="0" w:space="0" w:color="auto"/>
                <w:left w:val="none" w:sz="0" w:space="0" w:color="auto"/>
                <w:bottom w:val="none" w:sz="0" w:space="0" w:color="auto"/>
                <w:right w:val="none" w:sz="0" w:space="0" w:color="auto"/>
              </w:divBdr>
            </w:div>
            <w:div w:id="731269699">
              <w:marLeft w:val="0"/>
              <w:marRight w:val="0"/>
              <w:marTop w:val="0"/>
              <w:marBottom w:val="0"/>
              <w:divBdr>
                <w:top w:val="none" w:sz="0" w:space="0" w:color="auto"/>
                <w:left w:val="none" w:sz="0" w:space="0" w:color="auto"/>
                <w:bottom w:val="none" w:sz="0" w:space="0" w:color="auto"/>
                <w:right w:val="none" w:sz="0" w:space="0" w:color="auto"/>
              </w:divBdr>
            </w:div>
            <w:div w:id="28801777">
              <w:marLeft w:val="0"/>
              <w:marRight w:val="0"/>
              <w:marTop w:val="0"/>
              <w:marBottom w:val="0"/>
              <w:divBdr>
                <w:top w:val="none" w:sz="0" w:space="0" w:color="auto"/>
                <w:left w:val="none" w:sz="0" w:space="0" w:color="auto"/>
                <w:bottom w:val="none" w:sz="0" w:space="0" w:color="auto"/>
                <w:right w:val="none" w:sz="0" w:space="0" w:color="auto"/>
              </w:divBdr>
            </w:div>
            <w:div w:id="403575153">
              <w:marLeft w:val="0"/>
              <w:marRight w:val="0"/>
              <w:marTop w:val="0"/>
              <w:marBottom w:val="0"/>
              <w:divBdr>
                <w:top w:val="none" w:sz="0" w:space="0" w:color="auto"/>
                <w:left w:val="none" w:sz="0" w:space="0" w:color="auto"/>
                <w:bottom w:val="none" w:sz="0" w:space="0" w:color="auto"/>
                <w:right w:val="none" w:sz="0" w:space="0" w:color="auto"/>
              </w:divBdr>
            </w:div>
            <w:div w:id="487984612">
              <w:marLeft w:val="0"/>
              <w:marRight w:val="0"/>
              <w:marTop w:val="0"/>
              <w:marBottom w:val="0"/>
              <w:divBdr>
                <w:top w:val="none" w:sz="0" w:space="0" w:color="auto"/>
                <w:left w:val="none" w:sz="0" w:space="0" w:color="auto"/>
                <w:bottom w:val="none" w:sz="0" w:space="0" w:color="auto"/>
                <w:right w:val="none" w:sz="0" w:space="0" w:color="auto"/>
              </w:divBdr>
            </w:div>
            <w:div w:id="1661275338">
              <w:marLeft w:val="0"/>
              <w:marRight w:val="0"/>
              <w:marTop w:val="0"/>
              <w:marBottom w:val="0"/>
              <w:divBdr>
                <w:top w:val="none" w:sz="0" w:space="0" w:color="auto"/>
                <w:left w:val="none" w:sz="0" w:space="0" w:color="auto"/>
                <w:bottom w:val="none" w:sz="0" w:space="0" w:color="auto"/>
                <w:right w:val="none" w:sz="0" w:space="0" w:color="auto"/>
              </w:divBdr>
            </w:div>
            <w:div w:id="618488038">
              <w:marLeft w:val="0"/>
              <w:marRight w:val="0"/>
              <w:marTop w:val="0"/>
              <w:marBottom w:val="0"/>
              <w:divBdr>
                <w:top w:val="none" w:sz="0" w:space="0" w:color="auto"/>
                <w:left w:val="none" w:sz="0" w:space="0" w:color="auto"/>
                <w:bottom w:val="none" w:sz="0" w:space="0" w:color="auto"/>
                <w:right w:val="none" w:sz="0" w:space="0" w:color="auto"/>
              </w:divBdr>
            </w:div>
            <w:div w:id="1770470838">
              <w:marLeft w:val="0"/>
              <w:marRight w:val="0"/>
              <w:marTop w:val="0"/>
              <w:marBottom w:val="0"/>
              <w:divBdr>
                <w:top w:val="none" w:sz="0" w:space="0" w:color="auto"/>
                <w:left w:val="none" w:sz="0" w:space="0" w:color="auto"/>
                <w:bottom w:val="none" w:sz="0" w:space="0" w:color="auto"/>
                <w:right w:val="none" w:sz="0" w:space="0" w:color="auto"/>
              </w:divBdr>
            </w:div>
            <w:div w:id="140854564">
              <w:marLeft w:val="0"/>
              <w:marRight w:val="0"/>
              <w:marTop w:val="0"/>
              <w:marBottom w:val="0"/>
              <w:divBdr>
                <w:top w:val="none" w:sz="0" w:space="0" w:color="auto"/>
                <w:left w:val="none" w:sz="0" w:space="0" w:color="auto"/>
                <w:bottom w:val="none" w:sz="0" w:space="0" w:color="auto"/>
                <w:right w:val="none" w:sz="0" w:space="0" w:color="auto"/>
              </w:divBdr>
            </w:div>
            <w:div w:id="79568858">
              <w:marLeft w:val="0"/>
              <w:marRight w:val="0"/>
              <w:marTop w:val="0"/>
              <w:marBottom w:val="0"/>
              <w:divBdr>
                <w:top w:val="none" w:sz="0" w:space="0" w:color="auto"/>
                <w:left w:val="none" w:sz="0" w:space="0" w:color="auto"/>
                <w:bottom w:val="none" w:sz="0" w:space="0" w:color="auto"/>
                <w:right w:val="none" w:sz="0" w:space="0" w:color="auto"/>
              </w:divBdr>
            </w:div>
            <w:div w:id="1851602951">
              <w:marLeft w:val="0"/>
              <w:marRight w:val="0"/>
              <w:marTop w:val="0"/>
              <w:marBottom w:val="0"/>
              <w:divBdr>
                <w:top w:val="none" w:sz="0" w:space="0" w:color="auto"/>
                <w:left w:val="none" w:sz="0" w:space="0" w:color="auto"/>
                <w:bottom w:val="none" w:sz="0" w:space="0" w:color="auto"/>
                <w:right w:val="none" w:sz="0" w:space="0" w:color="auto"/>
              </w:divBdr>
            </w:div>
            <w:div w:id="2014801117">
              <w:marLeft w:val="0"/>
              <w:marRight w:val="0"/>
              <w:marTop w:val="0"/>
              <w:marBottom w:val="0"/>
              <w:divBdr>
                <w:top w:val="none" w:sz="0" w:space="0" w:color="auto"/>
                <w:left w:val="none" w:sz="0" w:space="0" w:color="auto"/>
                <w:bottom w:val="none" w:sz="0" w:space="0" w:color="auto"/>
                <w:right w:val="none" w:sz="0" w:space="0" w:color="auto"/>
              </w:divBdr>
            </w:div>
            <w:div w:id="1991015126">
              <w:marLeft w:val="0"/>
              <w:marRight w:val="0"/>
              <w:marTop w:val="0"/>
              <w:marBottom w:val="0"/>
              <w:divBdr>
                <w:top w:val="none" w:sz="0" w:space="0" w:color="auto"/>
                <w:left w:val="none" w:sz="0" w:space="0" w:color="auto"/>
                <w:bottom w:val="none" w:sz="0" w:space="0" w:color="auto"/>
                <w:right w:val="none" w:sz="0" w:space="0" w:color="auto"/>
              </w:divBdr>
            </w:div>
            <w:div w:id="79304042">
              <w:marLeft w:val="0"/>
              <w:marRight w:val="0"/>
              <w:marTop w:val="0"/>
              <w:marBottom w:val="0"/>
              <w:divBdr>
                <w:top w:val="none" w:sz="0" w:space="0" w:color="auto"/>
                <w:left w:val="none" w:sz="0" w:space="0" w:color="auto"/>
                <w:bottom w:val="none" w:sz="0" w:space="0" w:color="auto"/>
                <w:right w:val="none" w:sz="0" w:space="0" w:color="auto"/>
              </w:divBdr>
            </w:div>
            <w:div w:id="243030113">
              <w:marLeft w:val="0"/>
              <w:marRight w:val="0"/>
              <w:marTop w:val="0"/>
              <w:marBottom w:val="0"/>
              <w:divBdr>
                <w:top w:val="none" w:sz="0" w:space="0" w:color="auto"/>
                <w:left w:val="none" w:sz="0" w:space="0" w:color="auto"/>
                <w:bottom w:val="none" w:sz="0" w:space="0" w:color="auto"/>
                <w:right w:val="none" w:sz="0" w:space="0" w:color="auto"/>
              </w:divBdr>
            </w:div>
            <w:div w:id="401297408">
              <w:marLeft w:val="0"/>
              <w:marRight w:val="0"/>
              <w:marTop w:val="0"/>
              <w:marBottom w:val="0"/>
              <w:divBdr>
                <w:top w:val="none" w:sz="0" w:space="0" w:color="auto"/>
                <w:left w:val="none" w:sz="0" w:space="0" w:color="auto"/>
                <w:bottom w:val="none" w:sz="0" w:space="0" w:color="auto"/>
                <w:right w:val="none" w:sz="0" w:space="0" w:color="auto"/>
              </w:divBdr>
            </w:div>
            <w:div w:id="607008441">
              <w:marLeft w:val="0"/>
              <w:marRight w:val="0"/>
              <w:marTop w:val="0"/>
              <w:marBottom w:val="0"/>
              <w:divBdr>
                <w:top w:val="none" w:sz="0" w:space="0" w:color="auto"/>
                <w:left w:val="none" w:sz="0" w:space="0" w:color="auto"/>
                <w:bottom w:val="none" w:sz="0" w:space="0" w:color="auto"/>
                <w:right w:val="none" w:sz="0" w:space="0" w:color="auto"/>
              </w:divBdr>
            </w:div>
            <w:div w:id="2039550639">
              <w:marLeft w:val="0"/>
              <w:marRight w:val="0"/>
              <w:marTop w:val="0"/>
              <w:marBottom w:val="0"/>
              <w:divBdr>
                <w:top w:val="none" w:sz="0" w:space="0" w:color="auto"/>
                <w:left w:val="none" w:sz="0" w:space="0" w:color="auto"/>
                <w:bottom w:val="none" w:sz="0" w:space="0" w:color="auto"/>
                <w:right w:val="none" w:sz="0" w:space="0" w:color="auto"/>
              </w:divBdr>
            </w:div>
            <w:div w:id="153164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77636">
      <w:bodyDiv w:val="1"/>
      <w:marLeft w:val="0"/>
      <w:marRight w:val="0"/>
      <w:marTop w:val="0"/>
      <w:marBottom w:val="0"/>
      <w:divBdr>
        <w:top w:val="none" w:sz="0" w:space="0" w:color="auto"/>
        <w:left w:val="none" w:sz="0" w:space="0" w:color="auto"/>
        <w:bottom w:val="none" w:sz="0" w:space="0" w:color="auto"/>
        <w:right w:val="none" w:sz="0" w:space="0" w:color="auto"/>
      </w:divBdr>
      <w:divsChild>
        <w:div w:id="797115010">
          <w:marLeft w:val="0"/>
          <w:marRight w:val="0"/>
          <w:marTop w:val="0"/>
          <w:marBottom w:val="0"/>
          <w:divBdr>
            <w:top w:val="none" w:sz="0" w:space="0" w:color="auto"/>
            <w:left w:val="none" w:sz="0" w:space="0" w:color="auto"/>
            <w:bottom w:val="none" w:sz="0" w:space="0" w:color="auto"/>
            <w:right w:val="none" w:sz="0" w:space="0" w:color="auto"/>
          </w:divBdr>
          <w:divsChild>
            <w:div w:id="1334142239">
              <w:marLeft w:val="0"/>
              <w:marRight w:val="0"/>
              <w:marTop w:val="0"/>
              <w:marBottom w:val="0"/>
              <w:divBdr>
                <w:top w:val="none" w:sz="0" w:space="0" w:color="auto"/>
                <w:left w:val="none" w:sz="0" w:space="0" w:color="auto"/>
                <w:bottom w:val="none" w:sz="0" w:space="0" w:color="auto"/>
                <w:right w:val="none" w:sz="0" w:space="0" w:color="auto"/>
              </w:divBdr>
            </w:div>
            <w:div w:id="68357316">
              <w:marLeft w:val="0"/>
              <w:marRight w:val="0"/>
              <w:marTop w:val="0"/>
              <w:marBottom w:val="0"/>
              <w:divBdr>
                <w:top w:val="none" w:sz="0" w:space="0" w:color="auto"/>
                <w:left w:val="none" w:sz="0" w:space="0" w:color="auto"/>
                <w:bottom w:val="none" w:sz="0" w:space="0" w:color="auto"/>
                <w:right w:val="none" w:sz="0" w:space="0" w:color="auto"/>
              </w:divBdr>
            </w:div>
            <w:div w:id="884752901">
              <w:marLeft w:val="0"/>
              <w:marRight w:val="0"/>
              <w:marTop w:val="0"/>
              <w:marBottom w:val="0"/>
              <w:divBdr>
                <w:top w:val="none" w:sz="0" w:space="0" w:color="auto"/>
                <w:left w:val="none" w:sz="0" w:space="0" w:color="auto"/>
                <w:bottom w:val="none" w:sz="0" w:space="0" w:color="auto"/>
                <w:right w:val="none" w:sz="0" w:space="0" w:color="auto"/>
              </w:divBdr>
            </w:div>
            <w:div w:id="1574124930">
              <w:marLeft w:val="0"/>
              <w:marRight w:val="0"/>
              <w:marTop w:val="0"/>
              <w:marBottom w:val="0"/>
              <w:divBdr>
                <w:top w:val="none" w:sz="0" w:space="0" w:color="auto"/>
                <w:left w:val="none" w:sz="0" w:space="0" w:color="auto"/>
                <w:bottom w:val="none" w:sz="0" w:space="0" w:color="auto"/>
                <w:right w:val="none" w:sz="0" w:space="0" w:color="auto"/>
              </w:divBdr>
            </w:div>
            <w:div w:id="987519936">
              <w:marLeft w:val="0"/>
              <w:marRight w:val="0"/>
              <w:marTop w:val="0"/>
              <w:marBottom w:val="0"/>
              <w:divBdr>
                <w:top w:val="none" w:sz="0" w:space="0" w:color="auto"/>
                <w:left w:val="none" w:sz="0" w:space="0" w:color="auto"/>
                <w:bottom w:val="none" w:sz="0" w:space="0" w:color="auto"/>
                <w:right w:val="none" w:sz="0" w:space="0" w:color="auto"/>
              </w:divBdr>
            </w:div>
            <w:div w:id="129828914">
              <w:marLeft w:val="0"/>
              <w:marRight w:val="0"/>
              <w:marTop w:val="0"/>
              <w:marBottom w:val="0"/>
              <w:divBdr>
                <w:top w:val="none" w:sz="0" w:space="0" w:color="auto"/>
                <w:left w:val="none" w:sz="0" w:space="0" w:color="auto"/>
                <w:bottom w:val="none" w:sz="0" w:space="0" w:color="auto"/>
                <w:right w:val="none" w:sz="0" w:space="0" w:color="auto"/>
              </w:divBdr>
            </w:div>
            <w:div w:id="1615599651">
              <w:marLeft w:val="0"/>
              <w:marRight w:val="0"/>
              <w:marTop w:val="0"/>
              <w:marBottom w:val="0"/>
              <w:divBdr>
                <w:top w:val="none" w:sz="0" w:space="0" w:color="auto"/>
                <w:left w:val="none" w:sz="0" w:space="0" w:color="auto"/>
                <w:bottom w:val="none" w:sz="0" w:space="0" w:color="auto"/>
                <w:right w:val="none" w:sz="0" w:space="0" w:color="auto"/>
              </w:divBdr>
            </w:div>
            <w:div w:id="210847460">
              <w:marLeft w:val="0"/>
              <w:marRight w:val="0"/>
              <w:marTop w:val="0"/>
              <w:marBottom w:val="0"/>
              <w:divBdr>
                <w:top w:val="none" w:sz="0" w:space="0" w:color="auto"/>
                <w:left w:val="none" w:sz="0" w:space="0" w:color="auto"/>
                <w:bottom w:val="none" w:sz="0" w:space="0" w:color="auto"/>
                <w:right w:val="none" w:sz="0" w:space="0" w:color="auto"/>
              </w:divBdr>
            </w:div>
            <w:div w:id="603611457">
              <w:marLeft w:val="0"/>
              <w:marRight w:val="0"/>
              <w:marTop w:val="0"/>
              <w:marBottom w:val="0"/>
              <w:divBdr>
                <w:top w:val="none" w:sz="0" w:space="0" w:color="auto"/>
                <w:left w:val="none" w:sz="0" w:space="0" w:color="auto"/>
                <w:bottom w:val="none" w:sz="0" w:space="0" w:color="auto"/>
                <w:right w:val="none" w:sz="0" w:space="0" w:color="auto"/>
              </w:divBdr>
            </w:div>
            <w:div w:id="632293366">
              <w:marLeft w:val="0"/>
              <w:marRight w:val="0"/>
              <w:marTop w:val="0"/>
              <w:marBottom w:val="0"/>
              <w:divBdr>
                <w:top w:val="none" w:sz="0" w:space="0" w:color="auto"/>
                <w:left w:val="none" w:sz="0" w:space="0" w:color="auto"/>
                <w:bottom w:val="none" w:sz="0" w:space="0" w:color="auto"/>
                <w:right w:val="none" w:sz="0" w:space="0" w:color="auto"/>
              </w:divBdr>
            </w:div>
            <w:div w:id="1848665990">
              <w:marLeft w:val="0"/>
              <w:marRight w:val="0"/>
              <w:marTop w:val="0"/>
              <w:marBottom w:val="0"/>
              <w:divBdr>
                <w:top w:val="none" w:sz="0" w:space="0" w:color="auto"/>
                <w:left w:val="none" w:sz="0" w:space="0" w:color="auto"/>
                <w:bottom w:val="none" w:sz="0" w:space="0" w:color="auto"/>
                <w:right w:val="none" w:sz="0" w:space="0" w:color="auto"/>
              </w:divBdr>
            </w:div>
            <w:div w:id="83853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59362">
      <w:bodyDiv w:val="1"/>
      <w:marLeft w:val="0"/>
      <w:marRight w:val="0"/>
      <w:marTop w:val="0"/>
      <w:marBottom w:val="0"/>
      <w:divBdr>
        <w:top w:val="none" w:sz="0" w:space="0" w:color="auto"/>
        <w:left w:val="none" w:sz="0" w:space="0" w:color="auto"/>
        <w:bottom w:val="none" w:sz="0" w:space="0" w:color="auto"/>
        <w:right w:val="none" w:sz="0" w:space="0" w:color="auto"/>
      </w:divBdr>
      <w:divsChild>
        <w:div w:id="134685333">
          <w:marLeft w:val="0"/>
          <w:marRight w:val="0"/>
          <w:marTop w:val="0"/>
          <w:marBottom w:val="0"/>
          <w:divBdr>
            <w:top w:val="none" w:sz="0" w:space="0" w:color="auto"/>
            <w:left w:val="none" w:sz="0" w:space="0" w:color="auto"/>
            <w:bottom w:val="none" w:sz="0" w:space="0" w:color="auto"/>
            <w:right w:val="none" w:sz="0" w:space="0" w:color="auto"/>
          </w:divBdr>
          <w:divsChild>
            <w:div w:id="684674570">
              <w:marLeft w:val="0"/>
              <w:marRight w:val="0"/>
              <w:marTop w:val="0"/>
              <w:marBottom w:val="0"/>
              <w:divBdr>
                <w:top w:val="none" w:sz="0" w:space="0" w:color="auto"/>
                <w:left w:val="none" w:sz="0" w:space="0" w:color="auto"/>
                <w:bottom w:val="none" w:sz="0" w:space="0" w:color="auto"/>
                <w:right w:val="none" w:sz="0" w:space="0" w:color="auto"/>
              </w:divBdr>
            </w:div>
            <w:div w:id="2139835812">
              <w:marLeft w:val="0"/>
              <w:marRight w:val="0"/>
              <w:marTop w:val="0"/>
              <w:marBottom w:val="0"/>
              <w:divBdr>
                <w:top w:val="none" w:sz="0" w:space="0" w:color="auto"/>
                <w:left w:val="none" w:sz="0" w:space="0" w:color="auto"/>
                <w:bottom w:val="none" w:sz="0" w:space="0" w:color="auto"/>
                <w:right w:val="none" w:sz="0" w:space="0" w:color="auto"/>
              </w:divBdr>
            </w:div>
            <w:div w:id="837308308">
              <w:marLeft w:val="0"/>
              <w:marRight w:val="0"/>
              <w:marTop w:val="0"/>
              <w:marBottom w:val="0"/>
              <w:divBdr>
                <w:top w:val="none" w:sz="0" w:space="0" w:color="auto"/>
                <w:left w:val="none" w:sz="0" w:space="0" w:color="auto"/>
                <w:bottom w:val="none" w:sz="0" w:space="0" w:color="auto"/>
                <w:right w:val="none" w:sz="0" w:space="0" w:color="auto"/>
              </w:divBdr>
            </w:div>
            <w:div w:id="208761579">
              <w:marLeft w:val="0"/>
              <w:marRight w:val="0"/>
              <w:marTop w:val="0"/>
              <w:marBottom w:val="0"/>
              <w:divBdr>
                <w:top w:val="none" w:sz="0" w:space="0" w:color="auto"/>
                <w:left w:val="none" w:sz="0" w:space="0" w:color="auto"/>
                <w:bottom w:val="none" w:sz="0" w:space="0" w:color="auto"/>
                <w:right w:val="none" w:sz="0" w:space="0" w:color="auto"/>
              </w:divBdr>
            </w:div>
            <w:div w:id="1303383968">
              <w:marLeft w:val="0"/>
              <w:marRight w:val="0"/>
              <w:marTop w:val="0"/>
              <w:marBottom w:val="0"/>
              <w:divBdr>
                <w:top w:val="none" w:sz="0" w:space="0" w:color="auto"/>
                <w:left w:val="none" w:sz="0" w:space="0" w:color="auto"/>
                <w:bottom w:val="none" w:sz="0" w:space="0" w:color="auto"/>
                <w:right w:val="none" w:sz="0" w:space="0" w:color="auto"/>
              </w:divBdr>
            </w:div>
            <w:div w:id="1943803835">
              <w:marLeft w:val="0"/>
              <w:marRight w:val="0"/>
              <w:marTop w:val="0"/>
              <w:marBottom w:val="0"/>
              <w:divBdr>
                <w:top w:val="none" w:sz="0" w:space="0" w:color="auto"/>
                <w:left w:val="none" w:sz="0" w:space="0" w:color="auto"/>
                <w:bottom w:val="none" w:sz="0" w:space="0" w:color="auto"/>
                <w:right w:val="none" w:sz="0" w:space="0" w:color="auto"/>
              </w:divBdr>
            </w:div>
            <w:div w:id="1990591543">
              <w:marLeft w:val="0"/>
              <w:marRight w:val="0"/>
              <w:marTop w:val="0"/>
              <w:marBottom w:val="0"/>
              <w:divBdr>
                <w:top w:val="none" w:sz="0" w:space="0" w:color="auto"/>
                <w:left w:val="none" w:sz="0" w:space="0" w:color="auto"/>
                <w:bottom w:val="none" w:sz="0" w:space="0" w:color="auto"/>
                <w:right w:val="none" w:sz="0" w:space="0" w:color="auto"/>
              </w:divBdr>
            </w:div>
            <w:div w:id="741605971">
              <w:marLeft w:val="0"/>
              <w:marRight w:val="0"/>
              <w:marTop w:val="0"/>
              <w:marBottom w:val="0"/>
              <w:divBdr>
                <w:top w:val="none" w:sz="0" w:space="0" w:color="auto"/>
                <w:left w:val="none" w:sz="0" w:space="0" w:color="auto"/>
                <w:bottom w:val="none" w:sz="0" w:space="0" w:color="auto"/>
                <w:right w:val="none" w:sz="0" w:space="0" w:color="auto"/>
              </w:divBdr>
            </w:div>
            <w:div w:id="1109860844">
              <w:marLeft w:val="0"/>
              <w:marRight w:val="0"/>
              <w:marTop w:val="0"/>
              <w:marBottom w:val="0"/>
              <w:divBdr>
                <w:top w:val="none" w:sz="0" w:space="0" w:color="auto"/>
                <w:left w:val="none" w:sz="0" w:space="0" w:color="auto"/>
                <w:bottom w:val="none" w:sz="0" w:space="0" w:color="auto"/>
                <w:right w:val="none" w:sz="0" w:space="0" w:color="auto"/>
              </w:divBdr>
            </w:div>
            <w:div w:id="1650477732">
              <w:marLeft w:val="0"/>
              <w:marRight w:val="0"/>
              <w:marTop w:val="0"/>
              <w:marBottom w:val="0"/>
              <w:divBdr>
                <w:top w:val="none" w:sz="0" w:space="0" w:color="auto"/>
                <w:left w:val="none" w:sz="0" w:space="0" w:color="auto"/>
                <w:bottom w:val="none" w:sz="0" w:space="0" w:color="auto"/>
                <w:right w:val="none" w:sz="0" w:space="0" w:color="auto"/>
              </w:divBdr>
            </w:div>
            <w:div w:id="553664391">
              <w:marLeft w:val="0"/>
              <w:marRight w:val="0"/>
              <w:marTop w:val="0"/>
              <w:marBottom w:val="0"/>
              <w:divBdr>
                <w:top w:val="none" w:sz="0" w:space="0" w:color="auto"/>
                <w:left w:val="none" w:sz="0" w:space="0" w:color="auto"/>
                <w:bottom w:val="none" w:sz="0" w:space="0" w:color="auto"/>
                <w:right w:val="none" w:sz="0" w:space="0" w:color="auto"/>
              </w:divBdr>
            </w:div>
            <w:div w:id="678196963">
              <w:marLeft w:val="0"/>
              <w:marRight w:val="0"/>
              <w:marTop w:val="0"/>
              <w:marBottom w:val="0"/>
              <w:divBdr>
                <w:top w:val="none" w:sz="0" w:space="0" w:color="auto"/>
                <w:left w:val="none" w:sz="0" w:space="0" w:color="auto"/>
                <w:bottom w:val="none" w:sz="0" w:space="0" w:color="auto"/>
                <w:right w:val="none" w:sz="0" w:space="0" w:color="auto"/>
              </w:divBdr>
            </w:div>
            <w:div w:id="36964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73351">
      <w:bodyDiv w:val="1"/>
      <w:marLeft w:val="0"/>
      <w:marRight w:val="0"/>
      <w:marTop w:val="0"/>
      <w:marBottom w:val="0"/>
      <w:divBdr>
        <w:top w:val="none" w:sz="0" w:space="0" w:color="auto"/>
        <w:left w:val="none" w:sz="0" w:space="0" w:color="auto"/>
        <w:bottom w:val="none" w:sz="0" w:space="0" w:color="auto"/>
        <w:right w:val="none" w:sz="0" w:space="0" w:color="auto"/>
      </w:divBdr>
      <w:divsChild>
        <w:div w:id="1170146997">
          <w:marLeft w:val="0"/>
          <w:marRight w:val="0"/>
          <w:marTop w:val="0"/>
          <w:marBottom w:val="0"/>
          <w:divBdr>
            <w:top w:val="none" w:sz="0" w:space="0" w:color="auto"/>
            <w:left w:val="none" w:sz="0" w:space="0" w:color="auto"/>
            <w:bottom w:val="none" w:sz="0" w:space="0" w:color="auto"/>
            <w:right w:val="none" w:sz="0" w:space="0" w:color="auto"/>
          </w:divBdr>
          <w:divsChild>
            <w:div w:id="498008212">
              <w:marLeft w:val="0"/>
              <w:marRight w:val="0"/>
              <w:marTop w:val="0"/>
              <w:marBottom w:val="0"/>
              <w:divBdr>
                <w:top w:val="none" w:sz="0" w:space="0" w:color="auto"/>
                <w:left w:val="none" w:sz="0" w:space="0" w:color="auto"/>
                <w:bottom w:val="none" w:sz="0" w:space="0" w:color="auto"/>
                <w:right w:val="none" w:sz="0" w:space="0" w:color="auto"/>
              </w:divBdr>
            </w:div>
            <w:div w:id="1221139681">
              <w:marLeft w:val="0"/>
              <w:marRight w:val="0"/>
              <w:marTop w:val="0"/>
              <w:marBottom w:val="0"/>
              <w:divBdr>
                <w:top w:val="none" w:sz="0" w:space="0" w:color="auto"/>
                <w:left w:val="none" w:sz="0" w:space="0" w:color="auto"/>
                <w:bottom w:val="none" w:sz="0" w:space="0" w:color="auto"/>
                <w:right w:val="none" w:sz="0" w:space="0" w:color="auto"/>
              </w:divBdr>
            </w:div>
            <w:div w:id="2143188379">
              <w:marLeft w:val="0"/>
              <w:marRight w:val="0"/>
              <w:marTop w:val="0"/>
              <w:marBottom w:val="0"/>
              <w:divBdr>
                <w:top w:val="none" w:sz="0" w:space="0" w:color="auto"/>
                <w:left w:val="none" w:sz="0" w:space="0" w:color="auto"/>
                <w:bottom w:val="none" w:sz="0" w:space="0" w:color="auto"/>
                <w:right w:val="none" w:sz="0" w:space="0" w:color="auto"/>
              </w:divBdr>
            </w:div>
            <w:div w:id="1790969787">
              <w:marLeft w:val="0"/>
              <w:marRight w:val="0"/>
              <w:marTop w:val="0"/>
              <w:marBottom w:val="0"/>
              <w:divBdr>
                <w:top w:val="none" w:sz="0" w:space="0" w:color="auto"/>
                <w:left w:val="none" w:sz="0" w:space="0" w:color="auto"/>
                <w:bottom w:val="none" w:sz="0" w:space="0" w:color="auto"/>
                <w:right w:val="none" w:sz="0" w:space="0" w:color="auto"/>
              </w:divBdr>
            </w:div>
            <w:div w:id="580986809">
              <w:marLeft w:val="0"/>
              <w:marRight w:val="0"/>
              <w:marTop w:val="0"/>
              <w:marBottom w:val="0"/>
              <w:divBdr>
                <w:top w:val="none" w:sz="0" w:space="0" w:color="auto"/>
                <w:left w:val="none" w:sz="0" w:space="0" w:color="auto"/>
                <w:bottom w:val="none" w:sz="0" w:space="0" w:color="auto"/>
                <w:right w:val="none" w:sz="0" w:space="0" w:color="auto"/>
              </w:divBdr>
            </w:div>
            <w:div w:id="102459859">
              <w:marLeft w:val="0"/>
              <w:marRight w:val="0"/>
              <w:marTop w:val="0"/>
              <w:marBottom w:val="0"/>
              <w:divBdr>
                <w:top w:val="none" w:sz="0" w:space="0" w:color="auto"/>
                <w:left w:val="none" w:sz="0" w:space="0" w:color="auto"/>
                <w:bottom w:val="none" w:sz="0" w:space="0" w:color="auto"/>
                <w:right w:val="none" w:sz="0" w:space="0" w:color="auto"/>
              </w:divBdr>
            </w:div>
            <w:div w:id="1830050704">
              <w:marLeft w:val="0"/>
              <w:marRight w:val="0"/>
              <w:marTop w:val="0"/>
              <w:marBottom w:val="0"/>
              <w:divBdr>
                <w:top w:val="none" w:sz="0" w:space="0" w:color="auto"/>
                <w:left w:val="none" w:sz="0" w:space="0" w:color="auto"/>
                <w:bottom w:val="none" w:sz="0" w:space="0" w:color="auto"/>
                <w:right w:val="none" w:sz="0" w:space="0" w:color="auto"/>
              </w:divBdr>
            </w:div>
            <w:div w:id="1216358968">
              <w:marLeft w:val="0"/>
              <w:marRight w:val="0"/>
              <w:marTop w:val="0"/>
              <w:marBottom w:val="0"/>
              <w:divBdr>
                <w:top w:val="none" w:sz="0" w:space="0" w:color="auto"/>
                <w:left w:val="none" w:sz="0" w:space="0" w:color="auto"/>
                <w:bottom w:val="none" w:sz="0" w:space="0" w:color="auto"/>
                <w:right w:val="none" w:sz="0" w:space="0" w:color="auto"/>
              </w:divBdr>
            </w:div>
            <w:div w:id="1004092879">
              <w:marLeft w:val="0"/>
              <w:marRight w:val="0"/>
              <w:marTop w:val="0"/>
              <w:marBottom w:val="0"/>
              <w:divBdr>
                <w:top w:val="none" w:sz="0" w:space="0" w:color="auto"/>
                <w:left w:val="none" w:sz="0" w:space="0" w:color="auto"/>
                <w:bottom w:val="none" w:sz="0" w:space="0" w:color="auto"/>
                <w:right w:val="none" w:sz="0" w:space="0" w:color="auto"/>
              </w:divBdr>
            </w:div>
            <w:div w:id="1174153536">
              <w:marLeft w:val="0"/>
              <w:marRight w:val="0"/>
              <w:marTop w:val="0"/>
              <w:marBottom w:val="0"/>
              <w:divBdr>
                <w:top w:val="none" w:sz="0" w:space="0" w:color="auto"/>
                <w:left w:val="none" w:sz="0" w:space="0" w:color="auto"/>
                <w:bottom w:val="none" w:sz="0" w:space="0" w:color="auto"/>
                <w:right w:val="none" w:sz="0" w:space="0" w:color="auto"/>
              </w:divBdr>
            </w:div>
            <w:div w:id="520322624">
              <w:marLeft w:val="0"/>
              <w:marRight w:val="0"/>
              <w:marTop w:val="0"/>
              <w:marBottom w:val="0"/>
              <w:divBdr>
                <w:top w:val="none" w:sz="0" w:space="0" w:color="auto"/>
                <w:left w:val="none" w:sz="0" w:space="0" w:color="auto"/>
                <w:bottom w:val="none" w:sz="0" w:space="0" w:color="auto"/>
                <w:right w:val="none" w:sz="0" w:space="0" w:color="auto"/>
              </w:divBdr>
            </w:div>
            <w:div w:id="172380890">
              <w:marLeft w:val="0"/>
              <w:marRight w:val="0"/>
              <w:marTop w:val="0"/>
              <w:marBottom w:val="0"/>
              <w:divBdr>
                <w:top w:val="none" w:sz="0" w:space="0" w:color="auto"/>
                <w:left w:val="none" w:sz="0" w:space="0" w:color="auto"/>
                <w:bottom w:val="none" w:sz="0" w:space="0" w:color="auto"/>
                <w:right w:val="none" w:sz="0" w:space="0" w:color="auto"/>
              </w:divBdr>
            </w:div>
            <w:div w:id="248271914">
              <w:marLeft w:val="0"/>
              <w:marRight w:val="0"/>
              <w:marTop w:val="0"/>
              <w:marBottom w:val="0"/>
              <w:divBdr>
                <w:top w:val="none" w:sz="0" w:space="0" w:color="auto"/>
                <w:left w:val="none" w:sz="0" w:space="0" w:color="auto"/>
                <w:bottom w:val="none" w:sz="0" w:space="0" w:color="auto"/>
                <w:right w:val="none" w:sz="0" w:space="0" w:color="auto"/>
              </w:divBdr>
            </w:div>
            <w:div w:id="1826700886">
              <w:marLeft w:val="0"/>
              <w:marRight w:val="0"/>
              <w:marTop w:val="0"/>
              <w:marBottom w:val="0"/>
              <w:divBdr>
                <w:top w:val="none" w:sz="0" w:space="0" w:color="auto"/>
                <w:left w:val="none" w:sz="0" w:space="0" w:color="auto"/>
                <w:bottom w:val="none" w:sz="0" w:space="0" w:color="auto"/>
                <w:right w:val="none" w:sz="0" w:space="0" w:color="auto"/>
              </w:divBdr>
            </w:div>
            <w:div w:id="325404177">
              <w:marLeft w:val="0"/>
              <w:marRight w:val="0"/>
              <w:marTop w:val="0"/>
              <w:marBottom w:val="0"/>
              <w:divBdr>
                <w:top w:val="none" w:sz="0" w:space="0" w:color="auto"/>
                <w:left w:val="none" w:sz="0" w:space="0" w:color="auto"/>
                <w:bottom w:val="none" w:sz="0" w:space="0" w:color="auto"/>
                <w:right w:val="none" w:sz="0" w:space="0" w:color="auto"/>
              </w:divBdr>
            </w:div>
            <w:div w:id="140970352">
              <w:marLeft w:val="0"/>
              <w:marRight w:val="0"/>
              <w:marTop w:val="0"/>
              <w:marBottom w:val="0"/>
              <w:divBdr>
                <w:top w:val="none" w:sz="0" w:space="0" w:color="auto"/>
                <w:left w:val="none" w:sz="0" w:space="0" w:color="auto"/>
                <w:bottom w:val="none" w:sz="0" w:space="0" w:color="auto"/>
                <w:right w:val="none" w:sz="0" w:space="0" w:color="auto"/>
              </w:divBdr>
            </w:div>
            <w:div w:id="697698270">
              <w:marLeft w:val="0"/>
              <w:marRight w:val="0"/>
              <w:marTop w:val="0"/>
              <w:marBottom w:val="0"/>
              <w:divBdr>
                <w:top w:val="none" w:sz="0" w:space="0" w:color="auto"/>
                <w:left w:val="none" w:sz="0" w:space="0" w:color="auto"/>
                <w:bottom w:val="none" w:sz="0" w:space="0" w:color="auto"/>
                <w:right w:val="none" w:sz="0" w:space="0" w:color="auto"/>
              </w:divBdr>
            </w:div>
            <w:div w:id="1289701089">
              <w:marLeft w:val="0"/>
              <w:marRight w:val="0"/>
              <w:marTop w:val="0"/>
              <w:marBottom w:val="0"/>
              <w:divBdr>
                <w:top w:val="none" w:sz="0" w:space="0" w:color="auto"/>
                <w:left w:val="none" w:sz="0" w:space="0" w:color="auto"/>
                <w:bottom w:val="none" w:sz="0" w:space="0" w:color="auto"/>
                <w:right w:val="none" w:sz="0" w:space="0" w:color="auto"/>
              </w:divBdr>
            </w:div>
            <w:div w:id="1187790861">
              <w:marLeft w:val="0"/>
              <w:marRight w:val="0"/>
              <w:marTop w:val="0"/>
              <w:marBottom w:val="0"/>
              <w:divBdr>
                <w:top w:val="none" w:sz="0" w:space="0" w:color="auto"/>
                <w:left w:val="none" w:sz="0" w:space="0" w:color="auto"/>
                <w:bottom w:val="none" w:sz="0" w:space="0" w:color="auto"/>
                <w:right w:val="none" w:sz="0" w:space="0" w:color="auto"/>
              </w:divBdr>
            </w:div>
            <w:div w:id="1061752522">
              <w:marLeft w:val="0"/>
              <w:marRight w:val="0"/>
              <w:marTop w:val="0"/>
              <w:marBottom w:val="0"/>
              <w:divBdr>
                <w:top w:val="none" w:sz="0" w:space="0" w:color="auto"/>
                <w:left w:val="none" w:sz="0" w:space="0" w:color="auto"/>
                <w:bottom w:val="none" w:sz="0" w:space="0" w:color="auto"/>
                <w:right w:val="none" w:sz="0" w:space="0" w:color="auto"/>
              </w:divBdr>
            </w:div>
            <w:div w:id="1909685703">
              <w:marLeft w:val="0"/>
              <w:marRight w:val="0"/>
              <w:marTop w:val="0"/>
              <w:marBottom w:val="0"/>
              <w:divBdr>
                <w:top w:val="none" w:sz="0" w:space="0" w:color="auto"/>
                <w:left w:val="none" w:sz="0" w:space="0" w:color="auto"/>
                <w:bottom w:val="none" w:sz="0" w:space="0" w:color="auto"/>
                <w:right w:val="none" w:sz="0" w:space="0" w:color="auto"/>
              </w:divBdr>
            </w:div>
            <w:div w:id="1808621852">
              <w:marLeft w:val="0"/>
              <w:marRight w:val="0"/>
              <w:marTop w:val="0"/>
              <w:marBottom w:val="0"/>
              <w:divBdr>
                <w:top w:val="none" w:sz="0" w:space="0" w:color="auto"/>
                <w:left w:val="none" w:sz="0" w:space="0" w:color="auto"/>
                <w:bottom w:val="none" w:sz="0" w:space="0" w:color="auto"/>
                <w:right w:val="none" w:sz="0" w:space="0" w:color="auto"/>
              </w:divBdr>
            </w:div>
            <w:div w:id="251932239">
              <w:marLeft w:val="0"/>
              <w:marRight w:val="0"/>
              <w:marTop w:val="0"/>
              <w:marBottom w:val="0"/>
              <w:divBdr>
                <w:top w:val="none" w:sz="0" w:space="0" w:color="auto"/>
                <w:left w:val="none" w:sz="0" w:space="0" w:color="auto"/>
                <w:bottom w:val="none" w:sz="0" w:space="0" w:color="auto"/>
                <w:right w:val="none" w:sz="0" w:space="0" w:color="auto"/>
              </w:divBdr>
            </w:div>
            <w:div w:id="673610905">
              <w:marLeft w:val="0"/>
              <w:marRight w:val="0"/>
              <w:marTop w:val="0"/>
              <w:marBottom w:val="0"/>
              <w:divBdr>
                <w:top w:val="none" w:sz="0" w:space="0" w:color="auto"/>
                <w:left w:val="none" w:sz="0" w:space="0" w:color="auto"/>
                <w:bottom w:val="none" w:sz="0" w:space="0" w:color="auto"/>
                <w:right w:val="none" w:sz="0" w:space="0" w:color="auto"/>
              </w:divBdr>
            </w:div>
            <w:div w:id="361201066">
              <w:marLeft w:val="0"/>
              <w:marRight w:val="0"/>
              <w:marTop w:val="0"/>
              <w:marBottom w:val="0"/>
              <w:divBdr>
                <w:top w:val="none" w:sz="0" w:space="0" w:color="auto"/>
                <w:left w:val="none" w:sz="0" w:space="0" w:color="auto"/>
                <w:bottom w:val="none" w:sz="0" w:space="0" w:color="auto"/>
                <w:right w:val="none" w:sz="0" w:space="0" w:color="auto"/>
              </w:divBdr>
            </w:div>
            <w:div w:id="4795705">
              <w:marLeft w:val="0"/>
              <w:marRight w:val="0"/>
              <w:marTop w:val="0"/>
              <w:marBottom w:val="0"/>
              <w:divBdr>
                <w:top w:val="none" w:sz="0" w:space="0" w:color="auto"/>
                <w:left w:val="none" w:sz="0" w:space="0" w:color="auto"/>
                <w:bottom w:val="none" w:sz="0" w:space="0" w:color="auto"/>
                <w:right w:val="none" w:sz="0" w:space="0" w:color="auto"/>
              </w:divBdr>
            </w:div>
            <w:div w:id="2090150798">
              <w:marLeft w:val="0"/>
              <w:marRight w:val="0"/>
              <w:marTop w:val="0"/>
              <w:marBottom w:val="0"/>
              <w:divBdr>
                <w:top w:val="none" w:sz="0" w:space="0" w:color="auto"/>
                <w:left w:val="none" w:sz="0" w:space="0" w:color="auto"/>
                <w:bottom w:val="none" w:sz="0" w:space="0" w:color="auto"/>
                <w:right w:val="none" w:sz="0" w:space="0" w:color="auto"/>
              </w:divBdr>
            </w:div>
            <w:div w:id="1851216998">
              <w:marLeft w:val="0"/>
              <w:marRight w:val="0"/>
              <w:marTop w:val="0"/>
              <w:marBottom w:val="0"/>
              <w:divBdr>
                <w:top w:val="none" w:sz="0" w:space="0" w:color="auto"/>
                <w:left w:val="none" w:sz="0" w:space="0" w:color="auto"/>
                <w:bottom w:val="none" w:sz="0" w:space="0" w:color="auto"/>
                <w:right w:val="none" w:sz="0" w:space="0" w:color="auto"/>
              </w:divBdr>
            </w:div>
            <w:div w:id="1541822034">
              <w:marLeft w:val="0"/>
              <w:marRight w:val="0"/>
              <w:marTop w:val="0"/>
              <w:marBottom w:val="0"/>
              <w:divBdr>
                <w:top w:val="none" w:sz="0" w:space="0" w:color="auto"/>
                <w:left w:val="none" w:sz="0" w:space="0" w:color="auto"/>
                <w:bottom w:val="none" w:sz="0" w:space="0" w:color="auto"/>
                <w:right w:val="none" w:sz="0" w:space="0" w:color="auto"/>
              </w:divBdr>
            </w:div>
            <w:div w:id="569390210">
              <w:marLeft w:val="0"/>
              <w:marRight w:val="0"/>
              <w:marTop w:val="0"/>
              <w:marBottom w:val="0"/>
              <w:divBdr>
                <w:top w:val="none" w:sz="0" w:space="0" w:color="auto"/>
                <w:left w:val="none" w:sz="0" w:space="0" w:color="auto"/>
                <w:bottom w:val="none" w:sz="0" w:space="0" w:color="auto"/>
                <w:right w:val="none" w:sz="0" w:space="0" w:color="auto"/>
              </w:divBdr>
            </w:div>
            <w:div w:id="155612207">
              <w:marLeft w:val="0"/>
              <w:marRight w:val="0"/>
              <w:marTop w:val="0"/>
              <w:marBottom w:val="0"/>
              <w:divBdr>
                <w:top w:val="none" w:sz="0" w:space="0" w:color="auto"/>
                <w:left w:val="none" w:sz="0" w:space="0" w:color="auto"/>
                <w:bottom w:val="none" w:sz="0" w:space="0" w:color="auto"/>
                <w:right w:val="none" w:sz="0" w:space="0" w:color="auto"/>
              </w:divBdr>
            </w:div>
            <w:div w:id="1240601687">
              <w:marLeft w:val="0"/>
              <w:marRight w:val="0"/>
              <w:marTop w:val="0"/>
              <w:marBottom w:val="0"/>
              <w:divBdr>
                <w:top w:val="none" w:sz="0" w:space="0" w:color="auto"/>
                <w:left w:val="none" w:sz="0" w:space="0" w:color="auto"/>
                <w:bottom w:val="none" w:sz="0" w:space="0" w:color="auto"/>
                <w:right w:val="none" w:sz="0" w:space="0" w:color="auto"/>
              </w:divBdr>
            </w:div>
            <w:div w:id="180886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53625">
      <w:bodyDiv w:val="1"/>
      <w:marLeft w:val="0"/>
      <w:marRight w:val="0"/>
      <w:marTop w:val="0"/>
      <w:marBottom w:val="0"/>
      <w:divBdr>
        <w:top w:val="none" w:sz="0" w:space="0" w:color="auto"/>
        <w:left w:val="none" w:sz="0" w:space="0" w:color="auto"/>
        <w:bottom w:val="none" w:sz="0" w:space="0" w:color="auto"/>
        <w:right w:val="none" w:sz="0" w:space="0" w:color="auto"/>
      </w:divBdr>
      <w:divsChild>
        <w:div w:id="297417851">
          <w:marLeft w:val="0"/>
          <w:marRight w:val="0"/>
          <w:marTop w:val="0"/>
          <w:marBottom w:val="0"/>
          <w:divBdr>
            <w:top w:val="none" w:sz="0" w:space="0" w:color="auto"/>
            <w:left w:val="none" w:sz="0" w:space="0" w:color="auto"/>
            <w:bottom w:val="none" w:sz="0" w:space="0" w:color="auto"/>
            <w:right w:val="none" w:sz="0" w:space="0" w:color="auto"/>
          </w:divBdr>
          <w:divsChild>
            <w:div w:id="652563545">
              <w:marLeft w:val="0"/>
              <w:marRight w:val="0"/>
              <w:marTop w:val="0"/>
              <w:marBottom w:val="0"/>
              <w:divBdr>
                <w:top w:val="none" w:sz="0" w:space="0" w:color="auto"/>
                <w:left w:val="none" w:sz="0" w:space="0" w:color="auto"/>
                <w:bottom w:val="none" w:sz="0" w:space="0" w:color="auto"/>
                <w:right w:val="none" w:sz="0" w:space="0" w:color="auto"/>
              </w:divBdr>
            </w:div>
            <w:div w:id="1969583321">
              <w:marLeft w:val="0"/>
              <w:marRight w:val="0"/>
              <w:marTop w:val="0"/>
              <w:marBottom w:val="0"/>
              <w:divBdr>
                <w:top w:val="none" w:sz="0" w:space="0" w:color="auto"/>
                <w:left w:val="none" w:sz="0" w:space="0" w:color="auto"/>
                <w:bottom w:val="none" w:sz="0" w:space="0" w:color="auto"/>
                <w:right w:val="none" w:sz="0" w:space="0" w:color="auto"/>
              </w:divBdr>
            </w:div>
            <w:div w:id="1621910852">
              <w:marLeft w:val="0"/>
              <w:marRight w:val="0"/>
              <w:marTop w:val="0"/>
              <w:marBottom w:val="0"/>
              <w:divBdr>
                <w:top w:val="none" w:sz="0" w:space="0" w:color="auto"/>
                <w:left w:val="none" w:sz="0" w:space="0" w:color="auto"/>
                <w:bottom w:val="none" w:sz="0" w:space="0" w:color="auto"/>
                <w:right w:val="none" w:sz="0" w:space="0" w:color="auto"/>
              </w:divBdr>
            </w:div>
            <w:div w:id="2041583897">
              <w:marLeft w:val="0"/>
              <w:marRight w:val="0"/>
              <w:marTop w:val="0"/>
              <w:marBottom w:val="0"/>
              <w:divBdr>
                <w:top w:val="none" w:sz="0" w:space="0" w:color="auto"/>
                <w:left w:val="none" w:sz="0" w:space="0" w:color="auto"/>
                <w:bottom w:val="none" w:sz="0" w:space="0" w:color="auto"/>
                <w:right w:val="none" w:sz="0" w:space="0" w:color="auto"/>
              </w:divBdr>
            </w:div>
            <w:div w:id="1410541109">
              <w:marLeft w:val="0"/>
              <w:marRight w:val="0"/>
              <w:marTop w:val="0"/>
              <w:marBottom w:val="0"/>
              <w:divBdr>
                <w:top w:val="none" w:sz="0" w:space="0" w:color="auto"/>
                <w:left w:val="none" w:sz="0" w:space="0" w:color="auto"/>
                <w:bottom w:val="none" w:sz="0" w:space="0" w:color="auto"/>
                <w:right w:val="none" w:sz="0" w:space="0" w:color="auto"/>
              </w:divBdr>
            </w:div>
            <w:div w:id="1355038772">
              <w:marLeft w:val="0"/>
              <w:marRight w:val="0"/>
              <w:marTop w:val="0"/>
              <w:marBottom w:val="0"/>
              <w:divBdr>
                <w:top w:val="none" w:sz="0" w:space="0" w:color="auto"/>
                <w:left w:val="none" w:sz="0" w:space="0" w:color="auto"/>
                <w:bottom w:val="none" w:sz="0" w:space="0" w:color="auto"/>
                <w:right w:val="none" w:sz="0" w:space="0" w:color="auto"/>
              </w:divBdr>
            </w:div>
            <w:div w:id="679158059">
              <w:marLeft w:val="0"/>
              <w:marRight w:val="0"/>
              <w:marTop w:val="0"/>
              <w:marBottom w:val="0"/>
              <w:divBdr>
                <w:top w:val="none" w:sz="0" w:space="0" w:color="auto"/>
                <w:left w:val="none" w:sz="0" w:space="0" w:color="auto"/>
                <w:bottom w:val="none" w:sz="0" w:space="0" w:color="auto"/>
                <w:right w:val="none" w:sz="0" w:space="0" w:color="auto"/>
              </w:divBdr>
            </w:div>
            <w:div w:id="15205561">
              <w:marLeft w:val="0"/>
              <w:marRight w:val="0"/>
              <w:marTop w:val="0"/>
              <w:marBottom w:val="0"/>
              <w:divBdr>
                <w:top w:val="none" w:sz="0" w:space="0" w:color="auto"/>
                <w:left w:val="none" w:sz="0" w:space="0" w:color="auto"/>
                <w:bottom w:val="none" w:sz="0" w:space="0" w:color="auto"/>
                <w:right w:val="none" w:sz="0" w:space="0" w:color="auto"/>
              </w:divBdr>
            </w:div>
            <w:div w:id="931745349">
              <w:marLeft w:val="0"/>
              <w:marRight w:val="0"/>
              <w:marTop w:val="0"/>
              <w:marBottom w:val="0"/>
              <w:divBdr>
                <w:top w:val="none" w:sz="0" w:space="0" w:color="auto"/>
                <w:left w:val="none" w:sz="0" w:space="0" w:color="auto"/>
                <w:bottom w:val="none" w:sz="0" w:space="0" w:color="auto"/>
                <w:right w:val="none" w:sz="0" w:space="0" w:color="auto"/>
              </w:divBdr>
            </w:div>
            <w:div w:id="1025861196">
              <w:marLeft w:val="0"/>
              <w:marRight w:val="0"/>
              <w:marTop w:val="0"/>
              <w:marBottom w:val="0"/>
              <w:divBdr>
                <w:top w:val="none" w:sz="0" w:space="0" w:color="auto"/>
                <w:left w:val="none" w:sz="0" w:space="0" w:color="auto"/>
                <w:bottom w:val="none" w:sz="0" w:space="0" w:color="auto"/>
                <w:right w:val="none" w:sz="0" w:space="0" w:color="auto"/>
              </w:divBdr>
            </w:div>
            <w:div w:id="31387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45420">
      <w:bodyDiv w:val="1"/>
      <w:marLeft w:val="0"/>
      <w:marRight w:val="0"/>
      <w:marTop w:val="0"/>
      <w:marBottom w:val="0"/>
      <w:divBdr>
        <w:top w:val="none" w:sz="0" w:space="0" w:color="auto"/>
        <w:left w:val="none" w:sz="0" w:space="0" w:color="auto"/>
        <w:bottom w:val="none" w:sz="0" w:space="0" w:color="auto"/>
        <w:right w:val="none" w:sz="0" w:space="0" w:color="auto"/>
      </w:divBdr>
      <w:divsChild>
        <w:div w:id="2118327156">
          <w:marLeft w:val="0"/>
          <w:marRight w:val="0"/>
          <w:marTop w:val="0"/>
          <w:marBottom w:val="0"/>
          <w:divBdr>
            <w:top w:val="none" w:sz="0" w:space="0" w:color="auto"/>
            <w:left w:val="none" w:sz="0" w:space="0" w:color="auto"/>
            <w:bottom w:val="none" w:sz="0" w:space="0" w:color="auto"/>
            <w:right w:val="none" w:sz="0" w:space="0" w:color="auto"/>
          </w:divBdr>
          <w:divsChild>
            <w:div w:id="1701205312">
              <w:marLeft w:val="0"/>
              <w:marRight w:val="0"/>
              <w:marTop w:val="0"/>
              <w:marBottom w:val="0"/>
              <w:divBdr>
                <w:top w:val="none" w:sz="0" w:space="0" w:color="auto"/>
                <w:left w:val="none" w:sz="0" w:space="0" w:color="auto"/>
                <w:bottom w:val="none" w:sz="0" w:space="0" w:color="auto"/>
                <w:right w:val="none" w:sz="0" w:space="0" w:color="auto"/>
              </w:divBdr>
            </w:div>
            <w:div w:id="236986179">
              <w:marLeft w:val="0"/>
              <w:marRight w:val="0"/>
              <w:marTop w:val="0"/>
              <w:marBottom w:val="0"/>
              <w:divBdr>
                <w:top w:val="none" w:sz="0" w:space="0" w:color="auto"/>
                <w:left w:val="none" w:sz="0" w:space="0" w:color="auto"/>
                <w:bottom w:val="none" w:sz="0" w:space="0" w:color="auto"/>
                <w:right w:val="none" w:sz="0" w:space="0" w:color="auto"/>
              </w:divBdr>
            </w:div>
            <w:div w:id="1590849839">
              <w:marLeft w:val="0"/>
              <w:marRight w:val="0"/>
              <w:marTop w:val="0"/>
              <w:marBottom w:val="0"/>
              <w:divBdr>
                <w:top w:val="none" w:sz="0" w:space="0" w:color="auto"/>
                <w:left w:val="none" w:sz="0" w:space="0" w:color="auto"/>
                <w:bottom w:val="none" w:sz="0" w:space="0" w:color="auto"/>
                <w:right w:val="none" w:sz="0" w:space="0" w:color="auto"/>
              </w:divBdr>
            </w:div>
            <w:div w:id="1043603979">
              <w:marLeft w:val="0"/>
              <w:marRight w:val="0"/>
              <w:marTop w:val="0"/>
              <w:marBottom w:val="0"/>
              <w:divBdr>
                <w:top w:val="none" w:sz="0" w:space="0" w:color="auto"/>
                <w:left w:val="none" w:sz="0" w:space="0" w:color="auto"/>
                <w:bottom w:val="none" w:sz="0" w:space="0" w:color="auto"/>
                <w:right w:val="none" w:sz="0" w:space="0" w:color="auto"/>
              </w:divBdr>
            </w:div>
            <w:div w:id="136143481">
              <w:marLeft w:val="0"/>
              <w:marRight w:val="0"/>
              <w:marTop w:val="0"/>
              <w:marBottom w:val="0"/>
              <w:divBdr>
                <w:top w:val="none" w:sz="0" w:space="0" w:color="auto"/>
                <w:left w:val="none" w:sz="0" w:space="0" w:color="auto"/>
                <w:bottom w:val="none" w:sz="0" w:space="0" w:color="auto"/>
                <w:right w:val="none" w:sz="0" w:space="0" w:color="auto"/>
              </w:divBdr>
            </w:div>
            <w:div w:id="1831211875">
              <w:marLeft w:val="0"/>
              <w:marRight w:val="0"/>
              <w:marTop w:val="0"/>
              <w:marBottom w:val="0"/>
              <w:divBdr>
                <w:top w:val="none" w:sz="0" w:space="0" w:color="auto"/>
                <w:left w:val="none" w:sz="0" w:space="0" w:color="auto"/>
                <w:bottom w:val="none" w:sz="0" w:space="0" w:color="auto"/>
                <w:right w:val="none" w:sz="0" w:space="0" w:color="auto"/>
              </w:divBdr>
            </w:div>
            <w:div w:id="1314409240">
              <w:marLeft w:val="0"/>
              <w:marRight w:val="0"/>
              <w:marTop w:val="0"/>
              <w:marBottom w:val="0"/>
              <w:divBdr>
                <w:top w:val="none" w:sz="0" w:space="0" w:color="auto"/>
                <w:left w:val="none" w:sz="0" w:space="0" w:color="auto"/>
                <w:bottom w:val="none" w:sz="0" w:space="0" w:color="auto"/>
                <w:right w:val="none" w:sz="0" w:space="0" w:color="auto"/>
              </w:divBdr>
            </w:div>
            <w:div w:id="1947538428">
              <w:marLeft w:val="0"/>
              <w:marRight w:val="0"/>
              <w:marTop w:val="0"/>
              <w:marBottom w:val="0"/>
              <w:divBdr>
                <w:top w:val="none" w:sz="0" w:space="0" w:color="auto"/>
                <w:left w:val="none" w:sz="0" w:space="0" w:color="auto"/>
                <w:bottom w:val="none" w:sz="0" w:space="0" w:color="auto"/>
                <w:right w:val="none" w:sz="0" w:space="0" w:color="auto"/>
              </w:divBdr>
            </w:div>
            <w:div w:id="1199928556">
              <w:marLeft w:val="0"/>
              <w:marRight w:val="0"/>
              <w:marTop w:val="0"/>
              <w:marBottom w:val="0"/>
              <w:divBdr>
                <w:top w:val="none" w:sz="0" w:space="0" w:color="auto"/>
                <w:left w:val="none" w:sz="0" w:space="0" w:color="auto"/>
                <w:bottom w:val="none" w:sz="0" w:space="0" w:color="auto"/>
                <w:right w:val="none" w:sz="0" w:space="0" w:color="auto"/>
              </w:divBdr>
            </w:div>
            <w:div w:id="456221444">
              <w:marLeft w:val="0"/>
              <w:marRight w:val="0"/>
              <w:marTop w:val="0"/>
              <w:marBottom w:val="0"/>
              <w:divBdr>
                <w:top w:val="none" w:sz="0" w:space="0" w:color="auto"/>
                <w:left w:val="none" w:sz="0" w:space="0" w:color="auto"/>
                <w:bottom w:val="none" w:sz="0" w:space="0" w:color="auto"/>
                <w:right w:val="none" w:sz="0" w:space="0" w:color="auto"/>
              </w:divBdr>
            </w:div>
            <w:div w:id="779495273">
              <w:marLeft w:val="0"/>
              <w:marRight w:val="0"/>
              <w:marTop w:val="0"/>
              <w:marBottom w:val="0"/>
              <w:divBdr>
                <w:top w:val="none" w:sz="0" w:space="0" w:color="auto"/>
                <w:left w:val="none" w:sz="0" w:space="0" w:color="auto"/>
                <w:bottom w:val="none" w:sz="0" w:space="0" w:color="auto"/>
                <w:right w:val="none" w:sz="0" w:space="0" w:color="auto"/>
              </w:divBdr>
            </w:div>
            <w:div w:id="122160672">
              <w:marLeft w:val="0"/>
              <w:marRight w:val="0"/>
              <w:marTop w:val="0"/>
              <w:marBottom w:val="0"/>
              <w:divBdr>
                <w:top w:val="none" w:sz="0" w:space="0" w:color="auto"/>
                <w:left w:val="none" w:sz="0" w:space="0" w:color="auto"/>
                <w:bottom w:val="none" w:sz="0" w:space="0" w:color="auto"/>
                <w:right w:val="none" w:sz="0" w:space="0" w:color="auto"/>
              </w:divBdr>
            </w:div>
            <w:div w:id="350647559">
              <w:marLeft w:val="0"/>
              <w:marRight w:val="0"/>
              <w:marTop w:val="0"/>
              <w:marBottom w:val="0"/>
              <w:divBdr>
                <w:top w:val="none" w:sz="0" w:space="0" w:color="auto"/>
                <w:left w:val="none" w:sz="0" w:space="0" w:color="auto"/>
                <w:bottom w:val="none" w:sz="0" w:space="0" w:color="auto"/>
                <w:right w:val="none" w:sz="0" w:space="0" w:color="auto"/>
              </w:divBdr>
            </w:div>
            <w:div w:id="833836051">
              <w:marLeft w:val="0"/>
              <w:marRight w:val="0"/>
              <w:marTop w:val="0"/>
              <w:marBottom w:val="0"/>
              <w:divBdr>
                <w:top w:val="none" w:sz="0" w:space="0" w:color="auto"/>
                <w:left w:val="none" w:sz="0" w:space="0" w:color="auto"/>
                <w:bottom w:val="none" w:sz="0" w:space="0" w:color="auto"/>
                <w:right w:val="none" w:sz="0" w:space="0" w:color="auto"/>
              </w:divBdr>
            </w:div>
            <w:div w:id="70124500">
              <w:marLeft w:val="0"/>
              <w:marRight w:val="0"/>
              <w:marTop w:val="0"/>
              <w:marBottom w:val="0"/>
              <w:divBdr>
                <w:top w:val="none" w:sz="0" w:space="0" w:color="auto"/>
                <w:left w:val="none" w:sz="0" w:space="0" w:color="auto"/>
                <w:bottom w:val="none" w:sz="0" w:space="0" w:color="auto"/>
                <w:right w:val="none" w:sz="0" w:space="0" w:color="auto"/>
              </w:divBdr>
            </w:div>
            <w:div w:id="1450390518">
              <w:marLeft w:val="0"/>
              <w:marRight w:val="0"/>
              <w:marTop w:val="0"/>
              <w:marBottom w:val="0"/>
              <w:divBdr>
                <w:top w:val="none" w:sz="0" w:space="0" w:color="auto"/>
                <w:left w:val="none" w:sz="0" w:space="0" w:color="auto"/>
                <w:bottom w:val="none" w:sz="0" w:space="0" w:color="auto"/>
                <w:right w:val="none" w:sz="0" w:space="0" w:color="auto"/>
              </w:divBdr>
            </w:div>
            <w:div w:id="1911190538">
              <w:marLeft w:val="0"/>
              <w:marRight w:val="0"/>
              <w:marTop w:val="0"/>
              <w:marBottom w:val="0"/>
              <w:divBdr>
                <w:top w:val="none" w:sz="0" w:space="0" w:color="auto"/>
                <w:left w:val="none" w:sz="0" w:space="0" w:color="auto"/>
                <w:bottom w:val="none" w:sz="0" w:space="0" w:color="auto"/>
                <w:right w:val="none" w:sz="0" w:space="0" w:color="auto"/>
              </w:divBdr>
            </w:div>
            <w:div w:id="1598639021">
              <w:marLeft w:val="0"/>
              <w:marRight w:val="0"/>
              <w:marTop w:val="0"/>
              <w:marBottom w:val="0"/>
              <w:divBdr>
                <w:top w:val="none" w:sz="0" w:space="0" w:color="auto"/>
                <w:left w:val="none" w:sz="0" w:space="0" w:color="auto"/>
                <w:bottom w:val="none" w:sz="0" w:space="0" w:color="auto"/>
                <w:right w:val="none" w:sz="0" w:space="0" w:color="auto"/>
              </w:divBdr>
            </w:div>
            <w:div w:id="1483545510">
              <w:marLeft w:val="0"/>
              <w:marRight w:val="0"/>
              <w:marTop w:val="0"/>
              <w:marBottom w:val="0"/>
              <w:divBdr>
                <w:top w:val="none" w:sz="0" w:space="0" w:color="auto"/>
                <w:left w:val="none" w:sz="0" w:space="0" w:color="auto"/>
                <w:bottom w:val="none" w:sz="0" w:space="0" w:color="auto"/>
                <w:right w:val="none" w:sz="0" w:space="0" w:color="auto"/>
              </w:divBdr>
            </w:div>
            <w:div w:id="1023744915">
              <w:marLeft w:val="0"/>
              <w:marRight w:val="0"/>
              <w:marTop w:val="0"/>
              <w:marBottom w:val="0"/>
              <w:divBdr>
                <w:top w:val="none" w:sz="0" w:space="0" w:color="auto"/>
                <w:left w:val="none" w:sz="0" w:space="0" w:color="auto"/>
                <w:bottom w:val="none" w:sz="0" w:space="0" w:color="auto"/>
                <w:right w:val="none" w:sz="0" w:space="0" w:color="auto"/>
              </w:divBdr>
            </w:div>
            <w:div w:id="1722679454">
              <w:marLeft w:val="0"/>
              <w:marRight w:val="0"/>
              <w:marTop w:val="0"/>
              <w:marBottom w:val="0"/>
              <w:divBdr>
                <w:top w:val="none" w:sz="0" w:space="0" w:color="auto"/>
                <w:left w:val="none" w:sz="0" w:space="0" w:color="auto"/>
                <w:bottom w:val="none" w:sz="0" w:space="0" w:color="auto"/>
                <w:right w:val="none" w:sz="0" w:space="0" w:color="auto"/>
              </w:divBdr>
            </w:div>
            <w:div w:id="70549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653144">
      <w:bodyDiv w:val="1"/>
      <w:marLeft w:val="0"/>
      <w:marRight w:val="0"/>
      <w:marTop w:val="0"/>
      <w:marBottom w:val="0"/>
      <w:divBdr>
        <w:top w:val="none" w:sz="0" w:space="0" w:color="auto"/>
        <w:left w:val="none" w:sz="0" w:space="0" w:color="auto"/>
        <w:bottom w:val="none" w:sz="0" w:space="0" w:color="auto"/>
        <w:right w:val="none" w:sz="0" w:space="0" w:color="auto"/>
      </w:divBdr>
      <w:divsChild>
        <w:div w:id="162167265">
          <w:marLeft w:val="0"/>
          <w:marRight w:val="0"/>
          <w:marTop w:val="0"/>
          <w:marBottom w:val="0"/>
          <w:divBdr>
            <w:top w:val="none" w:sz="0" w:space="0" w:color="auto"/>
            <w:left w:val="none" w:sz="0" w:space="0" w:color="auto"/>
            <w:bottom w:val="none" w:sz="0" w:space="0" w:color="auto"/>
            <w:right w:val="none" w:sz="0" w:space="0" w:color="auto"/>
          </w:divBdr>
          <w:divsChild>
            <w:div w:id="377438027">
              <w:marLeft w:val="0"/>
              <w:marRight w:val="0"/>
              <w:marTop w:val="0"/>
              <w:marBottom w:val="0"/>
              <w:divBdr>
                <w:top w:val="none" w:sz="0" w:space="0" w:color="auto"/>
                <w:left w:val="none" w:sz="0" w:space="0" w:color="auto"/>
                <w:bottom w:val="none" w:sz="0" w:space="0" w:color="auto"/>
                <w:right w:val="none" w:sz="0" w:space="0" w:color="auto"/>
              </w:divBdr>
            </w:div>
            <w:div w:id="1311053106">
              <w:marLeft w:val="0"/>
              <w:marRight w:val="0"/>
              <w:marTop w:val="0"/>
              <w:marBottom w:val="0"/>
              <w:divBdr>
                <w:top w:val="none" w:sz="0" w:space="0" w:color="auto"/>
                <w:left w:val="none" w:sz="0" w:space="0" w:color="auto"/>
                <w:bottom w:val="none" w:sz="0" w:space="0" w:color="auto"/>
                <w:right w:val="none" w:sz="0" w:space="0" w:color="auto"/>
              </w:divBdr>
            </w:div>
            <w:div w:id="863440432">
              <w:marLeft w:val="0"/>
              <w:marRight w:val="0"/>
              <w:marTop w:val="0"/>
              <w:marBottom w:val="0"/>
              <w:divBdr>
                <w:top w:val="none" w:sz="0" w:space="0" w:color="auto"/>
                <w:left w:val="none" w:sz="0" w:space="0" w:color="auto"/>
                <w:bottom w:val="none" w:sz="0" w:space="0" w:color="auto"/>
                <w:right w:val="none" w:sz="0" w:space="0" w:color="auto"/>
              </w:divBdr>
            </w:div>
            <w:div w:id="1718115963">
              <w:marLeft w:val="0"/>
              <w:marRight w:val="0"/>
              <w:marTop w:val="0"/>
              <w:marBottom w:val="0"/>
              <w:divBdr>
                <w:top w:val="none" w:sz="0" w:space="0" w:color="auto"/>
                <w:left w:val="none" w:sz="0" w:space="0" w:color="auto"/>
                <w:bottom w:val="none" w:sz="0" w:space="0" w:color="auto"/>
                <w:right w:val="none" w:sz="0" w:space="0" w:color="auto"/>
              </w:divBdr>
            </w:div>
            <w:div w:id="650057458">
              <w:marLeft w:val="0"/>
              <w:marRight w:val="0"/>
              <w:marTop w:val="0"/>
              <w:marBottom w:val="0"/>
              <w:divBdr>
                <w:top w:val="none" w:sz="0" w:space="0" w:color="auto"/>
                <w:left w:val="none" w:sz="0" w:space="0" w:color="auto"/>
                <w:bottom w:val="none" w:sz="0" w:space="0" w:color="auto"/>
                <w:right w:val="none" w:sz="0" w:space="0" w:color="auto"/>
              </w:divBdr>
            </w:div>
            <w:div w:id="1543788418">
              <w:marLeft w:val="0"/>
              <w:marRight w:val="0"/>
              <w:marTop w:val="0"/>
              <w:marBottom w:val="0"/>
              <w:divBdr>
                <w:top w:val="none" w:sz="0" w:space="0" w:color="auto"/>
                <w:left w:val="none" w:sz="0" w:space="0" w:color="auto"/>
                <w:bottom w:val="none" w:sz="0" w:space="0" w:color="auto"/>
                <w:right w:val="none" w:sz="0" w:space="0" w:color="auto"/>
              </w:divBdr>
            </w:div>
            <w:div w:id="701250497">
              <w:marLeft w:val="0"/>
              <w:marRight w:val="0"/>
              <w:marTop w:val="0"/>
              <w:marBottom w:val="0"/>
              <w:divBdr>
                <w:top w:val="none" w:sz="0" w:space="0" w:color="auto"/>
                <w:left w:val="none" w:sz="0" w:space="0" w:color="auto"/>
                <w:bottom w:val="none" w:sz="0" w:space="0" w:color="auto"/>
                <w:right w:val="none" w:sz="0" w:space="0" w:color="auto"/>
              </w:divBdr>
            </w:div>
            <w:div w:id="199688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936141">
      <w:bodyDiv w:val="1"/>
      <w:marLeft w:val="0"/>
      <w:marRight w:val="0"/>
      <w:marTop w:val="0"/>
      <w:marBottom w:val="0"/>
      <w:divBdr>
        <w:top w:val="none" w:sz="0" w:space="0" w:color="auto"/>
        <w:left w:val="none" w:sz="0" w:space="0" w:color="auto"/>
        <w:bottom w:val="none" w:sz="0" w:space="0" w:color="auto"/>
        <w:right w:val="none" w:sz="0" w:space="0" w:color="auto"/>
      </w:divBdr>
      <w:divsChild>
        <w:div w:id="918372665">
          <w:marLeft w:val="0"/>
          <w:marRight w:val="0"/>
          <w:marTop w:val="0"/>
          <w:marBottom w:val="0"/>
          <w:divBdr>
            <w:top w:val="none" w:sz="0" w:space="0" w:color="auto"/>
            <w:left w:val="none" w:sz="0" w:space="0" w:color="auto"/>
            <w:bottom w:val="none" w:sz="0" w:space="0" w:color="auto"/>
            <w:right w:val="none" w:sz="0" w:space="0" w:color="auto"/>
          </w:divBdr>
          <w:divsChild>
            <w:div w:id="937178161">
              <w:marLeft w:val="0"/>
              <w:marRight w:val="0"/>
              <w:marTop w:val="0"/>
              <w:marBottom w:val="0"/>
              <w:divBdr>
                <w:top w:val="none" w:sz="0" w:space="0" w:color="auto"/>
                <w:left w:val="none" w:sz="0" w:space="0" w:color="auto"/>
                <w:bottom w:val="none" w:sz="0" w:space="0" w:color="auto"/>
                <w:right w:val="none" w:sz="0" w:space="0" w:color="auto"/>
              </w:divBdr>
            </w:div>
            <w:div w:id="1384937868">
              <w:marLeft w:val="0"/>
              <w:marRight w:val="0"/>
              <w:marTop w:val="0"/>
              <w:marBottom w:val="0"/>
              <w:divBdr>
                <w:top w:val="none" w:sz="0" w:space="0" w:color="auto"/>
                <w:left w:val="none" w:sz="0" w:space="0" w:color="auto"/>
                <w:bottom w:val="none" w:sz="0" w:space="0" w:color="auto"/>
                <w:right w:val="none" w:sz="0" w:space="0" w:color="auto"/>
              </w:divBdr>
            </w:div>
            <w:div w:id="267543148">
              <w:marLeft w:val="0"/>
              <w:marRight w:val="0"/>
              <w:marTop w:val="0"/>
              <w:marBottom w:val="0"/>
              <w:divBdr>
                <w:top w:val="none" w:sz="0" w:space="0" w:color="auto"/>
                <w:left w:val="none" w:sz="0" w:space="0" w:color="auto"/>
                <w:bottom w:val="none" w:sz="0" w:space="0" w:color="auto"/>
                <w:right w:val="none" w:sz="0" w:space="0" w:color="auto"/>
              </w:divBdr>
            </w:div>
            <w:div w:id="1965235551">
              <w:marLeft w:val="0"/>
              <w:marRight w:val="0"/>
              <w:marTop w:val="0"/>
              <w:marBottom w:val="0"/>
              <w:divBdr>
                <w:top w:val="none" w:sz="0" w:space="0" w:color="auto"/>
                <w:left w:val="none" w:sz="0" w:space="0" w:color="auto"/>
                <w:bottom w:val="none" w:sz="0" w:space="0" w:color="auto"/>
                <w:right w:val="none" w:sz="0" w:space="0" w:color="auto"/>
              </w:divBdr>
            </w:div>
            <w:div w:id="1489635590">
              <w:marLeft w:val="0"/>
              <w:marRight w:val="0"/>
              <w:marTop w:val="0"/>
              <w:marBottom w:val="0"/>
              <w:divBdr>
                <w:top w:val="none" w:sz="0" w:space="0" w:color="auto"/>
                <w:left w:val="none" w:sz="0" w:space="0" w:color="auto"/>
                <w:bottom w:val="none" w:sz="0" w:space="0" w:color="auto"/>
                <w:right w:val="none" w:sz="0" w:space="0" w:color="auto"/>
              </w:divBdr>
            </w:div>
            <w:div w:id="1118649121">
              <w:marLeft w:val="0"/>
              <w:marRight w:val="0"/>
              <w:marTop w:val="0"/>
              <w:marBottom w:val="0"/>
              <w:divBdr>
                <w:top w:val="none" w:sz="0" w:space="0" w:color="auto"/>
                <w:left w:val="none" w:sz="0" w:space="0" w:color="auto"/>
                <w:bottom w:val="none" w:sz="0" w:space="0" w:color="auto"/>
                <w:right w:val="none" w:sz="0" w:space="0" w:color="auto"/>
              </w:divBdr>
            </w:div>
            <w:div w:id="58215962">
              <w:marLeft w:val="0"/>
              <w:marRight w:val="0"/>
              <w:marTop w:val="0"/>
              <w:marBottom w:val="0"/>
              <w:divBdr>
                <w:top w:val="none" w:sz="0" w:space="0" w:color="auto"/>
                <w:left w:val="none" w:sz="0" w:space="0" w:color="auto"/>
                <w:bottom w:val="none" w:sz="0" w:space="0" w:color="auto"/>
                <w:right w:val="none" w:sz="0" w:space="0" w:color="auto"/>
              </w:divBdr>
            </w:div>
            <w:div w:id="1811167686">
              <w:marLeft w:val="0"/>
              <w:marRight w:val="0"/>
              <w:marTop w:val="0"/>
              <w:marBottom w:val="0"/>
              <w:divBdr>
                <w:top w:val="none" w:sz="0" w:space="0" w:color="auto"/>
                <w:left w:val="none" w:sz="0" w:space="0" w:color="auto"/>
                <w:bottom w:val="none" w:sz="0" w:space="0" w:color="auto"/>
                <w:right w:val="none" w:sz="0" w:space="0" w:color="auto"/>
              </w:divBdr>
            </w:div>
            <w:div w:id="1824082412">
              <w:marLeft w:val="0"/>
              <w:marRight w:val="0"/>
              <w:marTop w:val="0"/>
              <w:marBottom w:val="0"/>
              <w:divBdr>
                <w:top w:val="none" w:sz="0" w:space="0" w:color="auto"/>
                <w:left w:val="none" w:sz="0" w:space="0" w:color="auto"/>
                <w:bottom w:val="none" w:sz="0" w:space="0" w:color="auto"/>
                <w:right w:val="none" w:sz="0" w:space="0" w:color="auto"/>
              </w:divBdr>
            </w:div>
            <w:div w:id="127742713">
              <w:marLeft w:val="0"/>
              <w:marRight w:val="0"/>
              <w:marTop w:val="0"/>
              <w:marBottom w:val="0"/>
              <w:divBdr>
                <w:top w:val="none" w:sz="0" w:space="0" w:color="auto"/>
                <w:left w:val="none" w:sz="0" w:space="0" w:color="auto"/>
                <w:bottom w:val="none" w:sz="0" w:space="0" w:color="auto"/>
                <w:right w:val="none" w:sz="0" w:space="0" w:color="auto"/>
              </w:divBdr>
            </w:div>
            <w:div w:id="195970169">
              <w:marLeft w:val="0"/>
              <w:marRight w:val="0"/>
              <w:marTop w:val="0"/>
              <w:marBottom w:val="0"/>
              <w:divBdr>
                <w:top w:val="none" w:sz="0" w:space="0" w:color="auto"/>
                <w:left w:val="none" w:sz="0" w:space="0" w:color="auto"/>
                <w:bottom w:val="none" w:sz="0" w:space="0" w:color="auto"/>
                <w:right w:val="none" w:sz="0" w:space="0" w:color="auto"/>
              </w:divBdr>
            </w:div>
            <w:div w:id="1846241092">
              <w:marLeft w:val="0"/>
              <w:marRight w:val="0"/>
              <w:marTop w:val="0"/>
              <w:marBottom w:val="0"/>
              <w:divBdr>
                <w:top w:val="none" w:sz="0" w:space="0" w:color="auto"/>
                <w:left w:val="none" w:sz="0" w:space="0" w:color="auto"/>
                <w:bottom w:val="none" w:sz="0" w:space="0" w:color="auto"/>
                <w:right w:val="none" w:sz="0" w:space="0" w:color="auto"/>
              </w:divBdr>
            </w:div>
            <w:div w:id="90179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49217">
      <w:bodyDiv w:val="1"/>
      <w:marLeft w:val="0"/>
      <w:marRight w:val="0"/>
      <w:marTop w:val="0"/>
      <w:marBottom w:val="0"/>
      <w:divBdr>
        <w:top w:val="none" w:sz="0" w:space="0" w:color="auto"/>
        <w:left w:val="none" w:sz="0" w:space="0" w:color="auto"/>
        <w:bottom w:val="none" w:sz="0" w:space="0" w:color="auto"/>
        <w:right w:val="none" w:sz="0" w:space="0" w:color="auto"/>
      </w:divBdr>
      <w:divsChild>
        <w:div w:id="679351173">
          <w:marLeft w:val="0"/>
          <w:marRight w:val="0"/>
          <w:marTop w:val="0"/>
          <w:marBottom w:val="0"/>
          <w:divBdr>
            <w:top w:val="none" w:sz="0" w:space="0" w:color="auto"/>
            <w:left w:val="none" w:sz="0" w:space="0" w:color="auto"/>
            <w:bottom w:val="none" w:sz="0" w:space="0" w:color="auto"/>
            <w:right w:val="none" w:sz="0" w:space="0" w:color="auto"/>
          </w:divBdr>
          <w:divsChild>
            <w:div w:id="363480489">
              <w:marLeft w:val="0"/>
              <w:marRight w:val="0"/>
              <w:marTop w:val="0"/>
              <w:marBottom w:val="0"/>
              <w:divBdr>
                <w:top w:val="none" w:sz="0" w:space="0" w:color="auto"/>
                <w:left w:val="none" w:sz="0" w:space="0" w:color="auto"/>
                <w:bottom w:val="none" w:sz="0" w:space="0" w:color="auto"/>
                <w:right w:val="none" w:sz="0" w:space="0" w:color="auto"/>
              </w:divBdr>
            </w:div>
            <w:div w:id="2107653061">
              <w:marLeft w:val="0"/>
              <w:marRight w:val="0"/>
              <w:marTop w:val="0"/>
              <w:marBottom w:val="0"/>
              <w:divBdr>
                <w:top w:val="none" w:sz="0" w:space="0" w:color="auto"/>
                <w:left w:val="none" w:sz="0" w:space="0" w:color="auto"/>
                <w:bottom w:val="none" w:sz="0" w:space="0" w:color="auto"/>
                <w:right w:val="none" w:sz="0" w:space="0" w:color="auto"/>
              </w:divBdr>
            </w:div>
            <w:div w:id="120804373">
              <w:marLeft w:val="0"/>
              <w:marRight w:val="0"/>
              <w:marTop w:val="0"/>
              <w:marBottom w:val="0"/>
              <w:divBdr>
                <w:top w:val="none" w:sz="0" w:space="0" w:color="auto"/>
                <w:left w:val="none" w:sz="0" w:space="0" w:color="auto"/>
                <w:bottom w:val="none" w:sz="0" w:space="0" w:color="auto"/>
                <w:right w:val="none" w:sz="0" w:space="0" w:color="auto"/>
              </w:divBdr>
            </w:div>
            <w:div w:id="1123384013">
              <w:marLeft w:val="0"/>
              <w:marRight w:val="0"/>
              <w:marTop w:val="0"/>
              <w:marBottom w:val="0"/>
              <w:divBdr>
                <w:top w:val="none" w:sz="0" w:space="0" w:color="auto"/>
                <w:left w:val="none" w:sz="0" w:space="0" w:color="auto"/>
                <w:bottom w:val="none" w:sz="0" w:space="0" w:color="auto"/>
                <w:right w:val="none" w:sz="0" w:space="0" w:color="auto"/>
              </w:divBdr>
            </w:div>
            <w:div w:id="1063022915">
              <w:marLeft w:val="0"/>
              <w:marRight w:val="0"/>
              <w:marTop w:val="0"/>
              <w:marBottom w:val="0"/>
              <w:divBdr>
                <w:top w:val="none" w:sz="0" w:space="0" w:color="auto"/>
                <w:left w:val="none" w:sz="0" w:space="0" w:color="auto"/>
                <w:bottom w:val="none" w:sz="0" w:space="0" w:color="auto"/>
                <w:right w:val="none" w:sz="0" w:space="0" w:color="auto"/>
              </w:divBdr>
            </w:div>
            <w:div w:id="1328049659">
              <w:marLeft w:val="0"/>
              <w:marRight w:val="0"/>
              <w:marTop w:val="0"/>
              <w:marBottom w:val="0"/>
              <w:divBdr>
                <w:top w:val="none" w:sz="0" w:space="0" w:color="auto"/>
                <w:left w:val="none" w:sz="0" w:space="0" w:color="auto"/>
                <w:bottom w:val="none" w:sz="0" w:space="0" w:color="auto"/>
                <w:right w:val="none" w:sz="0" w:space="0" w:color="auto"/>
              </w:divBdr>
            </w:div>
            <w:div w:id="1849171361">
              <w:marLeft w:val="0"/>
              <w:marRight w:val="0"/>
              <w:marTop w:val="0"/>
              <w:marBottom w:val="0"/>
              <w:divBdr>
                <w:top w:val="none" w:sz="0" w:space="0" w:color="auto"/>
                <w:left w:val="none" w:sz="0" w:space="0" w:color="auto"/>
                <w:bottom w:val="none" w:sz="0" w:space="0" w:color="auto"/>
                <w:right w:val="none" w:sz="0" w:space="0" w:color="auto"/>
              </w:divBdr>
            </w:div>
            <w:div w:id="855775973">
              <w:marLeft w:val="0"/>
              <w:marRight w:val="0"/>
              <w:marTop w:val="0"/>
              <w:marBottom w:val="0"/>
              <w:divBdr>
                <w:top w:val="none" w:sz="0" w:space="0" w:color="auto"/>
                <w:left w:val="none" w:sz="0" w:space="0" w:color="auto"/>
                <w:bottom w:val="none" w:sz="0" w:space="0" w:color="auto"/>
                <w:right w:val="none" w:sz="0" w:space="0" w:color="auto"/>
              </w:divBdr>
            </w:div>
            <w:div w:id="1513491483">
              <w:marLeft w:val="0"/>
              <w:marRight w:val="0"/>
              <w:marTop w:val="0"/>
              <w:marBottom w:val="0"/>
              <w:divBdr>
                <w:top w:val="none" w:sz="0" w:space="0" w:color="auto"/>
                <w:left w:val="none" w:sz="0" w:space="0" w:color="auto"/>
                <w:bottom w:val="none" w:sz="0" w:space="0" w:color="auto"/>
                <w:right w:val="none" w:sz="0" w:space="0" w:color="auto"/>
              </w:divBdr>
            </w:div>
            <w:div w:id="2076780709">
              <w:marLeft w:val="0"/>
              <w:marRight w:val="0"/>
              <w:marTop w:val="0"/>
              <w:marBottom w:val="0"/>
              <w:divBdr>
                <w:top w:val="none" w:sz="0" w:space="0" w:color="auto"/>
                <w:left w:val="none" w:sz="0" w:space="0" w:color="auto"/>
                <w:bottom w:val="none" w:sz="0" w:space="0" w:color="auto"/>
                <w:right w:val="none" w:sz="0" w:space="0" w:color="auto"/>
              </w:divBdr>
            </w:div>
            <w:div w:id="157951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5372">
      <w:bodyDiv w:val="1"/>
      <w:marLeft w:val="0"/>
      <w:marRight w:val="0"/>
      <w:marTop w:val="0"/>
      <w:marBottom w:val="0"/>
      <w:divBdr>
        <w:top w:val="none" w:sz="0" w:space="0" w:color="auto"/>
        <w:left w:val="none" w:sz="0" w:space="0" w:color="auto"/>
        <w:bottom w:val="none" w:sz="0" w:space="0" w:color="auto"/>
        <w:right w:val="none" w:sz="0" w:space="0" w:color="auto"/>
      </w:divBdr>
      <w:divsChild>
        <w:div w:id="1927811432">
          <w:marLeft w:val="0"/>
          <w:marRight w:val="0"/>
          <w:marTop w:val="0"/>
          <w:marBottom w:val="0"/>
          <w:divBdr>
            <w:top w:val="none" w:sz="0" w:space="0" w:color="auto"/>
            <w:left w:val="none" w:sz="0" w:space="0" w:color="auto"/>
            <w:bottom w:val="none" w:sz="0" w:space="0" w:color="auto"/>
            <w:right w:val="none" w:sz="0" w:space="0" w:color="auto"/>
          </w:divBdr>
          <w:divsChild>
            <w:div w:id="1979069667">
              <w:marLeft w:val="0"/>
              <w:marRight w:val="0"/>
              <w:marTop w:val="0"/>
              <w:marBottom w:val="0"/>
              <w:divBdr>
                <w:top w:val="none" w:sz="0" w:space="0" w:color="auto"/>
                <w:left w:val="none" w:sz="0" w:space="0" w:color="auto"/>
                <w:bottom w:val="none" w:sz="0" w:space="0" w:color="auto"/>
                <w:right w:val="none" w:sz="0" w:space="0" w:color="auto"/>
              </w:divBdr>
            </w:div>
            <w:div w:id="2039116613">
              <w:marLeft w:val="0"/>
              <w:marRight w:val="0"/>
              <w:marTop w:val="0"/>
              <w:marBottom w:val="0"/>
              <w:divBdr>
                <w:top w:val="none" w:sz="0" w:space="0" w:color="auto"/>
                <w:left w:val="none" w:sz="0" w:space="0" w:color="auto"/>
                <w:bottom w:val="none" w:sz="0" w:space="0" w:color="auto"/>
                <w:right w:val="none" w:sz="0" w:space="0" w:color="auto"/>
              </w:divBdr>
            </w:div>
            <w:div w:id="1226261018">
              <w:marLeft w:val="0"/>
              <w:marRight w:val="0"/>
              <w:marTop w:val="0"/>
              <w:marBottom w:val="0"/>
              <w:divBdr>
                <w:top w:val="none" w:sz="0" w:space="0" w:color="auto"/>
                <w:left w:val="none" w:sz="0" w:space="0" w:color="auto"/>
                <w:bottom w:val="none" w:sz="0" w:space="0" w:color="auto"/>
                <w:right w:val="none" w:sz="0" w:space="0" w:color="auto"/>
              </w:divBdr>
            </w:div>
            <w:div w:id="147329401">
              <w:marLeft w:val="0"/>
              <w:marRight w:val="0"/>
              <w:marTop w:val="0"/>
              <w:marBottom w:val="0"/>
              <w:divBdr>
                <w:top w:val="none" w:sz="0" w:space="0" w:color="auto"/>
                <w:left w:val="none" w:sz="0" w:space="0" w:color="auto"/>
                <w:bottom w:val="none" w:sz="0" w:space="0" w:color="auto"/>
                <w:right w:val="none" w:sz="0" w:space="0" w:color="auto"/>
              </w:divBdr>
            </w:div>
            <w:div w:id="1323971917">
              <w:marLeft w:val="0"/>
              <w:marRight w:val="0"/>
              <w:marTop w:val="0"/>
              <w:marBottom w:val="0"/>
              <w:divBdr>
                <w:top w:val="none" w:sz="0" w:space="0" w:color="auto"/>
                <w:left w:val="none" w:sz="0" w:space="0" w:color="auto"/>
                <w:bottom w:val="none" w:sz="0" w:space="0" w:color="auto"/>
                <w:right w:val="none" w:sz="0" w:space="0" w:color="auto"/>
              </w:divBdr>
            </w:div>
            <w:div w:id="1831287218">
              <w:marLeft w:val="0"/>
              <w:marRight w:val="0"/>
              <w:marTop w:val="0"/>
              <w:marBottom w:val="0"/>
              <w:divBdr>
                <w:top w:val="none" w:sz="0" w:space="0" w:color="auto"/>
                <w:left w:val="none" w:sz="0" w:space="0" w:color="auto"/>
                <w:bottom w:val="none" w:sz="0" w:space="0" w:color="auto"/>
                <w:right w:val="none" w:sz="0" w:space="0" w:color="auto"/>
              </w:divBdr>
            </w:div>
            <w:div w:id="1931694327">
              <w:marLeft w:val="0"/>
              <w:marRight w:val="0"/>
              <w:marTop w:val="0"/>
              <w:marBottom w:val="0"/>
              <w:divBdr>
                <w:top w:val="none" w:sz="0" w:space="0" w:color="auto"/>
                <w:left w:val="none" w:sz="0" w:space="0" w:color="auto"/>
                <w:bottom w:val="none" w:sz="0" w:space="0" w:color="auto"/>
                <w:right w:val="none" w:sz="0" w:space="0" w:color="auto"/>
              </w:divBdr>
            </w:div>
            <w:div w:id="1000280512">
              <w:marLeft w:val="0"/>
              <w:marRight w:val="0"/>
              <w:marTop w:val="0"/>
              <w:marBottom w:val="0"/>
              <w:divBdr>
                <w:top w:val="none" w:sz="0" w:space="0" w:color="auto"/>
                <w:left w:val="none" w:sz="0" w:space="0" w:color="auto"/>
                <w:bottom w:val="none" w:sz="0" w:space="0" w:color="auto"/>
                <w:right w:val="none" w:sz="0" w:space="0" w:color="auto"/>
              </w:divBdr>
            </w:div>
            <w:div w:id="2011836290">
              <w:marLeft w:val="0"/>
              <w:marRight w:val="0"/>
              <w:marTop w:val="0"/>
              <w:marBottom w:val="0"/>
              <w:divBdr>
                <w:top w:val="none" w:sz="0" w:space="0" w:color="auto"/>
                <w:left w:val="none" w:sz="0" w:space="0" w:color="auto"/>
                <w:bottom w:val="none" w:sz="0" w:space="0" w:color="auto"/>
                <w:right w:val="none" w:sz="0" w:space="0" w:color="auto"/>
              </w:divBdr>
            </w:div>
            <w:div w:id="920988280">
              <w:marLeft w:val="0"/>
              <w:marRight w:val="0"/>
              <w:marTop w:val="0"/>
              <w:marBottom w:val="0"/>
              <w:divBdr>
                <w:top w:val="none" w:sz="0" w:space="0" w:color="auto"/>
                <w:left w:val="none" w:sz="0" w:space="0" w:color="auto"/>
                <w:bottom w:val="none" w:sz="0" w:space="0" w:color="auto"/>
                <w:right w:val="none" w:sz="0" w:space="0" w:color="auto"/>
              </w:divBdr>
            </w:div>
            <w:div w:id="1064567576">
              <w:marLeft w:val="0"/>
              <w:marRight w:val="0"/>
              <w:marTop w:val="0"/>
              <w:marBottom w:val="0"/>
              <w:divBdr>
                <w:top w:val="none" w:sz="0" w:space="0" w:color="auto"/>
                <w:left w:val="none" w:sz="0" w:space="0" w:color="auto"/>
                <w:bottom w:val="none" w:sz="0" w:space="0" w:color="auto"/>
                <w:right w:val="none" w:sz="0" w:space="0" w:color="auto"/>
              </w:divBdr>
            </w:div>
            <w:div w:id="1084760567">
              <w:marLeft w:val="0"/>
              <w:marRight w:val="0"/>
              <w:marTop w:val="0"/>
              <w:marBottom w:val="0"/>
              <w:divBdr>
                <w:top w:val="none" w:sz="0" w:space="0" w:color="auto"/>
                <w:left w:val="none" w:sz="0" w:space="0" w:color="auto"/>
                <w:bottom w:val="none" w:sz="0" w:space="0" w:color="auto"/>
                <w:right w:val="none" w:sz="0" w:space="0" w:color="auto"/>
              </w:divBdr>
            </w:div>
            <w:div w:id="176694413">
              <w:marLeft w:val="0"/>
              <w:marRight w:val="0"/>
              <w:marTop w:val="0"/>
              <w:marBottom w:val="0"/>
              <w:divBdr>
                <w:top w:val="none" w:sz="0" w:space="0" w:color="auto"/>
                <w:left w:val="none" w:sz="0" w:space="0" w:color="auto"/>
                <w:bottom w:val="none" w:sz="0" w:space="0" w:color="auto"/>
                <w:right w:val="none" w:sz="0" w:space="0" w:color="auto"/>
              </w:divBdr>
            </w:div>
            <w:div w:id="1481262276">
              <w:marLeft w:val="0"/>
              <w:marRight w:val="0"/>
              <w:marTop w:val="0"/>
              <w:marBottom w:val="0"/>
              <w:divBdr>
                <w:top w:val="none" w:sz="0" w:space="0" w:color="auto"/>
                <w:left w:val="none" w:sz="0" w:space="0" w:color="auto"/>
                <w:bottom w:val="none" w:sz="0" w:space="0" w:color="auto"/>
                <w:right w:val="none" w:sz="0" w:space="0" w:color="auto"/>
              </w:divBdr>
            </w:div>
            <w:div w:id="961498432">
              <w:marLeft w:val="0"/>
              <w:marRight w:val="0"/>
              <w:marTop w:val="0"/>
              <w:marBottom w:val="0"/>
              <w:divBdr>
                <w:top w:val="none" w:sz="0" w:space="0" w:color="auto"/>
                <w:left w:val="none" w:sz="0" w:space="0" w:color="auto"/>
                <w:bottom w:val="none" w:sz="0" w:space="0" w:color="auto"/>
                <w:right w:val="none" w:sz="0" w:space="0" w:color="auto"/>
              </w:divBdr>
            </w:div>
            <w:div w:id="526263235">
              <w:marLeft w:val="0"/>
              <w:marRight w:val="0"/>
              <w:marTop w:val="0"/>
              <w:marBottom w:val="0"/>
              <w:divBdr>
                <w:top w:val="none" w:sz="0" w:space="0" w:color="auto"/>
                <w:left w:val="none" w:sz="0" w:space="0" w:color="auto"/>
                <w:bottom w:val="none" w:sz="0" w:space="0" w:color="auto"/>
                <w:right w:val="none" w:sz="0" w:space="0" w:color="auto"/>
              </w:divBdr>
            </w:div>
            <w:div w:id="201722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14291">
      <w:bodyDiv w:val="1"/>
      <w:marLeft w:val="0"/>
      <w:marRight w:val="0"/>
      <w:marTop w:val="0"/>
      <w:marBottom w:val="0"/>
      <w:divBdr>
        <w:top w:val="none" w:sz="0" w:space="0" w:color="auto"/>
        <w:left w:val="none" w:sz="0" w:space="0" w:color="auto"/>
        <w:bottom w:val="none" w:sz="0" w:space="0" w:color="auto"/>
        <w:right w:val="none" w:sz="0" w:space="0" w:color="auto"/>
      </w:divBdr>
      <w:divsChild>
        <w:div w:id="910698935">
          <w:marLeft w:val="0"/>
          <w:marRight w:val="0"/>
          <w:marTop w:val="0"/>
          <w:marBottom w:val="0"/>
          <w:divBdr>
            <w:top w:val="none" w:sz="0" w:space="0" w:color="auto"/>
            <w:left w:val="none" w:sz="0" w:space="0" w:color="auto"/>
            <w:bottom w:val="none" w:sz="0" w:space="0" w:color="auto"/>
            <w:right w:val="none" w:sz="0" w:space="0" w:color="auto"/>
          </w:divBdr>
          <w:divsChild>
            <w:div w:id="1357586297">
              <w:marLeft w:val="0"/>
              <w:marRight w:val="0"/>
              <w:marTop w:val="0"/>
              <w:marBottom w:val="0"/>
              <w:divBdr>
                <w:top w:val="none" w:sz="0" w:space="0" w:color="auto"/>
                <w:left w:val="none" w:sz="0" w:space="0" w:color="auto"/>
                <w:bottom w:val="none" w:sz="0" w:space="0" w:color="auto"/>
                <w:right w:val="none" w:sz="0" w:space="0" w:color="auto"/>
              </w:divBdr>
            </w:div>
            <w:div w:id="1936356222">
              <w:marLeft w:val="0"/>
              <w:marRight w:val="0"/>
              <w:marTop w:val="0"/>
              <w:marBottom w:val="0"/>
              <w:divBdr>
                <w:top w:val="none" w:sz="0" w:space="0" w:color="auto"/>
                <w:left w:val="none" w:sz="0" w:space="0" w:color="auto"/>
                <w:bottom w:val="none" w:sz="0" w:space="0" w:color="auto"/>
                <w:right w:val="none" w:sz="0" w:space="0" w:color="auto"/>
              </w:divBdr>
            </w:div>
            <w:div w:id="1691376299">
              <w:marLeft w:val="0"/>
              <w:marRight w:val="0"/>
              <w:marTop w:val="0"/>
              <w:marBottom w:val="0"/>
              <w:divBdr>
                <w:top w:val="none" w:sz="0" w:space="0" w:color="auto"/>
                <w:left w:val="none" w:sz="0" w:space="0" w:color="auto"/>
                <w:bottom w:val="none" w:sz="0" w:space="0" w:color="auto"/>
                <w:right w:val="none" w:sz="0" w:space="0" w:color="auto"/>
              </w:divBdr>
            </w:div>
            <w:div w:id="1960796053">
              <w:marLeft w:val="0"/>
              <w:marRight w:val="0"/>
              <w:marTop w:val="0"/>
              <w:marBottom w:val="0"/>
              <w:divBdr>
                <w:top w:val="none" w:sz="0" w:space="0" w:color="auto"/>
                <w:left w:val="none" w:sz="0" w:space="0" w:color="auto"/>
                <w:bottom w:val="none" w:sz="0" w:space="0" w:color="auto"/>
                <w:right w:val="none" w:sz="0" w:space="0" w:color="auto"/>
              </w:divBdr>
            </w:div>
            <w:div w:id="1846825211">
              <w:marLeft w:val="0"/>
              <w:marRight w:val="0"/>
              <w:marTop w:val="0"/>
              <w:marBottom w:val="0"/>
              <w:divBdr>
                <w:top w:val="none" w:sz="0" w:space="0" w:color="auto"/>
                <w:left w:val="none" w:sz="0" w:space="0" w:color="auto"/>
                <w:bottom w:val="none" w:sz="0" w:space="0" w:color="auto"/>
                <w:right w:val="none" w:sz="0" w:space="0" w:color="auto"/>
              </w:divBdr>
            </w:div>
            <w:div w:id="1371877730">
              <w:marLeft w:val="0"/>
              <w:marRight w:val="0"/>
              <w:marTop w:val="0"/>
              <w:marBottom w:val="0"/>
              <w:divBdr>
                <w:top w:val="none" w:sz="0" w:space="0" w:color="auto"/>
                <w:left w:val="none" w:sz="0" w:space="0" w:color="auto"/>
                <w:bottom w:val="none" w:sz="0" w:space="0" w:color="auto"/>
                <w:right w:val="none" w:sz="0" w:space="0" w:color="auto"/>
              </w:divBdr>
            </w:div>
            <w:div w:id="299767714">
              <w:marLeft w:val="0"/>
              <w:marRight w:val="0"/>
              <w:marTop w:val="0"/>
              <w:marBottom w:val="0"/>
              <w:divBdr>
                <w:top w:val="none" w:sz="0" w:space="0" w:color="auto"/>
                <w:left w:val="none" w:sz="0" w:space="0" w:color="auto"/>
                <w:bottom w:val="none" w:sz="0" w:space="0" w:color="auto"/>
                <w:right w:val="none" w:sz="0" w:space="0" w:color="auto"/>
              </w:divBdr>
            </w:div>
            <w:div w:id="1066801016">
              <w:marLeft w:val="0"/>
              <w:marRight w:val="0"/>
              <w:marTop w:val="0"/>
              <w:marBottom w:val="0"/>
              <w:divBdr>
                <w:top w:val="none" w:sz="0" w:space="0" w:color="auto"/>
                <w:left w:val="none" w:sz="0" w:space="0" w:color="auto"/>
                <w:bottom w:val="none" w:sz="0" w:space="0" w:color="auto"/>
                <w:right w:val="none" w:sz="0" w:space="0" w:color="auto"/>
              </w:divBdr>
            </w:div>
            <w:div w:id="1882590404">
              <w:marLeft w:val="0"/>
              <w:marRight w:val="0"/>
              <w:marTop w:val="0"/>
              <w:marBottom w:val="0"/>
              <w:divBdr>
                <w:top w:val="none" w:sz="0" w:space="0" w:color="auto"/>
                <w:left w:val="none" w:sz="0" w:space="0" w:color="auto"/>
                <w:bottom w:val="none" w:sz="0" w:space="0" w:color="auto"/>
                <w:right w:val="none" w:sz="0" w:space="0" w:color="auto"/>
              </w:divBdr>
            </w:div>
            <w:div w:id="1066807398">
              <w:marLeft w:val="0"/>
              <w:marRight w:val="0"/>
              <w:marTop w:val="0"/>
              <w:marBottom w:val="0"/>
              <w:divBdr>
                <w:top w:val="none" w:sz="0" w:space="0" w:color="auto"/>
                <w:left w:val="none" w:sz="0" w:space="0" w:color="auto"/>
                <w:bottom w:val="none" w:sz="0" w:space="0" w:color="auto"/>
                <w:right w:val="none" w:sz="0" w:space="0" w:color="auto"/>
              </w:divBdr>
            </w:div>
            <w:div w:id="1443647813">
              <w:marLeft w:val="0"/>
              <w:marRight w:val="0"/>
              <w:marTop w:val="0"/>
              <w:marBottom w:val="0"/>
              <w:divBdr>
                <w:top w:val="none" w:sz="0" w:space="0" w:color="auto"/>
                <w:left w:val="none" w:sz="0" w:space="0" w:color="auto"/>
                <w:bottom w:val="none" w:sz="0" w:space="0" w:color="auto"/>
                <w:right w:val="none" w:sz="0" w:space="0" w:color="auto"/>
              </w:divBdr>
            </w:div>
            <w:div w:id="196249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58715">
      <w:bodyDiv w:val="1"/>
      <w:marLeft w:val="0"/>
      <w:marRight w:val="0"/>
      <w:marTop w:val="0"/>
      <w:marBottom w:val="0"/>
      <w:divBdr>
        <w:top w:val="none" w:sz="0" w:space="0" w:color="auto"/>
        <w:left w:val="none" w:sz="0" w:space="0" w:color="auto"/>
        <w:bottom w:val="none" w:sz="0" w:space="0" w:color="auto"/>
        <w:right w:val="none" w:sz="0" w:space="0" w:color="auto"/>
      </w:divBdr>
      <w:divsChild>
        <w:div w:id="2019113790">
          <w:marLeft w:val="0"/>
          <w:marRight w:val="0"/>
          <w:marTop w:val="0"/>
          <w:marBottom w:val="0"/>
          <w:divBdr>
            <w:top w:val="none" w:sz="0" w:space="0" w:color="auto"/>
            <w:left w:val="none" w:sz="0" w:space="0" w:color="auto"/>
            <w:bottom w:val="none" w:sz="0" w:space="0" w:color="auto"/>
            <w:right w:val="none" w:sz="0" w:space="0" w:color="auto"/>
          </w:divBdr>
          <w:divsChild>
            <w:div w:id="50202332">
              <w:marLeft w:val="0"/>
              <w:marRight w:val="0"/>
              <w:marTop w:val="0"/>
              <w:marBottom w:val="0"/>
              <w:divBdr>
                <w:top w:val="none" w:sz="0" w:space="0" w:color="auto"/>
                <w:left w:val="none" w:sz="0" w:space="0" w:color="auto"/>
                <w:bottom w:val="none" w:sz="0" w:space="0" w:color="auto"/>
                <w:right w:val="none" w:sz="0" w:space="0" w:color="auto"/>
              </w:divBdr>
            </w:div>
            <w:div w:id="837186212">
              <w:marLeft w:val="0"/>
              <w:marRight w:val="0"/>
              <w:marTop w:val="0"/>
              <w:marBottom w:val="0"/>
              <w:divBdr>
                <w:top w:val="none" w:sz="0" w:space="0" w:color="auto"/>
                <w:left w:val="none" w:sz="0" w:space="0" w:color="auto"/>
                <w:bottom w:val="none" w:sz="0" w:space="0" w:color="auto"/>
                <w:right w:val="none" w:sz="0" w:space="0" w:color="auto"/>
              </w:divBdr>
            </w:div>
            <w:div w:id="710616016">
              <w:marLeft w:val="0"/>
              <w:marRight w:val="0"/>
              <w:marTop w:val="0"/>
              <w:marBottom w:val="0"/>
              <w:divBdr>
                <w:top w:val="none" w:sz="0" w:space="0" w:color="auto"/>
                <w:left w:val="none" w:sz="0" w:space="0" w:color="auto"/>
                <w:bottom w:val="none" w:sz="0" w:space="0" w:color="auto"/>
                <w:right w:val="none" w:sz="0" w:space="0" w:color="auto"/>
              </w:divBdr>
            </w:div>
            <w:div w:id="122650572">
              <w:marLeft w:val="0"/>
              <w:marRight w:val="0"/>
              <w:marTop w:val="0"/>
              <w:marBottom w:val="0"/>
              <w:divBdr>
                <w:top w:val="none" w:sz="0" w:space="0" w:color="auto"/>
                <w:left w:val="none" w:sz="0" w:space="0" w:color="auto"/>
                <w:bottom w:val="none" w:sz="0" w:space="0" w:color="auto"/>
                <w:right w:val="none" w:sz="0" w:space="0" w:color="auto"/>
              </w:divBdr>
            </w:div>
            <w:div w:id="1782649049">
              <w:marLeft w:val="0"/>
              <w:marRight w:val="0"/>
              <w:marTop w:val="0"/>
              <w:marBottom w:val="0"/>
              <w:divBdr>
                <w:top w:val="none" w:sz="0" w:space="0" w:color="auto"/>
                <w:left w:val="none" w:sz="0" w:space="0" w:color="auto"/>
                <w:bottom w:val="none" w:sz="0" w:space="0" w:color="auto"/>
                <w:right w:val="none" w:sz="0" w:space="0" w:color="auto"/>
              </w:divBdr>
            </w:div>
            <w:div w:id="1491828424">
              <w:marLeft w:val="0"/>
              <w:marRight w:val="0"/>
              <w:marTop w:val="0"/>
              <w:marBottom w:val="0"/>
              <w:divBdr>
                <w:top w:val="none" w:sz="0" w:space="0" w:color="auto"/>
                <w:left w:val="none" w:sz="0" w:space="0" w:color="auto"/>
                <w:bottom w:val="none" w:sz="0" w:space="0" w:color="auto"/>
                <w:right w:val="none" w:sz="0" w:space="0" w:color="auto"/>
              </w:divBdr>
            </w:div>
            <w:div w:id="1510559943">
              <w:marLeft w:val="0"/>
              <w:marRight w:val="0"/>
              <w:marTop w:val="0"/>
              <w:marBottom w:val="0"/>
              <w:divBdr>
                <w:top w:val="none" w:sz="0" w:space="0" w:color="auto"/>
                <w:left w:val="none" w:sz="0" w:space="0" w:color="auto"/>
                <w:bottom w:val="none" w:sz="0" w:space="0" w:color="auto"/>
                <w:right w:val="none" w:sz="0" w:space="0" w:color="auto"/>
              </w:divBdr>
            </w:div>
            <w:div w:id="16003024">
              <w:marLeft w:val="0"/>
              <w:marRight w:val="0"/>
              <w:marTop w:val="0"/>
              <w:marBottom w:val="0"/>
              <w:divBdr>
                <w:top w:val="none" w:sz="0" w:space="0" w:color="auto"/>
                <w:left w:val="none" w:sz="0" w:space="0" w:color="auto"/>
                <w:bottom w:val="none" w:sz="0" w:space="0" w:color="auto"/>
                <w:right w:val="none" w:sz="0" w:space="0" w:color="auto"/>
              </w:divBdr>
            </w:div>
            <w:div w:id="1331449124">
              <w:marLeft w:val="0"/>
              <w:marRight w:val="0"/>
              <w:marTop w:val="0"/>
              <w:marBottom w:val="0"/>
              <w:divBdr>
                <w:top w:val="none" w:sz="0" w:space="0" w:color="auto"/>
                <w:left w:val="none" w:sz="0" w:space="0" w:color="auto"/>
                <w:bottom w:val="none" w:sz="0" w:space="0" w:color="auto"/>
                <w:right w:val="none" w:sz="0" w:space="0" w:color="auto"/>
              </w:divBdr>
            </w:div>
            <w:div w:id="1939411402">
              <w:marLeft w:val="0"/>
              <w:marRight w:val="0"/>
              <w:marTop w:val="0"/>
              <w:marBottom w:val="0"/>
              <w:divBdr>
                <w:top w:val="none" w:sz="0" w:space="0" w:color="auto"/>
                <w:left w:val="none" w:sz="0" w:space="0" w:color="auto"/>
                <w:bottom w:val="none" w:sz="0" w:space="0" w:color="auto"/>
                <w:right w:val="none" w:sz="0" w:space="0" w:color="auto"/>
              </w:divBdr>
            </w:div>
            <w:div w:id="77873509">
              <w:marLeft w:val="0"/>
              <w:marRight w:val="0"/>
              <w:marTop w:val="0"/>
              <w:marBottom w:val="0"/>
              <w:divBdr>
                <w:top w:val="none" w:sz="0" w:space="0" w:color="auto"/>
                <w:left w:val="none" w:sz="0" w:space="0" w:color="auto"/>
                <w:bottom w:val="none" w:sz="0" w:space="0" w:color="auto"/>
                <w:right w:val="none" w:sz="0" w:space="0" w:color="auto"/>
              </w:divBdr>
            </w:div>
            <w:div w:id="1647247839">
              <w:marLeft w:val="0"/>
              <w:marRight w:val="0"/>
              <w:marTop w:val="0"/>
              <w:marBottom w:val="0"/>
              <w:divBdr>
                <w:top w:val="none" w:sz="0" w:space="0" w:color="auto"/>
                <w:left w:val="none" w:sz="0" w:space="0" w:color="auto"/>
                <w:bottom w:val="none" w:sz="0" w:space="0" w:color="auto"/>
                <w:right w:val="none" w:sz="0" w:space="0" w:color="auto"/>
              </w:divBdr>
            </w:div>
            <w:div w:id="1104572509">
              <w:marLeft w:val="0"/>
              <w:marRight w:val="0"/>
              <w:marTop w:val="0"/>
              <w:marBottom w:val="0"/>
              <w:divBdr>
                <w:top w:val="none" w:sz="0" w:space="0" w:color="auto"/>
                <w:left w:val="none" w:sz="0" w:space="0" w:color="auto"/>
                <w:bottom w:val="none" w:sz="0" w:space="0" w:color="auto"/>
                <w:right w:val="none" w:sz="0" w:space="0" w:color="auto"/>
              </w:divBdr>
            </w:div>
            <w:div w:id="1272592495">
              <w:marLeft w:val="0"/>
              <w:marRight w:val="0"/>
              <w:marTop w:val="0"/>
              <w:marBottom w:val="0"/>
              <w:divBdr>
                <w:top w:val="none" w:sz="0" w:space="0" w:color="auto"/>
                <w:left w:val="none" w:sz="0" w:space="0" w:color="auto"/>
                <w:bottom w:val="none" w:sz="0" w:space="0" w:color="auto"/>
                <w:right w:val="none" w:sz="0" w:space="0" w:color="auto"/>
              </w:divBdr>
            </w:div>
            <w:div w:id="36782415">
              <w:marLeft w:val="0"/>
              <w:marRight w:val="0"/>
              <w:marTop w:val="0"/>
              <w:marBottom w:val="0"/>
              <w:divBdr>
                <w:top w:val="none" w:sz="0" w:space="0" w:color="auto"/>
                <w:left w:val="none" w:sz="0" w:space="0" w:color="auto"/>
                <w:bottom w:val="none" w:sz="0" w:space="0" w:color="auto"/>
                <w:right w:val="none" w:sz="0" w:space="0" w:color="auto"/>
              </w:divBdr>
            </w:div>
            <w:div w:id="363599425">
              <w:marLeft w:val="0"/>
              <w:marRight w:val="0"/>
              <w:marTop w:val="0"/>
              <w:marBottom w:val="0"/>
              <w:divBdr>
                <w:top w:val="none" w:sz="0" w:space="0" w:color="auto"/>
                <w:left w:val="none" w:sz="0" w:space="0" w:color="auto"/>
                <w:bottom w:val="none" w:sz="0" w:space="0" w:color="auto"/>
                <w:right w:val="none" w:sz="0" w:space="0" w:color="auto"/>
              </w:divBdr>
            </w:div>
            <w:div w:id="95644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21178">
      <w:bodyDiv w:val="1"/>
      <w:marLeft w:val="0"/>
      <w:marRight w:val="0"/>
      <w:marTop w:val="0"/>
      <w:marBottom w:val="0"/>
      <w:divBdr>
        <w:top w:val="none" w:sz="0" w:space="0" w:color="auto"/>
        <w:left w:val="none" w:sz="0" w:space="0" w:color="auto"/>
        <w:bottom w:val="none" w:sz="0" w:space="0" w:color="auto"/>
        <w:right w:val="none" w:sz="0" w:space="0" w:color="auto"/>
      </w:divBdr>
      <w:divsChild>
        <w:div w:id="981928543">
          <w:marLeft w:val="0"/>
          <w:marRight w:val="0"/>
          <w:marTop w:val="0"/>
          <w:marBottom w:val="0"/>
          <w:divBdr>
            <w:top w:val="none" w:sz="0" w:space="0" w:color="auto"/>
            <w:left w:val="none" w:sz="0" w:space="0" w:color="auto"/>
            <w:bottom w:val="none" w:sz="0" w:space="0" w:color="auto"/>
            <w:right w:val="none" w:sz="0" w:space="0" w:color="auto"/>
          </w:divBdr>
          <w:divsChild>
            <w:div w:id="1232616383">
              <w:marLeft w:val="0"/>
              <w:marRight w:val="0"/>
              <w:marTop w:val="0"/>
              <w:marBottom w:val="0"/>
              <w:divBdr>
                <w:top w:val="none" w:sz="0" w:space="0" w:color="auto"/>
                <w:left w:val="none" w:sz="0" w:space="0" w:color="auto"/>
                <w:bottom w:val="none" w:sz="0" w:space="0" w:color="auto"/>
                <w:right w:val="none" w:sz="0" w:space="0" w:color="auto"/>
              </w:divBdr>
            </w:div>
            <w:div w:id="479882412">
              <w:marLeft w:val="0"/>
              <w:marRight w:val="0"/>
              <w:marTop w:val="0"/>
              <w:marBottom w:val="0"/>
              <w:divBdr>
                <w:top w:val="none" w:sz="0" w:space="0" w:color="auto"/>
                <w:left w:val="none" w:sz="0" w:space="0" w:color="auto"/>
                <w:bottom w:val="none" w:sz="0" w:space="0" w:color="auto"/>
                <w:right w:val="none" w:sz="0" w:space="0" w:color="auto"/>
              </w:divBdr>
            </w:div>
            <w:div w:id="857964032">
              <w:marLeft w:val="0"/>
              <w:marRight w:val="0"/>
              <w:marTop w:val="0"/>
              <w:marBottom w:val="0"/>
              <w:divBdr>
                <w:top w:val="none" w:sz="0" w:space="0" w:color="auto"/>
                <w:left w:val="none" w:sz="0" w:space="0" w:color="auto"/>
                <w:bottom w:val="none" w:sz="0" w:space="0" w:color="auto"/>
                <w:right w:val="none" w:sz="0" w:space="0" w:color="auto"/>
              </w:divBdr>
            </w:div>
            <w:div w:id="1897472583">
              <w:marLeft w:val="0"/>
              <w:marRight w:val="0"/>
              <w:marTop w:val="0"/>
              <w:marBottom w:val="0"/>
              <w:divBdr>
                <w:top w:val="none" w:sz="0" w:space="0" w:color="auto"/>
                <w:left w:val="none" w:sz="0" w:space="0" w:color="auto"/>
                <w:bottom w:val="none" w:sz="0" w:space="0" w:color="auto"/>
                <w:right w:val="none" w:sz="0" w:space="0" w:color="auto"/>
              </w:divBdr>
            </w:div>
            <w:div w:id="538276753">
              <w:marLeft w:val="0"/>
              <w:marRight w:val="0"/>
              <w:marTop w:val="0"/>
              <w:marBottom w:val="0"/>
              <w:divBdr>
                <w:top w:val="none" w:sz="0" w:space="0" w:color="auto"/>
                <w:left w:val="none" w:sz="0" w:space="0" w:color="auto"/>
                <w:bottom w:val="none" w:sz="0" w:space="0" w:color="auto"/>
                <w:right w:val="none" w:sz="0" w:space="0" w:color="auto"/>
              </w:divBdr>
            </w:div>
            <w:div w:id="799692231">
              <w:marLeft w:val="0"/>
              <w:marRight w:val="0"/>
              <w:marTop w:val="0"/>
              <w:marBottom w:val="0"/>
              <w:divBdr>
                <w:top w:val="none" w:sz="0" w:space="0" w:color="auto"/>
                <w:left w:val="none" w:sz="0" w:space="0" w:color="auto"/>
                <w:bottom w:val="none" w:sz="0" w:space="0" w:color="auto"/>
                <w:right w:val="none" w:sz="0" w:space="0" w:color="auto"/>
              </w:divBdr>
            </w:div>
            <w:div w:id="1745296745">
              <w:marLeft w:val="0"/>
              <w:marRight w:val="0"/>
              <w:marTop w:val="0"/>
              <w:marBottom w:val="0"/>
              <w:divBdr>
                <w:top w:val="none" w:sz="0" w:space="0" w:color="auto"/>
                <w:left w:val="none" w:sz="0" w:space="0" w:color="auto"/>
                <w:bottom w:val="none" w:sz="0" w:space="0" w:color="auto"/>
                <w:right w:val="none" w:sz="0" w:space="0" w:color="auto"/>
              </w:divBdr>
            </w:div>
            <w:div w:id="1618563778">
              <w:marLeft w:val="0"/>
              <w:marRight w:val="0"/>
              <w:marTop w:val="0"/>
              <w:marBottom w:val="0"/>
              <w:divBdr>
                <w:top w:val="none" w:sz="0" w:space="0" w:color="auto"/>
                <w:left w:val="none" w:sz="0" w:space="0" w:color="auto"/>
                <w:bottom w:val="none" w:sz="0" w:space="0" w:color="auto"/>
                <w:right w:val="none" w:sz="0" w:space="0" w:color="auto"/>
              </w:divBdr>
            </w:div>
            <w:div w:id="34158025">
              <w:marLeft w:val="0"/>
              <w:marRight w:val="0"/>
              <w:marTop w:val="0"/>
              <w:marBottom w:val="0"/>
              <w:divBdr>
                <w:top w:val="none" w:sz="0" w:space="0" w:color="auto"/>
                <w:left w:val="none" w:sz="0" w:space="0" w:color="auto"/>
                <w:bottom w:val="none" w:sz="0" w:space="0" w:color="auto"/>
                <w:right w:val="none" w:sz="0" w:space="0" w:color="auto"/>
              </w:divBdr>
            </w:div>
            <w:div w:id="1887522399">
              <w:marLeft w:val="0"/>
              <w:marRight w:val="0"/>
              <w:marTop w:val="0"/>
              <w:marBottom w:val="0"/>
              <w:divBdr>
                <w:top w:val="none" w:sz="0" w:space="0" w:color="auto"/>
                <w:left w:val="none" w:sz="0" w:space="0" w:color="auto"/>
                <w:bottom w:val="none" w:sz="0" w:space="0" w:color="auto"/>
                <w:right w:val="none" w:sz="0" w:space="0" w:color="auto"/>
              </w:divBdr>
            </w:div>
            <w:div w:id="1121461289">
              <w:marLeft w:val="0"/>
              <w:marRight w:val="0"/>
              <w:marTop w:val="0"/>
              <w:marBottom w:val="0"/>
              <w:divBdr>
                <w:top w:val="none" w:sz="0" w:space="0" w:color="auto"/>
                <w:left w:val="none" w:sz="0" w:space="0" w:color="auto"/>
                <w:bottom w:val="none" w:sz="0" w:space="0" w:color="auto"/>
                <w:right w:val="none" w:sz="0" w:space="0" w:color="auto"/>
              </w:divBdr>
            </w:div>
            <w:div w:id="1538346719">
              <w:marLeft w:val="0"/>
              <w:marRight w:val="0"/>
              <w:marTop w:val="0"/>
              <w:marBottom w:val="0"/>
              <w:divBdr>
                <w:top w:val="none" w:sz="0" w:space="0" w:color="auto"/>
                <w:left w:val="none" w:sz="0" w:space="0" w:color="auto"/>
                <w:bottom w:val="none" w:sz="0" w:space="0" w:color="auto"/>
                <w:right w:val="none" w:sz="0" w:space="0" w:color="auto"/>
              </w:divBdr>
            </w:div>
            <w:div w:id="1763988245">
              <w:marLeft w:val="0"/>
              <w:marRight w:val="0"/>
              <w:marTop w:val="0"/>
              <w:marBottom w:val="0"/>
              <w:divBdr>
                <w:top w:val="none" w:sz="0" w:space="0" w:color="auto"/>
                <w:left w:val="none" w:sz="0" w:space="0" w:color="auto"/>
                <w:bottom w:val="none" w:sz="0" w:space="0" w:color="auto"/>
                <w:right w:val="none" w:sz="0" w:space="0" w:color="auto"/>
              </w:divBdr>
            </w:div>
            <w:div w:id="2005236401">
              <w:marLeft w:val="0"/>
              <w:marRight w:val="0"/>
              <w:marTop w:val="0"/>
              <w:marBottom w:val="0"/>
              <w:divBdr>
                <w:top w:val="none" w:sz="0" w:space="0" w:color="auto"/>
                <w:left w:val="none" w:sz="0" w:space="0" w:color="auto"/>
                <w:bottom w:val="none" w:sz="0" w:space="0" w:color="auto"/>
                <w:right w:val="none" w:sz="0" w:space="0" w:color="auto"/>
              </w:divBdr>
            </w:div>
            <w:div w:id="114562442">
              <w:marLeft w:val="0"/>
              <w:marRight w:val="0"/>
              <w:marTop w:val="0"/>
              <w:marBottom w:val="0"/>
              <w:divBdr>
                <w:top w:val="none" w:sz="0" w:space="0" w:color="auto"/>
                <w:left w:val="none" w:sz="0" w:space="0" w:color="auto"/>
                <w:bottom w:val="none" w:sz="0" w:space="0" w:color="auto"/>
                <w:right w:val="none" w:sz="0" w:space="0" w:color="auto"/>
              </w:divBdr>
            </w:div>
            <w:div w:id="1436709185">
              <w:marLeft w:val="0"/>
              <w:marRight w:val="0"/>
              <w:marTop w:val="0"/>
              <w:marBottom w:val="0"/>
              <w:divBdr>
                <w:top w:val="none" w:sz="0" w:space="0" w:color="auto"/>
                <w:left w:val="none" w:sz="0" w:space="0" w:color="auto"/>
                <w:bottom w:val="none" w:sz="0" w:space="0" w:color="auto"/>
                <w:right w:val="none" w:sz="0" w:space="0" w:color="auto"/>
              </w:divBdr>
            </w:div>
            <w:div w:id="1778864176">
              <w:marLeft w:val="0"/>
              <w:marRight w:val="0"/>
              <w:marTop w:val="0"/>
              <w:marBottom w:val="0"/>
              <w:divBdr>
                <w:top w:val="none" w:sz="0" w:space="0" w:color="auto"/>
                <w:left w:val="none" w:sz="0" w:space="0" w:color="auto"/>
                <w:bottom w:val="none" w:sz="0" w:space="0" w:color="auto"/>
                <w:right w:val="none" w:sz="0" w:space="0" w:color="auto"/>
              </w:divBdr>
            </w:div>
            <w:div w:id="1432432498">
              <w:marLeft w:val="0"/>
              <w:marRight w:val="0"/>
              <w:marTop w:val="0"/>
              <w:marBottom w:val="0"/>
              <w:divBdr>
                <w:top w:val="none" w:sz="0" w:space="0" w:color="auto"/>
                <w:left w:val="none" w:sz="0" w:space="0" w:color="auto"/>
                <w:bottom w:val="none" w:sz="0" w:space="0" w:color="auto"/>
                <w:right w:val="none" w:sz="0" w:space="0" w:color="auto"/>
              </w:divBdr>
            </w:div>
            <w:div w:id="908346698">
              <w:marLeft w:val="0"/>
              <w:marRight w:val="0"/>
              <w:marTop w:val="0"/>
              <w:marBottom w:val="0"/>
              <w:divBdr>
                <w:top w:val="none" w:sz="0" w:space="0" w:color="auto"/>
                <w:left w:val="none" w:sz="0" w:space="0" w:color="auto"/>
                <w:bottom w:val="none" w:sz="0" w:space="0" w:color="auto"/>
                <w:right w:val="none" w:sz="0" w:space="0" w:color="auto"/>
              </w:divBdr>
            </w:div>
            <w:div w:id="862979548">
              <w:marLeft w:val="0"/>
              <w:marRight w:val="0"/>
              <w:marTop w:val="0"/>
              <w:marBottom w:val="0"/>
              <w:divBdr>
                <w:top w:val="none" w:sz="0" w:space="0" w:color="auto"/>
                <w:left w:val="none" w:sz="0" w:space="0" w:color="auto"/>
                <w:bottom w:val="none" w:sz="0" w:space="0" w:color="auto"/>
                <w:right w:val="none" w:sz="0" w:space="0" w:color="auto"/>
              </w:divBdr>
            </w:div>
            <w:div w:id="1381901369">
              <w:marLeft w:val="0"/>
              <w:marRight w:val="0"/>
              <w:marTop w:val="0"/>
              <w:marBottom w:val="0"/>
              <w:divBdr>
                <w:top w:val="none" w:sz="0" w:space="0" w:color="auto"/>
                <w:left w:val="none" w:sz="0" w:space="0" w:color="auto"/>
                <w:bottom w:val="none" w:sz="0" w:space="0" w:color="auto"/>
                <w:right w:val="none" w:sz="0" w:space="0" w:color="auto"/>
              </w:divBdr>
            </w:div>
            <w:div w:id="777913066">
              <w:marLeft w:val="0"/>
              <w:marRight w:val="0"/>
              <w:marTop w:val="0"/>
              <w:marBottom w:val="0"/>
              <w:divBdr>
                <w:top w:val="none" w:sz="0" w:space="0" w:color="auto"/>
                <w:left w:val="none" w:sz="0" w:space="0" w:color="auto"/>
                <w:bottom w:val="none" w:sz="0" w:space="0" w:color="auto"/>
                <w:right w:val="none" w:sz="0" w:space="0" w:color="auto"/>
              </w:divBdr>
            </w:div>
            <w:div w:id="1707873616">
              <w:marLeft w:val="0"/>
              <w:marRight w:val="0"/>
              <w:marTop w:val="0"/>
              <w:marBottom w:val="0"/>
              <w:divBdr>
                <w:top w:val="none" w:sz="0" w:space="0" w:color="auto"/>
                <w:left w:val="none" w:sz="0" w:space="0" w:color="auto"/>
                <w:bottom w:val="none" w:sz="0" w:space="0" w:color="auto"/>
                <w:right w:val="none" w:sz="0" w:space="0" w:color="auto"/>
              </w:divBdr>
            </w:div>
            <w:div w:id="1053575913">
              <w:marLeft w:val="0"/>
              <w:marRight w:val="0"/>
              <w:marTop w:val="0"/>
              <w:marBottom w:val="0"/>
              <w:divBdr>
                <w:top w:val="none" w:sz="0" w:space="0" w:color="auto"/>
                <w:left w:val="none" w:sz="0" w:space="0" w:color="auto"/>
                <w:bottom w:val="none" w:sz="0" w:space="0" w:color="auto"/>
                <w:right w:val="none" w:sz="0" w:space="0" w:color="auto"/>
              </w:divBdr>
            </w:div>
            <w:div w:id="1721125216">
              <w:marLeft w:val="0"/>
              <w:marRight w:val="0"/>
              <w:marTop w:val="0"/>
              <w:marBottom w:val="0"/>
              <w:divBdr>
                <w:top w:val="none" w:sz="0" w:space="0" w:color="auto"/>
                <w:left w:val="none" w:sz="0" w:space="0" w:color="auto"/>
                <w:bottom w:val="none" w:sz="0" w:space="0" w:color="auto"/>
                <w:right w:val="none" w:sz="0" w:space="0" w:color="auto"/>
              </w:divBdr>
            </w:div>
            <w:div w:id="1934894499">
              <w:marLeft w:val="0"/>
              <w:marRight w:val="0"/>
              <w:marTop w:val="0"/>
              <w:marBottom w:val="0"/>
              <w:divBdr>
                <w:top w:val="none" w:sz="0" w:space="0" w:color="auto"/>
                <w:left w:val="none" w:sz="0" w:space="0" w:color="auto"/>
                <w:bottom w:val="none" w:sz="0" w:space="0" w:color="auto"/>
                <w:right w:val="none" w:sz="0" w:space="0" w:color="auto"/>
              </w:divBdr>
            </w:div>
            <w:div w:id="1863548193">
              <w:marLeft w:val="0"/>
              <w:marRight w:val="0"/>
              <w:marTop w:val="0"/>
              <w:marBottom w:val="0"/>
              <w:divBdr>
                <w:top w:val="none" w:sz="0" w:space="0" w:color="auto"/>
                <w:left w:val="none" w:sz="0" w:space="0" w:color="auto"/>
                <w:bottom w:val="none" w:sz="0" w:space="0" w:color="auto"/>
                <w:right w:val="none" w:sz="0" w:space="0" w:color="auto"/>
              </w:divBdr>
            </w:div>
            <w:div w:id="24142625">
              <w:marLeft w:val="0"/>
              <w:marRight w:val="0"/>
              <w:marTop w:val="0"/>
              <w:marBottom w:val="0"/>
              <w:divBdr>
                <w:top w:val="none" w:sz="0" w:space="0" w:color="auto"/>
                <w:left w:val="none" w:sz="0" w:space="0" w:color="auto"/>
                <w:bottom w:val="none" w:sz="0" w:space="0" w:color="auto"/>
                <w:right w:val="none" w:sz="0" w:space="0" w:color="auto"/>
              </w:divBdr>
            </w:div>
            <w:div w:id="139543434">
              <w:marLeft w:val="0"/>
              <w:marRight w:val="0"/>
              <w:marTop w:val="0"/>
              <w:marBottom w:val="0"/>
              <w:divBdr>
                <w:top w:val="none" w:sz="0" w:space="0" w:color="auto"/>
                <w:left w:val="none" w:sz="0" w:space="0" w:color="auto"/>
                <w:bottom w:val="none" w:sz="0" w:space="0" w:color="auto"/>
                <w:right w:val="none" w:sz="0" w:space="0" w:color="auto"/>
              </w:divBdr>
            </w:div>
            <w:div w:id="546529720">
              <w:marLeft w:val="0"/>
              <w:marRight w:val="0"/>
              <w:marTop w:val="0"/>
              <w:marBottom w:val="0"/>
              <w:divBdr>
                <w:top w:val="none" w:sz="0" w:space="0" w:color="auto"/>
                <w:left w:val="none" w:sz="0" w:space="0" w:color="auto"/>
                <w:bottom w:val="none" w:sz="0" w:space="0" w:color="auto"/>
                <w:right w:val="none" w:sz="0" w:space="0" w:color="auto"/>
              </w:divBdr>
            </w:div>
            <w:div w:id="2022854108">
              <w:marLeft w:val="0"/>
              <w:marRight w:val="0"/>
              <w:marTop w:val="0"/>
              <w:marBottom w:val="0"/>
              <w:divBdr>
                <w:top w:val="none" w:sz="0" w:space="0" w:color="auto"/>
                <w:left w:val="none" w:sz="0" w:space="0" w:color="auto"/>
                <w:bottom w:val="none" w:sz="0" w:space="0" w:color="auto"/>
                <w:right w:val="none" w:sz="0" w:space="0" w:color="auto"/>
              </w:divBdr>
            </w:div>
            <w:div w:id="74861220">
              <w:marLeft w:val="0"/>
              <w:marRight w:val="0"/>
              <w:marTop w:val="0"/>
              <w:marBottom w:val="0"/>
              <w:divBdr>
                <w:top w:val="none" w:sz="0" w:space="0" w:color="auto"/>
                <w:left w:val="none" w:sz="0" w:space="0" w:color="auto"/>
                <w:bottom w:val="none" w:sz="0" w:space="0" w:color="auto"/>
                <w:right w:val="none" w:sz="0" w:space="0" w:color="auto"/>
              </w:divBdr>
            </w:div>
            <w:div w:id="362288242">
              <w:marLeft w:val="0"/>
              <w:marRight w:val="0"/>
              <w:marTop w:val="0"/>
              <w:marBottom w:val="0"/>
              <w:divBdr>
                <w:top w:val="none" w:sz="0" w:space="0" w:color="auto"/>
                <w:left w:val="none" w:sz="0" w:space="0" w:color="auto"/>
                <w:bottom w:val="none" w:sz="0" w:space="0" w:color="auto"/>
                <w:right w:val="none" w:sz="0" w:space="0" w:color="auto"/>
              </w:divBdr>
            </w:div>
            <w:div w:id="1857453891">
              <w:marLeft w:val="0"/>
              <w:marRight w:val="0"/>
              <w:marTop w:val="0"/>
              <w:marBottom w:val="0"/>
              <w:divBdr>
                <w:top w:val="none" w:sz="0" w:space="0" w:color="auto"/>
                <w:left w:val="none" w:sz="0" w:space="0" w:color="auto"/>
                <w:bottom w:val="none" w:sz="0" w:space="0" w:color="auto"/>
                <w:right w:val="none" w:sz="0" w:space="0" w:color="auto"/>
              </w:divBdr>
            </w:div>
            <w:div w:id="1665040294">
              <w:marLeft w:val="0"/>
              <w:marRight w:val="0"/>
              <w:marTop w:val="0"/>
              <w:marBottom w:val="0"/>
              <w:divBdr>
                <w:top w:val="none" w:sz="0" w:space="0" w:color="auto"/>
                <w:left w:val="none" w:sz="0" w:space="0" w:color="auto"/>
                <w:bottom w:val="none" w:sz="0" w:space="0" w:color="auto"/>
                <w:right w:val="none" w:sz="0" w:space="0" w:color="auto"/>
              </w:divBdr>
            </w:div>
            <w:div w:id="858927613">
              <w:marLeft w:val="0"/>
              <w:marRight w:val="0"/>
              <w:marTop w:val="0"/>
              <w:marBottom w:val="0"/>
              <w:divBdr>
                <w:top w:val="none" w:sz="0" w:space="0" w:color="auto"/>
                <w:left w:val="none" w:sz="0" w:space="0" w:color="auto"/>
                <w:bottom w:val="none" w:sz="0" w:space="0" w:color="auto"/>
                <w:right w:val="none" w:sz="0" w:space="0" w:color="auto"/>
              </w:divBdr>
            </w:div>
            <w:div w:id="1216620576">
              <w:marLeft w:val="0"/>
              <w:marRight w:val="0"/>
              <w:marTop w:val="0"/>
              <w:marBottom w:val="0"/>
              <w:divBdr>
                <w:top w:val="none" w:sz="0" w:space="0" w:color="auto"/>
                <w:left w:val="none" w:sz="0" w:space="0" w:color="auto"/>
                <w:bottom w:val="none" w:sz="0" w:space="0" w:color="auto"/>
                <w:right w:val="none" w:sz="0" w:space="0" w:color="auto"/>
              </w:divBdr>
            </w:div>
            <w:div w:id="1460609244">
              <w:marLeft w:val="0"/>
              <w:marRight w:val="0"/>
              <w:marTop w:val="0"/>
              <w:marBottom w:val="0"/>
              <w:divBdr>
                <w:top w:val="none" w:sz="0" w:space="0" w:color="auto"/>
                <w:left w:val="none" w:sz="0" w:space="0" w:color="auto"/>
                <w:bottom w:val="none" w:sz="0" w:space="0" w:color="auto"/>
                <w:right w:val="none" w:sz="0" w:space="0" w:color="auto"/>
              </w:divBdr>
            </w:div>
            <w:div w:id="472138455">
              <w:marLeft w:val="0"/>
              <w:marRight w:val="0"/>
              <w:marTop w:val="0"/>
              <w:marBottom w:val="0"/>
              <w:divBdr>
                <w:top w:val="none" w:sz="0" w:space="0" w:color="auto"/>
                <w:left w:val="none" w:sz="0" w:space="0" w:color="auto"/>
                <w:bottom w:val="none" w:sz="0" w:space="0" w:color="auto"/>
                <w:right w:val="none" w:sz="0" w:space="0" w:color="auto"/>
              </w:divBdr>
            </w:div>
            <w:div w:id="1396581784">
              <w:marLeft w:val="0"/>
              <w:marRight w:val="0"/>
              <w:marTop w:val="0"/>
              <w:marBottom w:val="0"/>
              <w:divBdr>
                <w:top w:val="none" w:sz="0" w:space="0" w:color="auto"/>
                <w:left w:val="none" w:sz="0" w:space="0" w:color="auto"/>
                <w:bottom w:val="none" w:sz="0" w:space="0" w:color="auto"/>
                <w:right w:val="none" w:sz="0" w:space="0" w:color="auto"/>
              </w:divBdr>
            </w:div>
            <w:div w:id="156529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1552">
      <w:bodyDiv w:val="1"/>
      <w:marLeft w:val="0"/>
      <w:marRight w:val="0"/>
      <w:marTop w:val="0"/>
      <w:marBottom w:val="0"/>
      <w:divBdr>
        <w:top w:val="none" w:sz="0" w:space="0" w:color="auto"/>
        <w:left w:val="none" w:sz="0" w:space="0" w:color="auto"/>
        <w:bottom w:val="none" w:sz="0" w:space="0" w:color="auto"/>
        <w:right w:val="none" w:sz="0" w:space="0" w:color="auto"/>
      </w:divBdr>
      <w:divsChild>
        <w:div w:id="1751998987">
          <w:marLeft w:val="0"/>
          <w:marRight w:val="0"/>
          <w:marTop w:val="0"/>
          <w:marBottom w:val="0"/>
          <w:divBdr>
            <w:top w:val="none" w:sz="0" w:space="0" w:color="auto"/>
            <w:left w:val="none" w:sz="0" w:space="0" w:color="auto"/>
            <w:bottom w:val="none" w:sz="0" w:space="0" w:color="auto"/>
            <w:right w:val="none" w:sz="0" w:space="0" w:color="auto"/>
          </w:divBdr>
          <w:divsChild>
            <w:div w:id="81801522">
              <w:marLeft w:val="0"/>
              <w:marRight w:val="0"/>
              <w:marTop w:val="0"/>
              <w:marBottom w:val="0"/>
              <w:divBdr>
                <w:top w:val="none" w:sz="0" w:space="0" w:color="auto"/>
                <w:left w:val="none" w:sz="0" w:space="0" w:color="auto"/>
                <w:bottom w:val="none" w:sz="0" w:space="0" w:color="auto"/>
                <w:right w:val="none" w:sz="0" w:space="0" w:color="auto"/>
              </w:divBdr>
            </w:div>
            <w:div w:id="1811483143">
              <w:marLeft w:val="0"/>
              <w:marRight w:val="0"/>
              <w:marTop w:val="0"/>
              <w:marBottom w:val="0"/>
              <w:divBdr>
                <w:top w:val="none" w:sz="0" w:space="0" w:color="auto"/>
                <w:left w:val="none" w:sz="0" w:space="0" w:color="auto"/>
                <w:bottom w:val="none" w:sz="0" w:space="0" w:color="auto"/>
                <w:right w:val="none" w:sz="0" w:space="0" w:color="auto"/>
              </w:divBdr>
            </w:div>
            <w:div w:id="760376535">
              <w:marLeft w:val="0"/>
              <w:marRight w:val="0"/>
              <w:marTop w:val="0"/>
              <w:marBottom w:val="0"/>
              <w:divBdr>
                <w:top w:val="none" w:sz="0" w:space="0" w:color="auto"/>
                <w:left w:val="none" w:sz="0" w:space="0" w:color="auto"/>
                <w:bottom w:val="none" w:sz="0" w:space="0" w:color="auto"/>
                <w:right w:val="none" w:sz="0" w:space="0" w:color="auto"/>
              </w:divBdr>
            </w:div>
            <w:div w:id="577592250">
              <w:marLeft w:val="0"/>
              <w:marRight w:val="0"/>
              <w:marTop w:val="0"/>
              <w:marBottom w:val="0"/>
              <w:divBdr>
                <w:top w:val="none" w:sz="0" w:space="0" w:color="auto"/>
                <w:left w:val="none" w:sz="0" w:space="0" w:color="auto"/>
                <w:bottom w:val="none" w:sz="0" w:space="0" w:color="auto"/>
                <w:right w:val="none" w:sz="0" w:space="0" w:color="auto"/>
              </w:divBdr>
            </w:div>
            <w:div w:id="489492409">
              <w:marLeft w:val="0"/>
              <w:marRight w:val="0"/>
              <w:marTop w:val="0"/>
              <w:marBottom w:val="0"/>
              <w:divBdr>
                <w:top w:val="none" w:sz="0" w:space="0" w:color="auto"/>
                <w:left w:val="none" w:sz="0" w:space="0" w:color="auto"/>
                <w:bottom w:val="none" w:sz="0" w:space="0" w:color="auto"/>
                <w:right w:val="none" w:sz="0" w:space="0" w:color="auto"/>
              </w:divBdr>
            </w:div>
            <w:div w:id="787553768">
              <w:marLeft w:val="0"/>
              <w:marRight w:val="0"/>
              <w:marTop w:val="0"/>
              <w:marBottom w:val="0"/>
              <w:divBdr>
                <w:top w:val="none" w:sz="0" w:space="0" w:color="auto"/>
                <w:left w:val="none" w:sz="0" w:space="0" w:color="auto"/>
                <w:bottom w:val="none" w:sz="0" w:space="0" w:color="auto"/>
                <w:right w:val="none" w:sz="0" w:space="0" w:color="auto"/>
              </w:divBdr>
            </w:div>
            <w:div w:id="1544711629">
              <w:marLeft w:val="0"/>
              <w:marRight w:val="0"/>
              <w:marTop w:val="0"/>
              <w:marBottom w:val="0"/>
              <w:divBdr>
                <w:top w:val="none" w:sz="0" w:space="0" w:color="auto"/>
                <w:left w:val="none" w:sz="0" w:space="0" w:color="auto"/>
                <w:bottom w:val="none" w:sz="0" w:space="0" w:color="auto"/>
                <w:right w:val="none" w:sz="0" w:space="0" w:color="auto"/>
              </w:divBdr>
            </w:div>
            <w:div w:id="180434577">
              <w:marLeft w:val="0"/>
              <w:marRight w:val="0"/>
              <w:marTop w:val="0"/>
              <w:marBottom w:val="0"/>
              <w:divBdr>
                <w:top w:val="none" w:sz="0" w:space="0" w:color="auto"/>
                <w:left w:val="none" w:sz="0" w:space="0" w:color="auto"/>
                <w:bottom w:val="none" w:sz="0" w:space="0" w:color="auto"/>
                <w:right w:val="none" w:sz="0" w:space="0" w:color="auto"/>
              </w:divBdr>
            </w:div>
            <w:div w:id="1881744642">
              <w:marLeft w:val="0"/>
              <w:marRight w:val="0"/>
              <w:marTop w:val="0"/>
              <w:marBottom w:val="0"/>
              <w:divBdr>
                <w:top w:val="none" w:sz="0" w:space="0" w:color="auto"/>
                <w:left w:val="none" w:sz="0" w:space="0" w:color="auto"/>
                <w:bottom w:val="none" w:sz="0" w:space="0" w:color="auto"/>
                <w:right w:val="none" w:sz="0" w:space="0" w:color="auto"/>
              </w:divBdr>
            </w:div>
            <w:div w:id="1607931005">
              <w:marLeft w:val="0"/>
              <w:marRight w:val="0"/>
              <w:marTop w:val="0"/>
              <w:marBottom w:val="0"/>
              <w:divBdr>
                <w:top w:val="none" w:sz="0" w:space="0" w:color="auto"/>
                <w:left w:val="none" w:sz="0" w:space="0" w:color="auto"/>
                <w:bottom w:val="none" w:sz="0" w:space="0" w:color="auto"/>
                <w:right w:val="none" w:sz="0" w:space="0" w:color="auto"/>
              </w:divBdr>
            </w:div>
            <w:div w:id="417555711">
              <w:marLeft w:val="0"/>
              <w:marRight w:val="0"/>
              <w:marTop w:val="0"/>
              <w:marBottom w:val="0"/>
              <w:divBdr>
                <w:top w:val="none" w:sz="0" w:space="0" w:color="auto"/>
                <w:left w:val="none" w:sz="0" w:space="0" w:color="auto"/>
                <w:bottom w:val="none" w:sz="0" w:space="0" w:color="auto"/>
                <w:right w:val="none" w:sz="0" w:space="0" w:color="auto"/>
              </w:divBdr>
            </w:div>
            <w:div w:id="685331806">
              <w:marLeft w:val="0"/>
              <w:marRight w:val="0"/>
              <w:marTop w:val="0"/>
              <w:marBottom w:val="0"/>
              <w:divBdr>
                <w:top w:val="none" w:sz="0" w:space="0" w:color="auto"/>
                <w:left w:val="none" w:sz="0" w:space="0" w:color="auto"/>
                <w:bottom w:val="none" w:sz="0" w:space="0" w:color="auto"/>
                <w:right w:val="none" w:sz="0" w:space="0" w:color="auto"/>
              </w:divBdr>
            </w:div>
            <w:div w:id="618225754">
              <w:marLeft w:val="0"/>
              <w:marRight w:val="0"/>
              <w:marTop w:val="0"/>
              <w:marBottom w:val="0"/>
              <w:divBdr>
                <w:top w:val="none" w:sz="0" w:space="0" w:color="auto"/>
                <w:left w:val="none" w:sz="0" w:space="0" w:color="auto"/>
                <w:bottom w:val="none" w:sz="0" w:space="0" w:color="auto"/>
                <w:right w:val="none" w:sz="0" w:space="0" w:color="auto"/>
              </w:divBdr>
            </w:div>
            <w:div w:id="318770389">
              <w:marLeft w:val="0"/>
              <w:marRight w:val="0"/>
              <w:marTop w:val="0"/>
              <w:marBottom w:val="0"/>
              <w:divBdr>
                <w:top w:val="none" w:sz="0" w:space="0" w:color="auto"/>
                <w:left w:val="none" w:sz="0" w:space="0" w:color="auto"/>
                <w:bottom w:val="none" w:sz="0" w:space="0" w:color="auto"/>
                <w:right w:val="none" w:sz="0" w:space="0" w:color="auto"/>
              </w:divBdr>
            </w:div>
            <w:div w:id="1399398746">
              <w:marLeft w:val="0"/>
              <w:marRight w:val="0"/>
              <w:marTop w:val="0"/>
              <w:marBottom w:val="0"/>
              <w:divBdr>
                <w:top w:val="none" w:sz="0" w:space="0" w:color="auto"/>
                <w:left w:val="none" w:sz="0" w:space="0" w:color="auto"/>
                <w:bottom w:val="none" w:sz="0" w:space="0" w:color="auto"/>
                <w:right w:val="none" w:sz="0" w:space="0" w:color="auto"/>
              </w:divBdr>
            </w:div>
            <w:div w:id="337198380">
              <w:marLeft w:val="0"/>
              <w:marRight w:val="0"/>
              <w:marTop w:val="0"/>
              <w:marBottom w:val="0"/>
              <w:divBdr>
                <w:top w:val="none" w:sz="0" w:space="0" w:color="auto"/>
                <w:left w:val="none" w:sz="0" w:space="0" w:color="auto"/>
                <w:bottom w:val="none" w:sz="0" w:space="0" w:color="auto"/>
                <w:right w:val="none" w:sz="0" w:space="0" w:color="auto"/>
              </w:divBdr>
            </w:div>
            <w:div w:id="1532255680">
              <w:marLeft w:val="0"/>
              <w:marRight w:val="0"/>
              <w:marTop w:val="0"/>
              <w:marBottom w:val="0"/>
              <w:divBdr>
                <w:top w:val="none" w:sz="0" w:space="0" w:color="auto"/>
                <w:left w:val="none" w:sz="0" w:space="0" w:color="auto"/>
                <w:bottom w:val="none" w:sz="0" w:space="0" w:color="auto"/>
                <w:right w:val="none" w:sz="0" w:space="0" w:color="auto"/>
              </w:divBdr>
            </w:div>
            <w:div w:id="1154953663">
              <w:marLeft w:val="0"/>
              <w:marRight w:val="0"/>
              <w:marTop w:val="0"/>
              <w:marBottom w:val="0"/>
              <w:divBdr>
                <w:top w:val="none" w:sz="0" w:space="0" w:color="auto"/>
                <w:left w:val="none" w:sz="0" w:space="0" w:color="auto"/>
                <w:bottom w:val="none" w:sz="0" w:space="0" w:color="auto"/>
                <w:right w:val="none" w:sz="0" w:space="0" w:color="auto"/>
              </w:divBdr>
            </w:div>
            <w:div w:id="193732480">
              <w:marLeft w:val="0"/>
              <w:marRight w:val="0"/>
              <w:marTop w:val="0"/>
              <w:marBottom w:val="0"/>
              <w:divBdr>
                <w:top w:val="none" w:sz="0" w:space="0" w:color="auto"/>
                <w:left w:val="none" w:sz="0" w:space="0" w:color="auto"/>
                <w:bottom w:val="none" w:sz="0" w:space="0" w:color="auto"/>
                <w:right w:val="none" w:sz="0" w:space="0" w:color="auto"/>
              </w:divBdr>
            </w:div>
            <w:div w:id="139350111">
              <w:marLeft w:val="0"/>
              <w:marRight w:val="0"/>
              <w:marTop w:val="0"/>
              <w:marBottom w:val="0"/>
              <w:divBdr>
                <w:top w:val="none" w:sz="0" w:space="0" w:color="auto"/>
                <w:left w:val="none" w:sz="0" w:space="0" w:color="auto"/>
                <w:bottom w:val="none" w:sz="0" w:space="0" w:color="auto"/>
                <w:right w:val="none" w:sz="0" w:space="0" w:color="auto"/>
              </w:divBdr>
            </w:div>
            <w:div w:id="1554537988">
              <w:marLeft w:val="0"/>
              <w:marRight w:val="0"/>
              <w:marTop w:val="0"/>
              <w:marBottom w:val="0"/>
              <w:divBdr>
                <w:top w:val="none" w:sz="0" w:space="0" w:color="auto"/>
                <w:left w:val="none" w:sz="0" w:space="0" w:color="auto"/>
                <w:bottom w:val="none" w:sz="0" w:space="0" w:color="auto"/>
                <w:right w:val="none" w:sz="0" w:space="0" w:color="auto"/>
              </w:divBdr>
            </w:div>
            <w:div w:id="1972129528">
              <w:marLeft w:val="0"/>
              <w:marRight w:val="0"/>
              <w:marTop w:val="0"/>
              <w:marBottom w:val="0"/>
              <w:divBdr>
                <w:top w:val="none" w:sz="0" w:space="0" w:color="auto"/>
                <w:left w:val="none" w:sz="0" w:space="0" w:color="auto"/>
                <w:bottom w:val="none" w:sz="0" w:space="0" w:color="auto"/>
                <w:right w:val="none" w:sz="0" w:space="0" w:color="auto"/>
              </w:divBdr>
            </w:div>
            <w:div w:id="310717194">
              <w:marLeft w:val="0"/>
              <w:marRight w:val="0"/>
              <w:marTop w:val="0"/>
              <w:marBottom w:val="0"/>
              <w:divBdr>
                <w:top w:val="none" w:sz="0" w:space="0" w:color="auto"/>
                <w:left w:val="none" w:sz="0" w:space="0" w:color="auto"/>
                <w:bottom w:val="none" w:sz="0" w:space="0" w:color="auto"/>
                <w:right w:val="none" w:sz="0" w:space="0" w:color="auto"/>
              </w:divBdr>
            </w:div>
            <w:div w:id="997001962">
              <w:marLeft w:val="0"/>
              <w:marRight w:val="0"/>
              <w:marTop w:val="0"/>
              <w:marBottom w:val="0"/>
              <w:divBdr>
                <w:top w:val="none" w:sz="0" w:space="0" w:color="auto"/>
                <w:left w:val="none" w:sz="0" w:space="0" w:color="auto"/>
                <w:bottom w:val="none" w:sz="0" w:space="0" w:color="auto"/>
                <w:right w:val="none" w:sz="0" w:space="0" w:color="auto"/>
              </w:divBdr>
            </w:div>
            <w:div w:id="744840047">
              <w:marLeft w:val="0"/>
              <w:marRight w:val="0"/>
              <w:marTop w:val="0"/>
              <w:marBottom w:val="0"/>
              <w:divBdr>
                <w:top w:val="none" w:sz="0" w:space="0" w:color="auto"/>
                <w:left w:val="none" w:sz="0" w:space="0" w:color="auto"/>
                <w:bottom w:val="none" w:sz="0" w:space="0" w:color="auto"/>
                <w:right w:val="none" w:sz="0" w:space="0" w:color="auto"/>
              </w:divBdr>
            </w:div>
            <w:div w:id="1104153115">
              <w:marLeft w:val="0"/>
              <w:marRight w:val="0"/>
              <w:marTop w:val="0"/>
              <w:marBottom w:val="0"/>
              <w:divBdr>
                <w:top w:val="none" w:sz="0" w:space="0" w:color="auto"/>
                <w:left w:val="none" w:sz="0" w:space="0" w:color="auto"/>
                <w:bottom w:val="none" w:sz="0" w:space="0" w:color="auto"/>
                <w:right w:val="none" w:sz="0" w:space="0" w:color="auto"/>
              </w:divBdr>
            </w:div>
            <w:div w:id="1043745842">
              <w:marLeft w:val="0"/>
              <w:marRight w:val="0"/>
              <w:marTop w:val="0"/>
              <w:marBottom w:val="0"/>
              <w:divBdr>
                <w:top w:val="none" w:sz="0" w:space="0" w:color="auto"/>
                <w:left w:val="none" w:sz="0" w:space="0" w:color="auto"/>
                <w:bottom w:val="none" w:sz="0" w:space="0" w:color="auto"/>
                <w:right w:val="none" w:sz="0" w:space="0" w:color="auto"/>
              </w:divBdr>
            </w:div>
            <w:div w:id="1084258952">
              <w:marLeft w:val="0"/>
              <w:marRight w:val="0"/>
              <w:marTop w:val="0"/>
              <w:marBottom w:val="0"/>
              <w:divBdr>
                <w:top w:val="none" w:sz="0" w:space="0" w:color="auto"/>
                <w:left w:val="none" w:sz="0" w:space="0" w:color="auto"/>
                <w:bottom w:val="none" w:sz="0" w:space="0" w:color="auto"/>
                <w:right w:val="none" w:sz="0" w:space="0" w:color="auto"/>
              </w:divBdr>
            </w:div>
            <w:div w:id="1670131035">
              <w:marLeft w:val="0"/>
              <w:marRight w:val="0"/>
              <w:marTop w:val="0"/>
              <w:marBottom w:val="0"/>
              <w:divBdr>
                <w:top w:val="none" w:sz="0" w:space="0" w:color="auto"/>
                <w:left w:val="none" w:sz="0" w:space="0" w:color="auto"/>
                <w:bottom w:val="none" w:sz="0" w:space="0" w:color="auto"/>
                <w:right w:val="none" w:sz="0" w:space="0" w:color="auto"/>
              </w:divBdr>
            </w:div>
            <w:div w:id="68968921">
              <w:marLeft w:val="0"/>
              <w:marRight w:val="0"/>
              <w:marTop w:val="0"/>
              <w:marBottom w:val="0"/>
              <w:divBdr>
                <w:top w:val="none" w:sz="0" w:space="0" w:color="auto"/>
                <w:left w:val="none" w:sz="0" w:space="0" w:color="auto"/>
                <w:bottom w:val="none" w:sz="0" w:space="0" w:color="auto"/>
                <w:right w:val="none" w:sz="0" w:space="0" w:color="auto"/>
              </w:divBdr>
            </w:div>
            <w:div w:id="1887256260">
              <w:marLeft w:val="0"/>
              <w:marRight w:val="0"/>
              <w:marTop w:val="0"/>
              <w:marBottom w:val="0"/>
              <w:divBdr>
                <w:top w:val="none" w:sz="0" w:space="0" w:color="auto"/>
                <w:left w:val="none" w:sz="0" w:space="0" w:color="auto"/>
                <w:bottom w:val="none" w:sz="0" w:space="0" w:color="auto"/>
                <w:right w:val="none" w:sz="0" w:space="0" w:color="auto"/>
              </w:divBdr>
            </w:div>
            <w:div w:id="122775583">
              <w:marLeft w:val="0"/>
              <w:marRight w:val="0"/>
              <w:marTop w:val="0"/>
              <w:marBottom w:val="0"/>
              <w:divBdr>
                <w:top w:val="none" w:sz="0" w:space="0" w:color="auto"/>
                <w:left w:val="none" w:sz="0" w:space="0" w:color="auto"/>
                <w:bottom w:val="none" w:sz="0" w:space="0" w:color="auto"/>
                <w:right w:val="none" w:sz="0" w:space="0" w:color="auto"/>
              </w:divBdr>
            </w:div>
            <w:div w:id="22604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03811">
      <w:bodyDiv w:val="1"/>
      <w:marLeft w:val="0"/>
      <w:marRight w:val="0"/>
      <w:marTop w:val="0"/>
      <w:marBottom w:val="0"/>
      <w:divBdr>
        <w:top w:val="none" w:sz="0" w:space="0" w:color="auto"/>
        <w:left w:val="none" w:sz="0" w:space="0" w:color="auto"/>
        <w:bottom w:val="none" w:sz="0" w:space="0" w:color="auto"/>
        <w:right w:val="none" w:sz="0" w:space="0" w:color="auto"/>
      </w:divBdr>
      <w:divsChild>
        <w:div w:id="1042440615">
          <w:marLeft w:val="0"/>
          <w:marRight w:val="0"/>
          <w:marTop w:val="0"/>
          <w:marBottom w:val="0"/>
          <w:divBdr>
            <w:top w:val="none" w:sz="0" w:space="0" w:color="auto"/>
            <w:left w:val="none" w:sz="0" w:space="0" w:color="auto"/>
            <w:bottom w:val="none" w:sz="0" w:space="0" w:color="auto"/>
            <w:right w:val="none" w:sz="0" w:space="0" w:color="auto"/>
          </w:divBdr>
          <w:divsChild>
            <w:div w:id="33311069">
              <w:marLeft w:val="0"/>
              <w:marRight w:val="0"/>
              <w:marTop w:val="0"/>
              <w:marBottom w:val="0"/>
              <w:divBdr>
                <w:top w:val="none" w:sz="0" w:space="0" w:color="auto"/>
                <w:left w:val="none" w:sz="0" w:space="0" w:color="auto"/>
                <w:bottom w:val="none" w:sz="0" w:space="0" w:color="auto"/>
                <w:right w:val="none" w:sz="0" w:space="0" w:color="auto"/>
              </w:divBdr>
            </w:div>
            <w:div w:id="386032803">
              <w:marLeft w:val="0"/>
              <w:marRight w:val="0"/>
              <w:marTop w:val="0"/>
              <w:marBottom w:val="0"/>
              <w:divBdr>
                <w:top w:val="none" w:sz="0" w:space="0" w:color="auto"/>
                <w:left w:val="none" w:sz="0" w:space="0" w:color="auto"/>
                <w:bottom w:val="none" w:sz="0" w:space="0" w:color="auto"/>
                <w:right w:val="none" w:sz="0" w:space="0" w:color="auto"/>
              </w:divBdr>
            </w:div>
            <w:div w:id="1468742496">
              <w:marLeft w:val="0"/>
              <w:marRight w:val="0"/>
              <w:marTop w:val="0"/>
              <w:marBottom w:val="0"/>
              <w:divBdr>
                <w:top w:val="none" w:sz="0" w:space="0" w:color="auto"/>
                <w:left w:val="none" w:sz="0" w:space="0" w:color="auto"/>
                <w:bottom w:val="none" w:sz="0" w:space="0" w:color="auto"/>
                <w:right w:val="none" w:sz="0" w:space="0" w:color="auto"/>
              </w:divBdr>
            </w:div>
            <w:div w:id="1598561870">
              <w:marLeft w:val="0"/>
              <w:marRight w:val="0"/>
              <w:marTop w:val="0"/>
              <w:marBottom w:val="0"/>
              <w:divBdr>
                <w:top w:val="none" w:sz="0" w:space="0" w:color="auto"/>
                <w:left w:val="none" w:sz="0" w:space="0" w:color="auto"/>
                <w:bottom w:val="none" w:sz="0" w:space="0" w:color="auto"/>
                <w:right w:val="none" w:sz="0" w:space="0" w:color="auto"/>
              </w:divBdr>
            </w:div>
            <w:div w:id="397822202">
              <w:marLeft w:val="0"/>
              <w:marRight w:val="0"/>
              <w:marTop w:val="0"/>
              <w:marBottom w:val="0"/>
              <w:divBdr>
                <w:top w:val="none" w:sz="0" w:space="0" w:color="auto"/>
                <w:left w:val="none" w:sz="0" w:space="0" w:color="auto"/>
                <w:bottom w:val="none" w:sz="0" w:space="0" w:color="auto"/>
                <w:right w:val="none" w:sz="0" w:space="0" w:color="auto"/>
              </w:divBdr>
            </w:div>
            <w:div w:id="973365523">
              <w:marLeft w:val="0"/>
              <w:marRight w:val="0"/>
              <w:marTop w:val="0"/>
              <w:marBottom w:val="0"/>
              <w:divBdr>
                <w:top w:val="none" w:sz="0" w:space="0" w:color="auto"/>
                <w:left w:val="none" w:sz="0" w:space="0" w:color="auto"/>
                <w:bottom w:val="none" w:sz="0" w:space="0" w:color="auto"/>
                <w:right w:val="none" w:sz="0" w:space="0" w:color="auto"/>
              </w:divBdr>
            </w:div>
            <w:div w:id="1017928990">
              <w:marLeft w:val="0"/>
              <w:marRight w:val="0"/>
              <w:marTop w:val="0"/>
              <w:marBottom w:val="0"/>
              <w:divBdr>
                <w:top w:val="none" w:sz="0" w:space="0" w:color="auto"/>
                <w:left w:val="none" w:sz="0" w:space="0" w:color="auto"/>
                <w:bottom w:val="none" w:sz="0" w:space="0" w:color="auto"/>
                <w:right w:val="none" w:sz="0" w:space="0" w:color="auto"/>
              </w:divBdr>
            </w:div>
            <w:div w:id="1651133890">
              <w:marLeft w:val="0"/>
              <w:marRight w:val="0"/>
              <w:marTop w:val="0"/>
              <w:marBottom w:val="0"/>
              <w:divBdr>
                <w:top w:val="none" w:sz="0" w:space="0" w:color="auto"/>
                <w:left w:val="none" w:sz="0" w:space="0" w:color="auto"/>
                <w:bottom w:val="none" w:sz="0" w:space="0" w:color="auto"/>
                <w:right w:val="none" w:sz="0" w:space="0" w:color="auto"/>
              </w:divBdr>
            </w:div>
            <w:div w:id="572855213">
              <w:marLeft w:val="0"/>
              <w:marRight w:val="0"/>
              <w:marTop w:val="0"/>
              <w:marBottom w:val="0"/>
              <w:divBdr>
                <w:top w:val="none" w:sz="0" w:space="0" w:color="auto"/>
                <w:left w:val="none" w:sz="0" w:space="0" w:color="auto"/>
                <w:bottom w:val="none" w:sz="0" w:space="0" w:color="auto"/>
                <w:right w:val="none" w:sz="0" w:space="0" w:color="auto"/>
              </w:divBdr>
            </w:div>
            <w:div w:id="1420712629">
              <w:marLeft w:val="0"/>
              <w:marRight w:val="0"/>
              <w:marTop w:val="0"/>
              <w:marBottom w:val="0"/>
              <w:divBdr>
                <w:top w:val="none" w:sz="0" w:space="0" w:color="auto"/>
                <w:left w:val="none" w:sz="0" w:space="0" w:color="auto"/>
                <w:bottom w:val="none" w:sz="0" w:space="0" w:color="auto"/>
                <w:right w:val="none" w:sz="0" w:space="0" w:color="auto"/>
              </w:divBdr>
            </w:div>
            <w:div w:id="2098089741">
              <w:marLeft w:val="0"/>
              <w:marRight w:val="0"/>
              <w:marTop w:val="0"/>
              <w:marBottom w:val="0"/>
              <w:divBdr>
                <w:top w:val="none" w:sz="0" w:space="0" w:color="auto"/>
                <w:left w:val="none" w:sz="0" w:space="0" w:color="auto"/>
                <w:bottom w:val="none" w:sz="0" w:space="0" w:color="auto"/>
                <w:right w:val="none" w:sz="0" w:space="0" w:color="auto"/>
              </w:divBdr>
            </w:div>
            <w:div w:id="910844131">
              <w:marLeft w:val="0"/>
              <w:marRight w:val="0"/>
              <w:marTop w:val="0"/>
              <w:marBottom w:val="0"/>
              <w:divBdr>
                <w:top w:val="none" w:sz="0" w:space="0" w:color="auto"/>
                <w:left w:val="none" w:sz="0" w:space="0" w:color="auto"/>
                <w:bottom w:val="none" w:sz="0" w:space="0" w:color="auto"/>
                <w:right w:val="none" w:sz="0" w:space="0" w:color="auto"/>
              </w:divBdr>
            </w:div>
            <w:div w:id="263152159">
              <w:marLeft w:val="0"/>
              <w:marRight w:val="0"/>
              <w:marTop w:val="0"/>
              <w:marBottom w:val="0"/>
              <w:divBdr>
                <w:top w:val="none" w:sz="0" w:space="0" w:color="auto"/>
                <w:left w:val="none" w:sz="0" w:space="0" w:color="auto"/>
                <w:bottom w:val="none" w:sz="0" w:space="0" w:color="auto"/>
                <w:right w:val="none" w:sz="0" w:space="0" w:color="auto"/>
              </w:divBdr>
            </w:div>
            <w:div w:id="1692874392">
              <w:marLeft w:val="0"/>
              <w:marRight w:val="0"/>
              <w:marTop w:val="0"/>
              <w:marBottom w:val="0"/>
              <w:divBdr>
                <w:top w:val="none" w:sz="0" w:space="0" w:color="auto"/>
                <w:left w:val="none" w:sz="0" w:space="0" w:color="auto"/>
                <w:bottom w:val="none" w:sz="0" w:space="0" w:color="auto"/>
                <w:right w:val="none" w:sz="0" w:space="0" w:color="auto"/>
              </w:divBdr>
            </w:div>
            <w:div w:id="47534184">
              <w:marLeft w:val="0"/>
              <w:marRight w:val="0"/>
              <w:marTop w:val="0"/>
              <w:marBottom w:val="0"/>
              <w:divBdr>
                <w:top w:val="none" w:sz="0" w:space="0" w:color="auto"/>
                <w:left w:val="none" w:sz="0" w:space="0" w:color="auto"/>
                <w:bottom w:val="none" w:sz="0" w:space="0" w:color="auto"/>
                <w:right w:val="none" w:sz="0" w:space="0" w:color="auto"/>
              </w:divBdr>
            </w:div>
            <w:div w:id="1017586098">
              <w:marLeft w:val="0"/>
              <w:marRight w:val="0"/>
              <w:marTop w:val="0"/>
              <w:marBottom w:val="0"/>
              <w:divBdr>
                <w:top w:val="none" w:sz="0" w:space="0" w:color="auto"/>
                <w:left w:val="none" w:sz="0" w:space="0" w:color="auto"/>
                <w:bottom w:val="none" w:sz="0" w:space="0" w:color="auto"/>
                <w:right w:val="none" w:sz="0" w:space="0" w:color="auto"/>
              </w:divBdr>
            </w:div>
            <w:div w:id="1268124812">
              <w:marLeft w:val="0"/>
              <w:marRight w:val="0"/>
              <w:marTop w:val="0"/>
              <w:marBottom w:val="0"/>
              <w:divBdr>
                <w:top w:val="none" w:sz="0" w:space="0" w:color="auto"/>
                <w:left w:val="none" w:sz="0" w:space="0" w:color="auto"/>
                <w:bottom w:val="none" w:sz="0" w:space="0" w:color="auto"/>
                <w:right w:val="none" w:sz="0" w:space="0" w:color="auto"/>
              </w:divBdr>
            </w:div>
            <w:div w:id="1874029553">
              <w:marLeft w:val="0"/>
              <w:marRight w:val="0"/>
              <w:marTop w:val="0"/>
              <w:marBottom w:val="0"/>
              <w:divBdr>
                <w:top w:val="none" w:sz="0" w:space="0" w:color="auto"/>
                <w:left w:val="none" w:sz="0" w:space="0" w:color="auto"/>
                <w:bottom w:val="none" w:sz="0" w:space="0" w:color="auto"/>
                <w:right w:val="none" w:sz="0" w:space="0" w:color="auto"/>
              </w:divBdr>
            </w:div>
            <w:div w:id="539319998">
              <w:marLeft w:val="0"/>
              <w:marRight w:val="0"/>
              <w:marTop w:val="0"/>
              <w:marBottom w:val="0"/>
              <w:divBdr>
                <w:top w:val="none" w:sz="0" w:space="0" w:color="auto"/>
                <w:left w:val="none" w:sz="0" w:space="0" w:color="auto"/>
                <w:bottom w:val="none" w:sz="0" w:space="0" w:color="auto"/>
                <w:right w:val="none" w:sz="0" w:space="0" w:color="auto"/>
              </w:divBdr>
            </w:div>
            <w:div w:id="987368446">
              <w:marLeft w:val="0"/>
              <w:marRight w:val="0"/>
              <w:marTop w:val="0"/>
              <w:marBottom w:val="0"/>
              <w:divBdr>
                <w:top w:val="none" w:sz="0" w:space="0" w:color="auto"/>
                <w:left w:val="none" w:sz="0" w:space="0" w:color="auto"/>
                <w:bottom w:val="none" w:sz="0" w:space="0" w:color="auto"/>
                <w:right w:val="none" w:sz="0" w:space="0" w:color="auto"/>
              </w:divBdr>
            </w:div>
            <w:div w:id="186717664">
              <w:marLeft w:val="0"/>
              <w:marRight w:val="0"/>
              <w:marTop w:val="0"/>
              <w:marBottom w:val="0"/>
              <w:divBdr>
                <w:top w:val="none" w:sz="0" w:space="0" w:color="auto"/>
                <w:left w:val="none" w:sz="0" w:space="0" w:color="auto"/>
                <w:bottom w:val="none" w:sz="0" w:space="0" w:color="auto"/>
                <w:right w:val="none" w:sz="0" w:space="0" w:color="auto"/>
              </w:divBdr>
            </w:div>
            <w:div w:id="13594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17123">
      <w:bodyDiv w:val="1"/>
      <w:marLeft w:val="0"/>
      <w:marRight w:val="0"/>
      <w:marTop w:val="0"/>
      <w:marBottom w:val="0"/>
      <w:divBdr>
        <w:top w:val="none" w:sz="0" w:space="0" w:color="auto"/>
        <w:left w:val="none" w:sz="0" w:space="0" w:color="auto"/>
        <w:bottom w:val="none" w:sz="0" w:space="0" w:color="auto"/>
        <w:right w:val="none" w:sz="0" w:space="0" w:color="auto"/>
      </w:divBdr>
      <w:divsChild>
        <w:div w:id="2015254877">
          <w:marLeft w:val="0"/>
          <w:marRight w:val="0"/>
          <w:marTop w:val="0"/>
          <w:marBottom w:val="0"/>
          <w:divBdr>
            <w:top w:val="none" w:sz="0" w:space="0" w:color="auto"/>
            <w:left w:val="none" w:sz="0" w:space="0" w:color="auto"/>
            <w:bottom w:val="none" w:sz="0" w:space="0" w:color="auto"/>
            <w:right w:val="none" w:sz="0" w:space="0" w:color="auto"/>
          </w:divBdr>
          <w:divsChild>
            <w:div w:id="772046763">
              <w:marLeft w:val="0"/>
              <w:marRight w:val="0"/>
              <w:marTop w:val="0"/>
              <w:marBottom w:val="0"/>
              <w:divBdr>
                <w:top w:val="none" w:sz="0" w:space="0" w:color="auto"/>
                <w:left w:val="none" w:sz="0" w:space="0" w:color="auto"/>
                <w:bottom w:val="none" w:sz="0" w:space="0" w:color="auto"/>
                <w:right w:val="none" w:sz="0" w:space="0" w:color="auto"/>
              </w:divBdr>
            </w:div>
            <w:div w:id="1633749157">
              <w:marLeft w:val="0"/>
              <w:marRight w:val="0"/>
              <w:marTop w:val="0"/>
              <w:marBottom w:val="0"/>
              <w:divBdr>
                <w:top w:val="none" w:sz="0" w:space="0" w:color="auto"/>
                <w:left w:val="none" w:sz="0" w:space="0" w:color="auto"/>
                <w:bottom w:val="none" w:sz="0" w:space="0" w:color="auto"/>
                <w:right w:val="none" w:sz="0" w:space="0" w:color="auto"/>
              </w:divBdr>
            </w:div>
            <w:div w:id="653680977">
              <w:marLeft w:val="0"/>
              <w:marRight w:val="0"/>
              <w:marTop w:val="0"/>
              <w:marBottom w:val="0"/>
              <w:divBdr>
                <w:top w:val="none" w:sz="0" w:space="0" w:color="auto"/>
                <w:left w:val="none" w:sz="0" w:space="0" w:color="auto"/>
                <w:bottom w:val="none" w:sz="0" w:space="0" w:color="auto"/>
                <w:right w:val="none" w:sz="0" w:space="0" w:color="auto"/>
              </w:divBdr>
            </w:div>
            <w:div w:id="15039532">
              <w:marLeft w:val="0"/>
              <w:marRight w:val="0"/>
              <w:marTop w:val="0"/>
              <w:marBottom w:val="0"/>
              <w:divBdr>
                <w:top w:val="none" w:sz="0" w:space="0" w:color="auto"/>
                <w:left w:val="none" w:sz="0" w:space="0" w:color="auto"/>
                <w:bottom w:val="none" w:sz="0" w:space="0" w:color="auto"/>
                <w:right w:val="none" w:sz="0" w:space="0" w:color="auto"/>
              </w:divBdr>
            </w:div>
            <w:div w:id="1582375352">
              <w:marLeft w:val="0"/>
              <w:marRight w:val="0"/>
              <w:marTop w:val="0"/>
              <w:marBottom w:val="0"/>
              <w:divBdr>
                <w:top w:val="none" w:sz="0" w:space="0" w:color="auto"/>
                <w:left w:val="none" w:sz="0" w:space="0" w:color="auto"/>
                <w:bottom w:val="none" w:sz="0" w:space="0" w:color="auto"/>
                <w:right w:val="none" w:sz="0" w:space="0" w:color="auto"/>
              </w:divBdr>
            </w:div>
            <w:div w:id="563369035">
              <w:marLeft w:val="0"/>
              <w:marRight w:val="0"/>
              <w:marTop w:val="0"/>
              <w:marBottom w:val="0"/>
              <w:divBdr>
                <w:top w:val="none" w:sz="0" w:space="0" w:color="auto"/>
                <w:left w:val="none" w:sz="0" w:space="0" w:color="auto"/>
                <w:bottom w:val="none" w:sz="0" w:space="0" w:color="auto"/>
                <w:right w:val="none" w:sz="0" w:space="0" w:color="auto"/>
              </w:divBdr>
            </w:div>
            <w:div w:id="1925142233">
              <w:marLeft w:val="0"/>
              <w:marRight w:val="0"/>
              <w:marTop w:val="0"/>
              <w:marBottom w:val="0"/>
              <w:divBdr>
                <w:top w:val="none" w:sz="0" w:space="0" w:color="auto"/>
                <w:left w:val="none" w:sz="0" w:space="0" w:color="auto"/>
                <w:bottom w:val="none" w:sz="0" w:space="0" w:color="auto"/>
                <w:right w:val="none" w:sz="0" w:space="0" w:color="auto"/>
              </w:divBdr>
            </w:div>
            <w:div w:id="1526669660">
              <w:marLeft w:val="0"/>
              <w:marRight w:val="0"/>
              <w:marTop w:val="0"/>
              <w:marBottom w:val="0"/>
              <w:divBdr>
                <w:top w:val="none" w:sz="0" w:space="0" w:color="auto"/>
                <w:left w:val="none" w:sz="0" w:space="0" w:color="auto"/>
                <w:bottom w:val="none" w:sz="0" w:space="0" w:color="auto"/>
                <w:right w:val="none" w:sz="0" w:space="0" w:color="auto"/>
              </w:divBdr>
            </w:div>
            <w:div w:id="1177385337">
              <w:marLeft w:val="0"/>
              <w:marRight w:val="0"/>
              <w:marTop w:val="0"/>
              <w:marBottom w:val="0"/>
              <w:divBdr>
                <w:top w:val="none" w:sz="0" w:space="0" w:color="auto"/>
                <w:left w:val="none" w:sz="0" w:space="0" w:color="auto"/>
                <w:bottom w:val="none" w:sz="0" w:space="0" w:color="auto"/>
                <w:right w:val="none" w:sz="0" w:space="0" w:color="auto"/>
              </w:divBdr>
            </w:div>
            <w:div w:id="1395741156">
              <w:marLeft w:val="0"/>
              <w:marRight w:val="0"/>
              <w:marTop w:val="0"/>
              <w:marBottom w:val="0"/>
              <w:divBdr>
                <w:top w:val="none" w:sz="0" w:space="0" w:color="auto"/>
                <w:left w:val="none" w:sz="0" w:space="0" w:color="auto"/>
                <w:bottom w:val="none" w:sz="0" w:space="0" w:color="auto"/>
                <w:right w:val="none" w:sz="0" w:space="0" w:color="auto"/>
              </w:divBdr>
            </w:div>
            <w:div w:id="700277216">
              <w:marLeft w:val="0"/>
              <w:marRight w:val="0"/>
              <w:marTop w:val="0"/>
              <w:marBottom w:val="0"/>
              <w:divBdr>
                <w:top w:val="none" w:sz="0" w:space="0" w:color="auto"/>
                <w:left w:val="none" w:sz="0" w:space="0" w:color="auto"/>
                <w:bottom w:val="none" w:sz="0" w:space="0" w:color="auto"/>
                <w:right w:val="none" w:sz="0" w:space="0" w:color="auto"/>
              </w:divBdr>
            </w:div>
            <w:div w:id="1694460095">
              <w:marLeft w:val="0"/>
              <w:marRight w:val="0"/>
              <w:marTop w:val="0"/>
              <w:marBottom w:val="0"/>
              <w:divBdr>
                <w:top w:val="none" w:sz="0" w:space="0" w:color="auto"/>
                <w:left w:val="none" w:sz="0" w:space="0" w:color="auto"/>
                <w:bottom w:val="none" w:sz="0" w:space="0" w:color="auto"/>
                <w:right w:val="none" w:sz="0" w:space="0" w:color="auto"/>
              </w:divBdr>
            </w:div>
            <w:div w:id="523179403">
              <w:marLeft w:val="0"/>
              <w:marRight w:val="0"/>
              <w:marTop w:val="0"/>
              <w:marBottom w:val="0"/>
              <w:divBdr>
                <w:top w:val="none" w:sz="0" w:space="0" w:color="auto"/>
                <w:left w:val="none" w:sz="0" w:space="0" w:color="auto"/>
                <w:bottom w:val="none" w:sz="0" w:space="0" w:color="auto"/>
                <w:right w:val="none" w:sz="0" w:space="0" w:color="auto"/>
              </w:divBdr>
            </w:div>
            <w:div w:id="4588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41164">
      <w:bodyDiv w:val="1"/>
      <w:marLeft w:val="0"/>
      <w:marRight w:val="0"/>
      <w:marTop w:val="0"/>
      <w:marBottom w:val="0"/>
      <w:divBdr>
        <w:top w:val="none" w:sz="0" w:space="0" w:color="auto"/>
        <w:left w:val="none" w:sz="0" w:space="0" w:color="auto"/>
        <w:bottom w:val="none" w:sz="0" w:space="0" w:color="auto"/>
        <w:right w:val="none" w:sz="0" w:space="0" w:color="auto"/>
      </w:divBdr>
      <w:divsChild>
        <w:div w:id="1245794">
          <w:marLeft w:val="0"/>
          <w:marRight w:val="0"/>
          <w:marTop w:val="0"/>
          <w:marBottom w:val="0"/>
          <w:divBdr>
            <w:top w:val="none" w:sz="0" w:space="0" w:color="auto"/>
            <w:left w:val="none" w:sz="0" w:space="0" w:color="auto"/>
            <w:bottom w:val="none" w:sz="0" w:space="0" w:color="auto"/>
            <w:right w:val="none" w:sz="0" w:space="0" w:color="auto"/>
          </w:divBdr>
          <w:divsChild>
            <w:div w:id="907301774">
              <w:marLeft w:val="0"/>
              <w:marRight w:val="0"/>
              <w:marTop w:val="0"/>
              <w:marBottom w:val="0"/>
              <w:divBdr>
                <w:top w:val="none" w:sz="0" w:space="0" w:color="auto"/>
                <w:left w:val="none" w:sz="0" w:space="0" w:color="auto"/>
                <w:bottom w:val="none" w:sz="0" w:space="0" w:color="auto"/>
                <w:right w:val="none" w:sz="0" w:space="0" w:color="auto"/>
              </w:divBdr>
            </w:div>
            <w:div w:id="292834446">
              <w:marLeft w:val="0"/>
              <w:marRight w:val="0"/>
              <w:marTop w:val="0"/>
              <w:marBottom w:val="0"/>
              <w:divBdr>
                <w:top w:val="none" w:sz="0" w:space="0" w:color="auto"/>
                <w:left w:val="none" w:sz="0" w:space="0" w:color="auto"/>
                <w:bottom w:val="none" w:sz="0" w:space="0" w:color="auto"/>
                <w:right w:val="none" w:sz="0" w:space="0" w:color="auto"/>
              </w:divBdr>
            </w:div>
            <w:div w:id="2108579140">
              <w:marLeft w:val="0"/>
              <w:marRight w:val="0"/>
              <w:marTop w:val="0"/>
              <w:marBottom w:val="0"/>
              <w:divBdr>
                <w:top w:val="none" w:sz="0" w:space="0" w:color="auto"/>
                <w:left w:val="none" w:sz="0" w:space="0" w:color="auto"/>
                <w:bottom w:val="none" w:sz="0" w:space="0" w:color="auto"/>
                <w:right w:val="none" w:sz="0" w:space="0" w:color="auto"/>
              </w:divBdr>
            </w:div>
            <w:div w:id="803238521">
              <w:marLeft w:val="0"/>
              <w:marRight w:val="0"/>
              <w:marTop w:val="0"/>
              <w:marBottom w:val="0"/>
              <w:divBdr>
                <w:top w:val="none" w:sz="0" w:space="0" w:color="auto"/>
                <w:left w:val="none" w:sz="0" w:space="0" w:color="auto"/>
                <w:bottom w:val="none" w:sz="0" w:space="0" w:color="auto"/>
                <w:right w:val="none" w:sz="0" w:space="0" w:color="auto"/>
              </w:divBdr>
            </w:div>
            <w:div w:id="1124689158">
              <w:marLeft w:val="0"/>
              <w:marRight w:val="0"/>
              <w:marTop w:val="0"/>
              <w:marBottom w:val="0"/>
              <w:divBdr>
                <w:top w:val="none" w:sz="0" w:space="0" w:color="auto"/>
                <w:left w:val="none" w:sz="0" w:space="0" w:color="auto"/>
                <w:bottom w:val="none" w:sz="0" w:space="0" w:color="auto"/>
                <w:right w:val="none" w:sz="0" w:space="0" w:color="auto"/>
              </w:divBdr>
            </w:div>
            <w:div w:id="965231634">
              <w:marLeft w:val="0"/>
              <w:marRight w:val="0"/>
              <w:marTop w:val="0"/>
              <w:marBottom w:val="0"/>
              <w:divBdr>
                <w:top w:val="none" w:sz="0" w:space="0" w:color="auto"/>
                <w:left w:val="none" w:sz="0" w:space="0" w:color="auto"/>
                <w:bottom w:val="none" w:sz="0" w:space="0" w:color="auto"/>
                <w:right w:val="none" w:sz="0" w:space="0" w:color="auto"/>
              </w:divBdr>
            </w:div>
            <w:div w:id="2022973474">
              <w:marLeft w:val="0"/>
              <w:marRight w:val="0"/>
              <w:marTop w:val="0"/>
              <w:marBottom w:val="0"/>
              <w:divBdr>
                <w:top w:val="none" w:sz="0" w:space="0" w:color="auto"/>
                <w:left w:val="none" w:sz="0" w:space="0" w:color="auto"/>
                <w:bottom w:val="none" w:sz="0" w:space="0" w:color="auto"/>
                <w:right w:val="none" w:sz="0" w:space="0" w:color="auto"/>
              </w:divBdr>
            </w:div>
            <w:div w:id="923299483">
              <w:marLeft w:val="0"/>
              <w:marRight w:val="0"/>
              <w:marTop w:val="0"/>
              <w:marBottom w:val="0"/>
              <w:divBdr>
                <w:top w:val="none" w:sz="0" w:space="0" w:color="auto"/>
                <w:left w:val="none" w:sz="0" w:space="0" w:color="auto"/>
                <w:bottom w:val="none" w:sz="0" w:space="0" w:color="auto"/>
                <w:right w:val="none" w:sz="0" w:space="0" w:color="auto"/>
              </w:divBdr>
            </w:div>
            <w:div w:id="1311252057">
              <w:marLeft w:val="0"/>
              <w:marRight w:val="0"/>
              <w:marTop w:val="0"/>
              <w:marBottom w:val="0"/>
              <w:divBdr>
                <w:top w:val="none" w:sz="0" w:space="0" w:color="auto"/>
                <w:left w:val="none" w:sz="0" w:space="0" w:color="auto"/>
                <w:bottom w:val="none" w:sz="0" w:space="0" w:color="auto"/>
                <w:right w:val="none" w:sz="0" w:space="0" w:color="auto"/>
              </w:divBdr>
            </w:div>
            <w:div w:id="1270698974">
              <w:marLeft w:val="0"/>
              <w:marRight w:val="0"/>
              <w:marTop w:val="0"/>
              <w:marBottom w:val="0"/>
              <w:divBdr>
                <w:top w:val="none" w:sz="0" w:space="0" w:color="auto"/>
                <w:left w:val="none" w:sz="0" w:space="0" w:color="auto"/>
                <w:bottom w:val="none" w:sz="0" w:space="0" w:color="auto"/>
                <w:right w:val="none" w:sz="0" w:space="0" w:color="auto"/>
              </w:divBdr>
            </w:div>
            <w:div w:id="220672952">
              <w:marLeft w:val="0"/>
              <w:marRight w:val="0"/>
              <w:marTop w:val="0"/>
              <w:marBottom w:val="0"/>
              <w:divBdr>
                <w:top w:val="none" w:sz="0" w:space="0" w:color="auto"/>
                <w:left w:val="none" w:sz="0" w:space="0" w:color="auto"/>
                <w:bottom w:val="none" w:sz="0" w:space="0" w:color="auto"/>
                <w:right w:val="none" w:sz="0" w:space="0" w:color="auto"/>
              </w:divBdr>
            </w:div>
            <w:div w:id="762651728">
              <w:marLeft w:val="0"/>
              <w:marRight w:val="0"/>
              <w:marTop w:val="0"/>
              <w:marBottom w:val="0"/>
              <w:divBdr>
                <w:top w:val="none" w:sz="0" w:space="0" w:color="auto"/>
                <w:left w:val="none" w:sz="0" w:space="0" w:color="auto"/>
                <w:bottom w:val="none" w:sz="0" w:space="0" w:color="auto"/>
                <w:right w:val="none" w:sz="0" w:space="0" w:color="auto"/>
              </w:divBdr>
            </w:div>
            <w:div w:id="575477494">
              <w:marLeft w:val="0"/>
              <w:marRight w:val="0"/>
              <w:marTop w:val="0"/>
              <w:marBottom w:val="0"/>
              <w:divBdr>
                <w:top w:val="none" w:sz="0" w:space="0" w:color="auto"/>
                <w:left w:val="none" w:sz="0" w:space="0" w:color="auto"/>
                <w:bottom w:val="none" w:sz="0" w:space="0" w:color="auto"/>
                <w:right w:val="none" w:sz="0" w:space="0" w:color="auto"/>
              </w:divBdr>
            </w:div>
            <w:div w:id="1736463997">
              <w:marLeft w:val="0"/>
              <w:marRight w:val="0"/>
              <w:marTop w:val="0"/>
              <w:marBottom w:val="0"/>
              <w:divBdr>
                <w:top w:val="none" w:sz="0" w:space="0" w:color="auto"/>
                <w:left w:val="none" w:sz="0" w:space="0" w:color="auto"/>
                <w:bottom w:val="none" w:sz="0" w:space="0" w:color="auto"/>
                <w:right w:val="none" w:sz="0" w:space="0" w:color="auto"/>
              </w:divBdr>
            </w:div>
            <w:div w:id="206262869">
              <w:marLeft w:val="0"/>
              <w:marRight w:val="0"/>
              <w:marTop w:val="0"/>
              <w:marBottom w:val="0"/>
              <w:divBdr>
                <w:top w:val="none" w:sz="0" w:space="0" w:color="auto"/>
                <w:left w:val="none" w:sz="0" w:space="0" w:color="auto"/>
                <w:bottom w:val="none" w:sz="0" w:space="0" w:color="auto"/>
                <w:right w:val="none" w:sz="0" w:space="0" w:color="auto"/>
              </w:divBdr>
            </w:div>
            <w:div w:id="693269535">
              <w:marLeft w:val="0"/>
              <w:marRight w:val="0"/>
              <w:marTop w:val="0"/>
              <w:marBottom w:val="0"/>
              <w:divBdr>
                <w:top w:val="none" w:sz="0" w:space="0" w:color="auto"/>
                <w:left w:val="none" w:sz="0" w:space="0" w:color="auto"/>
                <w:bottom w:val="none" w:sz="0" w:space="0" w:color="auto"/>
                <w:right w:val="none" w:sz="0" w:space="0" w:color="auto"/>
              </w:divBdr>
            </w:div>
            <w:div w:id="19673656">
              <w:marLeft w:val="0"/>
              <w:marRight w:val="0"/>
              <w:marTop w:val="0"/>
              <w:marBottom w:val="0"/>
              <w:divBdr>
                <w:top w:val="none" w:sz="0" w:space="0" w:color="auto"/>
                <w:left w:val="none" w:sz="0" w:space="0" w:color="auto"/>
                <w:bottom w:val="none" w:sz="0" w:space="0" w:color="auto"/>
                <w:right w:val="none" w:sz="0" w:space="0" w:color="auto"/>
              </w:divBdr>
            </w:div>
            <w:div w:id="563561372">
              <w:marLeft w:val="0"/>
              <w:marRight w:val="0"/>
              <w:marTop w:val="0"/>
              <w:marBottom w:val="0"/>
              <w:divBdr>
                <w:top w:val="none" w:sz="0" w:space="0" w:color="auto"/>
                <w:left w:val="none" w:sz="0" w:space="0" w:color="auto"/>
                <w:bottom w:val="none" w:sz="0" w:space="0" w:color="auto"/>
                <w:right w:val="none" w:sz="0" w:space="0" w:color="auto"/>
              </w:divBdr>
            </w:div>
            <w:div w:id="1284772811">
              <w:marLeft w:val="0"/>
              <w:marRight w:val="0"/>
              <w:marTop w:val="0"/>
              <w:marBottom w:val="0"/>
              <w:divBdr>
                <w:top w:val="none" w:sz="0" w:space="0" w:color="auto"/>
                <w:left w:val="none" w:sz="0" w:space="0" w:color="auto"/>
                <w:bottom w:val="none" w:sz="0" w:space="0" w:color="auto"/>
                <w:right w:val="none" w:sz="0" w:space="0" w:color="auto"/>
              </w:divBdr>
            </w:div>
            <w:div w:id="1473521518">
              <w:marLeft w:val="0"/>
              <w:marRight w:val="0"/>
              <w:marTop w:val="0"/>
              <w:marBottom w:val="0"/>
              <w:divBdr>
                <w:top w:val="none" w:sz="0" w:space="0" w:color="auto"/>
                <w:left w:val="none" w:sz="0" w:space="0" w:color="auto"/>
                <w:bottom w:val="none" w:sz="0" w:space="0" w:color="auto"/>
                <w:right w:val="none" w:sz="0" w:space="0" w:color="auto"/>
              </w:divBdr>
            </w:div>
            <w:div w:id="1181167261">
              <w:marLeft w:val="0"/>
              <w:marRight w:val="0"/>
              <w:marTop w:val="0"/>
              <w:marBottom w:val="0"/>
              <w:divBdr>
                <w:top w:val="none" w:sz="0" w:space="0" w:color="auto"/>
                <w:left w:val="none" w:sz="0" w:space="0" w:color="auto"/>
                <w:bottom w:val="none" w:sz="0" w:space="0" w:color="auto"/>
                <w:right w:val="none" w:sz="0" w:space="0" w:color="auto"/>
              </w:divBdr>
            </w:div>
            <w:div w:id="109690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53768">
      <w:bodyDiv w:val="1"/>
      <w:marLeft w:val="0"/>
      <w:marRight w:val="0"/>
      <w:marTop w:val="0"/>
      <w:marBottom w:val="0"/>
      <w:divBdr>
        <w:top w:val="none" w:sz="0" w:space="0" w:color="auto"/>
        <w:left w:val="none" w:sz="0" w:space="0" w:color="auto"/>
        <w:bottom w:val="none" w:sz="0" w:space="0" w:color="auto"/>
        <w:right w:val="none" w:sz="0" w:space="0" w:color="auto"/>
      </w:divBdr>
      <w:divsChild>
        <w:div w:id="2125272695">
          <w:marLeft w:val="0"/>
          <w:marRight w:val="0"/>
          <w:marTop w:val="0"/>
          <w:marBottom w:val="0"/>
          <w:divBdr>
            <w:top w:val="none" w:sz="0" w:space="0" w:color="auto"/>
            <w:left w:val="none" w:sz="0" w:space="0" w:color="auto"/>
            <w:bottom w:val="none" w:sz="0" w:space="0" w:color="auto"/>
            <w:right w:val="none" w:sz="0" w:space="0" w:color="auto"/>
          </w:divBdr>
          <w:divsChild>
            <w:div w:id="2144426957">
              <w:marLeft w:val="0"/>
              <w:marRight w:val="0"/>
              <w:marTop w:val="0"/>
              <w:marBottom w:val="0"/>
              <w:divBdr>
                <w:top w:val="none" w:sz="0" w:space="0" w:color="auto"/>
                <w:left w:val="none" w:sz="0" w:space="0" w:color="auto"/>
                <w:bottom w:val="none" w:sz="0" w:space="0" w:color="auto"/>
                <w:right w:val="none" w:sz="0" w:space="0" w:color="auto"/>
              </w:divBdr>
            </w:div>
            <w:div w:id="1537498956">
              <w:marLeft w:val="0"/>
              <w:marRight w:val="0"/>
              <w:marTop w:val="0"/>
              <w:marBottom w:val="0"/>
              <w:divBdr>
                <w:top w:val="none" w:sz="0" w:space="0" w:color="auto"/>
                <w:left w:val="none" w:sz="0" w:space="0" w:color="auto"/>
                <w:bottom w:val="none" w:sz="0" w:space="0" w:color="auto"/>
                <w:right w:val="none" w:sz="0" w:space="0" w:color="auto"/>
              </w:divBdr>
            </w:div>
            <w:div w:id="61220673">
              <w:marLeft w:val="0"/>
              <w:marRight w:val="0"/>
              <w:marTop w:val="0"/>
              <w:marBottom w:val="0"/>
              <w:divBdr>
                <w:top w:val="none" w:sz="0" w:space="0" w:color="auto"/>
                <w:left w:val="none" w:sz="0" w:space="0" w:color="auto"/>
                <w:bottom w:val="none" w:sz="0" w:space="0" w:color="auto"/>
                <w:right w:val="none" w:sz="0" w:space="0" w:color="auto"/>
              </w:divBdr>
            </w:div>
            <w:div w:id="1977907219">
              <w:marLeft w:val="0"/>
              <w:marRight w:val="0"/>
              <w:marTop w:val="0"/>
              <w:marBottom w:val="0"/>
              <w:divBdr>
                <w:top w:val="none" w:sz="0" w:space="0" w:color="auto"/>
                <w:left w:val="none" w:sz="0" w:space="0" w:color="auto"/>
                <w:bottom w:val="none" w:sz="0" w:space="0" w:color="auto"/>
                <w:right w:val="none" w:sz="0" w:space="0" w:color="auto"/>
              </w:divBdr>
            </w:div>
            <w:div w:id="528103079">
              <w:marLeft w:val="0"/>
              <w:marRight w:val="0"/>
              <w:marTop w:val="0"/>
              <w:marBottom w:val="0"/>
              <w:divBdr>
                <w:top w:val="none" w:sz="0" w:space="0" w:color="auto"/>
                <w:left w:val="none" w:sz="0" w:space="0" w:color="auto"/>
                <w:bottom w:val="none" w:sz="0" w:space="0" w:color="auto"/>
                <w:right w:val="none" w:sz="0" w:space="0" w:color="auto"/>
              </w:divBdr>
            </w:div>
            <w:div w:id="1298074630">
              <w:marLeft w:val="0"/>
              <w:marRight w:val="0"/>
              <w:marTop w:val="0"/>
              <w:marBottom w:val="0"/>
              <w:divBdr>
                <w:top w:val="none" w:sz="0" w:space="0" w:color="auto"/>
                <w:left w:val="none" w:sz="0" w:space="0" w:color="auto"/>
                <w:bottom w:val="none" w:sz="0" w:space="0" w:color="auto"/>
                <w:right w:val="none" w:sz="0" w:space="0" w:color="auto"/>
              </w:divBdr>
            </w:div>
            <w:div w:id="1376854458">
              <w:marLeft w:val="0"/>
              <w:marRight w:val="0"/>
              <w:marTop w:val="0"/>
              <w:marBottom w:val="0"/>
              <w:divBdr>
                <w:top w:val="none" w:sz="0" w:space="0" w:color="auto"/>
                <w:left w:val="none" w:sz="0" w:space="0" w:color="auto"/>
                <w:bottom w:val="none" w:sz="0" w:space="0" w:color="auto"/>
                <w:right w:val="none" w:sz="0" w:space="0" w:color="auto"/>
              </w:divBdr>
            </w:div>
            <w:div w:id="2135826588">
              <w:marLeft w:val="0"/>
              <w:marRight w:val="0"/>
              <w:marTop w:val="0"/>
              <w:marBottom w:val="0"/>
              <w:divBdr>
                <w:top w:val="none" w:sz="0" w:space="0" w:color="auto"/>
                <w:left w:val="none" w:sz="0" w:space="0" w:color="auto"/>
                <w:bottom w:val="none" w:sz="0" w:space="0" w:color="auto"/>
                <w:right w:val="none" w:sz="0" w:space="0" w:color="auto"/>
              </w:divBdr>
            </w:div>
            <w:div w:id="430048197">
              <w:marLeft w:val="0"/>
              <w:marRight w:val="0"/>
              <w:marTop w:val="0"/>
              <w:marBottom w:val="0"/>
              <w:divBdr>
                <w:top w:val="none" w:sz="0" w:space="0" w:color="auto"/>
                <w:left w:val="none" w:sz="0" w:space="0" w:color="auto"/>
                <w:bottom w:val="none" w:sz="0" w:space="0" w:color="auto"/>
                <w:right w:val="none" w:sz="0" w:space="0" w:color="auto"/>
              </w:divBdr>
            </w:div>
            <w:div w:id="734546280">
              <w:marLeft w:val="0"/>
              <w:marRight w:val="0"/>
              <w:marTop w:val="0"/>
              <w:marBottom w:val="0"/>
              <w:divBdr>
                <w:top w:val="none" w:sz="0" w:space="0" w:color="auto"/>
                <w:left w:val="none" w:sz="0" w:space="0" w:color="auto"/>
                <w:bottom w:val="none" w:sz="0" w:space="0" w:color="auto"/>
                <w:right w:val="none" w:sz="0" w:space="0" w:color="auto"/>
              </w:divBdr>
            </w:div>
            <w:div w:id="1133134147">
              <w:marLeft w:val="0"/>
              <w:marRight w:val="0"/>
              <w:marTop w:val="0"/>
              <w:marBottom w:val="0"/>
              <w:divBdr>
                <w:top w:val="none" w:sz="0" w:space="0" w:color="auto"/>
                <w:left w:val="none" w:sz="0" w:space="0" w:color="auto"/>
                <w:bottom w:val="none" w:sz="0" w:space="0" w:color="auto"/>
                <w:right w:val="none" w:sz="0" w:space="0" w:color="auto"/>
              </w:divBdr>
            </w:div>
            <w:div w:id="1343623097">
              <w:marLeft w:val="0"/>
              <w:marRight w:val="0"/>
              <w:marTop w:val="0"/>
              <w:marBottom w:val="0"/>
              <w:divBdr>
                <w:top w:val="none" w:sz="0" w:space="0" w:color="auto"/>
                <w:left w:val="none" w:sz="0" w:space="0" w:color="auto"/>
                <w:bottom w:val="none" w:sz="0" w:space="0" w:color="auto"/>
                <w:right w:val="none" w:sz="0" w:space="0" w:color="auto"/>
              </w:divBdr>
            </w:div>
            <w:div w:id="978605574">
              <w:marLeft w:val="0"/>
              <w:marRight w:val="0"/>
              <w:marTop w:val="0"/>
              <w:marBottom w:val="0"/>
              <w:divBdr>
                <w:top w:val="none" w:sz="0" w:space="0" w:color="auto"/>
                <w:left w:val="none" w:sz="0" w:space="0" w:color="auto"/>
                <w:bottom w:val="none" w:sz="0" w:space="0" w:color="auto"/>
                <w:right w:val="none" w:sz="0" w:space="0" w:color="auto"/>
              </w:divBdr>
            </w:div>
            <w:div w:id="111031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94275">
      <w:bodyDiv w:val="1"/>
      <w:marLeft w:val="0"/>
      <w:marRight w:val="0"/>
      <w:marTop w:val="0"/>
      <w:marBottom w:val="0"/>
      <w:divBdr>
        <w:top w:val="none" w:sz="0" w:space="0" w:color="auto"/>
        <w:left w:val="none" w:sz="0" w:space="0" w:color="auto"/>
        <w:bottom w:val="none" w:sz="0" w:space="0" w:color="auto"/>
        <w:right w:val="none" w:sz="0" w:space="0" w:color="auto"/>
      </w:divBdr>
      <w:divsChild>
        <w:div w:id="1764060731">
          <w:marLeft w:val="0"/>
          <w:marRight w:val="0"/>
          <w:marTop w:val="0"/>
          <w:marBottom w:val="0"/>
          <w:divBdr>
            <w:top w:val="none" w:sz="0" w:space="0" w:color="auto"/>
            <w:left w:val="none" w:sz="0" w:space="0" w:color="auto"/>
            <w:bottom w:val="none" w:sz="0" w:space="0" w:color="auto"/>
            <w:right w:val="none" w:sz="0" w:space="0" w:color="auto"/>
          </w:divBdr>
          <w:divsChild>
            <w:div w:id="475755909">
              <w:marLeft w:val="0"/>
              <w:marRight w:val="0"/>
              <w:marTop w:val="0"/>
              <w:marBottom w:val="0"/>
              <w:divBdr>
                <w:top w:val="none" w:sz="0" w:space="0" w:color="auto"/>
                <w:left w:val="none" w:sz="0" w:space="0" w:color="auto"/>
                <w:bottom w:val="none" w:sz="0" w:space="0" w:color="auto"/>
                <w:right w:val="none" w:sz="0" w:space="0" w:color="auto"/>
              </w:divBdr>
            </w:div>
            <w:div w:id="160706559">
              <w:marLeft w:val="0"/>
              <w:marRight w:val="0"/>
              <w:marTop w:val="0"/>
              <w:marBottom w:val="0"/>
              <w:divBdr>
                <w:top w:val="none" w:sz="0" w:space="0" w:color="auto"/>
                <w:left w:val="none" w:sz="0" w:space="0" w:color="auto"/>
                <w:bottom w:val="none" w:sz="0" w:space="0" w:color="auto"/>
                <w:right w:val="none" w:sz="0" w:space="0" w:color="auto"/>
              </w:divBdr>
            </w:div>
            <w:div w:id="1513181195">
              <w:marLeft w:val="0"/>
              <w:marRight w:val="0"/>
              <w:marTop w:val="0"/>
              <w:marBottom w:val="0"/>
              <w:divBdr>
                <w:top w:val="none" w:sz="0" w:space="0" w:color="auto"/>
                <w:left w:val="none" w:sz="0" w:space="0" w:color="auto"/>
                <w:bottom w:val="none" w:sz="0" w:space="0" w:color="auto"/>
                <w:right w:val="none" w:sz="0" w:space="0" w:color="auto"/>
              </w:divBdr>
            </w:div>
            <w:div w:id="1709798358">
              <w:marLeft w:val="0"/>
              <w:marRight w:val="0"/>
              <w:marTop w:val="0"/>
              <w:marBottom w:val="0"/>
              <w:divBdr>
                <w:top w:val="none" w:sz="0" w:space="0" w:color="auto"/>
                <w:left w:val="none" w:sz="0" w:space="0" w:color="auto"/>
                <w:bottom w:val="none" w:sz="0" w:space="0" w:color="auto"/>
                <w:right w:val="none" w:sz="0" w:space="0" w:color="auto"/>
              </w:divBdr>
            </w:div>
            <w:div w:id="2068868432">
              <w:marLeft w:val="0"/>
              <w:marRight w:val="0"/>
              <w:marTop w:val="0"/>
              <w:marBottom w:val="0"/>
              <w:divBdr>
                <w:top w:val="none" w:sz="0" w:space="0" w:color="auto"/>
                <w:left w:val="none" w:sz="0" w:space="0" w:color="auto"/>
                <w:bottom w:val="none" w:sz="0" w:space="0" w:color="auto"/>
                <w:right w:val="none" w:sz="0" w:space="0" w:color="auto"/>
              </w:divBdr>
            </w:div>
            <w:div w:id="810364322">
              <w:marLeft w:val="0"/>
              <w:marRight w:val="0"/>
              <w:marTop w:val="0"/>
              <w:marBottom w:val="0"/>
              <w:divBdr>
                <w:top w:val="none" w:sz="0" w:space="0" w:color="auto"/>
                <w:left w:val="none" w:sz="0" w:space="0" w:color="auto"/>
                <w:bottom w:val="none" w:sz="0" w:space="0" w:color="auto"/>
                <w:right w:val="none" w:sz="0" w:space="0" w:color="auto"/>
              </w:divBdr>
            </w:div>
            <w:div w:id="674772165">
              <w:marLeft w:val="0"/>
              <w:marRight w:val="0"/>
              <w:marTop w:val="0"/>
              <w:marBottom w:val="0"/>
              <w:divBdr>
                <w:top w:val="none" w:sz="0" w:space="0" w:color="auto"/>
                <w:left w:val="none" w:sz="0" w:space="0" w:color="auto"/>
                <w:bottom w:val="none" w:sz="0" w:space="0" w:color="auto"/>
                <w:right w:val="none" w:sz="0" w:space="0" w:color="auto"/>
              </w:divBdr>
            </w:div>
            <w:div w:id="162399597">
              <w:marLeft w:val="0"/>
              <w:marRight w:val="0"/>
              <w:marTop w:val="0"/>
              <w:marBottom w:val="0"/>
              <w:divBdr>
                <w:top w:val="none" w:sz="0" w:space="0" w:color="auto"/>
                <w:left w:val="none" w:sz="0" w:space="0" w:color="auto"/>
                <w:bottom w:val="none" w:sz="0" w:space="0" w:color="auto"/>
                <w:right w:val="none" w:sz="0" w:space="0" w:color="auto"/>
              </w:divBdr>
            </w:div>
            <w:div w:id="960264332">
              <w:marLeft w:val="0"/>
              <w:marRight w:val="0"/>
              <w:marTop w:val="0"/>
              <w:marBottom w:val="0"/>
              <w:divBdr>
                <w:top w:val="none" w:sz="0" w:space="0" w:color="auto"/>
                <w:left w:val="none" w:sz="0" w:space="0" w:color="auto"/>
                <w:bottom w:val="none" w:sz="0" w:space="0" w:color="auto"/>
                <w:right w:val="none" w:sz="0" w:space="0" w:color="auto"/>
              </w:divBdr>
            </w:div>
            <w:div w:id="841437118">
              <w:marLeft w:val="0"/>
              <w:marRight w:val="0"/>
              <w:marTop w:val="0"/>
              <w:marBottom w:val="0"/>
              <w:divBdr>
                <w:top w:val="none" w:sz="0" w:space="0" w:color="auto"/>
                <w:left w:val="none" w:sz="0" w:space="0" w:color="auto"/>
                <w:bottom w:val="none" w:sz="0" w:space="0" w:color="auto"/>
                <w:right w:val="none" w:sz="0" w:space="0" w:color="auto"/>
              </w:divBdr>
            </w:div>
            <w:div w:id="1375042667">
              <w:marLeft w:val="0"/>
              <w:marRight w:val="0"/>
              <w:marTop w:val="0"/>
              <w:marBottom w:val="0"/>
              <w:divBdr>
                <w:top w:val="none" w:sz="0" w:space="0" w:color="auto"/>
                <w:left w:val="none" w:sz="0" w:space="0" w:color="auto"/>
                <w:bottom w:val="none" w:sz="0" w:space="0" w:color="auto"/>
                <w:right w:val="none" w:sz="0" w:space="0" w:color="auto"/>
              </w:divBdr>
            </w:div>
            <w:div w:id="1031876505">
              <w:marLeft w:val="0"/>
              <w:marRight w:val="0"/>
              <w:marTop w:val="0"/>
              <w:marBottom w:val="0"/>
              <w:divBdr>
                <w:top w:val="none" w:sz="0" w:space="0" w:color="auto"/>
                <w:left w:val="none" w:sz="0" w:space="0" w:color="auto"/>
                <w:bottom w:val="none" w:sz="0" w:space="0" w:color="auto"/>
                <w:right w:val="none" w:sz="0" w:space="0" w:color="auto"/>
              </w:divBdr>
            </w:div>
            <w:div w:id="58048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62368">
      <w:bodyDiv w:val="1"/>
      <w:marLeft w:val="0"/>
      <w:marRight w:val="0"/>
      <w:marTop w:val="0"/>
      <w:marBottom w:val="0"/>
      <w:divBdr>
        <w:top w:val="none" w:sz="0" w:space="0" w:color="auto"/>
        <w:left w:val="none" w:sz="0" w:space="0" w:color="auto"/>
        <w:bottom w:val="none" w:sz="0" w:space="0" w:color="auto"/>
        <w:right w:val="none" w:sz="0" w:space="0" w:color="auto"/>
      </w:divBdr>
      <w:divsChild>
        <w:div w:id="1957520053">
          <w:marLeft w:val="0"/>
          <w:marRight w:val="0"/>
          <w:marTop w:val="0"/>
          <w:marBottom w:val="0"/>
          <w:divBdr>
            <w:top w:val="none" w:sz="0" w:space="0" w:color="auto"/>
            <w:left w:val="none" w:sz="0" w:space="0" w:color="auto"/>
            <w:bottom w:val="none" w:sz="0" w:space="0" w:color="auto"/>
            <w:right w:val="none" w:sz="0" w:space="0" w:color="auto"/>
          </w:divBdr>
          <w:divsChild>
            <w:div w:id="299578743">
              <w:marLeft w:val="0"/>
              <w:marRight w:val="0"/>
              <w:marTop w:val="0"/>
              <w:marBottom w:val="0"/>
              <w:divBdr>
                <w:top w:val="none" w:sz="0" w:space="0" w:color="auto"/>
                <w:left w:val="none" w:sz="0" w:space="0" w:color="auto"/>
                <w:bottom w:val="none" w:sz="0" w:space="0" w:color="auto"/>
                <w:right w:val="none" w:sz="0" w:space="0" w:color="auto"/>
              </w:divBdr>
            </w:div>
            <w:div w:id="1091705039">
              <w:marLeft w:val="0"/>
              <w:marRight w:val="0"/>
              <w:marTop w:val="0"/>
              <w:marBottom w:val="0"/>
              <w:divBdr>
                <w:top w:val="none" w:sz="0" w:space="0" w:color="auto"/>
                <w:left w:val="none" w:sz="0" w:space="0" w:color="auto"/>
                <w:bottom w:val="none" w:sz="0" w:space="0" w:color="auto"/>
                <w:right w:val="none" w:sz="0" w:space="0" w:color="auto"/>
              </w:divBdr>
            </w:div>
            <w:div w:id="1197625334">
              <w:marLeft w:val="0"/>
              <w:marRight w:val="0"/>
              <w:marTop w:val="0"/>
              <w:marBottom w:val="0"/>
              <w:divBdr>
                <w:top w:val="none" w:sz="0" w:space="0" w:color="auto"/>
                <w:left w:val="none" w:sz="0" w:space="0" w:color="auto"/>
                <w:bottom w:val="none" w:sz="0" w:space="0" w:color="auto"/>
                <w:right w:val="none" w:sz="0" w:space="0" w:color="auto"/>
              </w:divBdr>
            </w:div>
            <w:div w:id="784613324">
              <w:marLeft w:val="0"/>
              <w:marRight w:val="0"/>
              <w:marTop w:val="0"/>
              <w:marBottom w:val="0"/>
              <w:divBdr>
                <w:top w:val="none" w:sz="0" w:space="0" w:color="auto"/>
                <w:left w:val="none" w:sz="0" w:space="0" w:color="auto"/>
                <w:bottom w:val="none" w:sz="0" w:space="0" w:color="auto"/>
                <w:right w:val="none" w:sz="0" w:space="0" w:color="auto"/>
              </w:divBdr>
            </w:div>
            <w:div w:id="100927306">
              <w:marLeft w:val="0"/>
              <w:marRight w:val="0"/>
              <w:marTop w:val="0"/>
              <w:marBottom w:val="0"/>
              <w:divBdr>
                <w:top w:val="none" w:sz="0" w:space="0" w:color="auto"/>
                <w:left w:val="none" w:sz="0" w:space="0" w:color="auto"/>
                <w:bottom w:val="none" w:sz="0" w:space="0" w:color="auto"/>
                <w:right w:val="none" w:sz="0" w:space="0" w:color="auto"/>
              </w:divBdr>
            </w:div>
            <w:div w:id="454523795">
              <w:marLeft w:val="0"/>
              <w:marRight w:val="0"/>
              <w:marTop w:val="0"/>
              <w:marBottom w:val="0"/>
              <w:divBdr>
                <w:top w:val="none" w:sz="0" w:space="0" w:color="auto"/>
                <w:left w:val="none" w:sz="0" w:space="0" w:color="auto"/>
                <w:bottom w:val="none" w:sz="0" w:space="0" w:color="auto"/>
                <w:right w:val="none" w:sz="0" w:space="0" w:color="auto"/>
              </w:divBdr>
            </w:div>
            <w:div w:id="1838811983">
              <w:marLeft w:val="0"/>
              <w:marRight w:val="0"/>
              <w:marTop w:val="0"/>
              <w:marBottom w:val="0"/>
              <w:divBdr>
                <w:top w:val="none" w:sz="0" w:space="0" w:color="auto"/>
                <w:left w:val="none" w:sz="0" w:space="0" w:color="auto"/>
                <w:bottom w:val="none" w:sz="0" w:space="0" w:color="auto"/>
                <w:right w:val="none" w:sz="0" w:space="0" w:color="auto"/>
              </w:divBdr>
            </w:div>
            <w:div w:id="1449159141">
              <w:marLeft w:val="0"/>
              <w:marRight w:val="0"/>
              <w:marTop w:val="0"/>
              <w:marBottom w:val="0"/>
              <w:divBdr>
                <w:top w:val="none" w:sz="0" w:space="0" w:color="auto"/>
                <w:left w:val="none" w:sz="0" w:space="0" w:color="auto"/>
                <w:bottom w:val="none" w:sz="0" w:space="0" w:color="auto"/>
                <w:right w:val="none" w:sz="0" w:space="0" w:color="auto"/>
              </w:divBdr>
            </w:div>
            <w:div w:id="749425561">
              <w:marLeft w:val="0"/>
              <w:marRight w:val="0"/>
              <w:marTop w:val="0"/>
              <w:marBottom w:val="0"/>
              <w:divBdr>
                <w:top w:val="none" w:sz="0" w:space="0" w:color="auto"/>
                <w:left w:val="none" w:sz="0" w:space="0" w:color="auto"/>
                <w:bottom w:val="none" w:sz="0" w:space="0" w:color="auto"/>
                <w:right w:val="none" w:sz="0" w:space="0" w:color="auto"/>
              </w:divBdr>
            </w:div>
            <w:div w:id="876893347">
              <w:marLeft w:val="0"/>
              <w:marRight w:val="0"/>
              <w:marTop w:val="0"/>
              <w:marBottom w:val="0"/>
              <w:divBdr>
                <w:top w:val="none" w:sz="0" w:space="0" w:color="auto"/>
                <w:left w:val="none" w:sz="0" w:space="0" w:color="auto"/>
                <w:bottom w:val="none" w:sz="0" w:space="0" w:color="auto"/>
                <w:right w:val="none" w:sz="0" w:space="0" w:color="auto"/>
              </w:divBdr>
            </w:div>
            <w:div w:id="2142769735">
              <w:marLeft w:val="0"/>
              <w:marRight w:val="0"/>
              <w:marTop w:val="0"/>
              <w:marBottom w:val="0"/>
              <w:divBdr>
                <w:top w:val="none" w:sz="0" w:space="0" w:color="auto"/>
                <w:left w:val="none" w:sz="0" w:space="0" w:color="auto"/>
                <w:bottom w:val="none" w:sz="0" w:space="0" w:color="auto"/>
                <w:right w:val="none" w:sz="0" w:space="0" w:color="auto"/>
              </w:divBdr>
            </w:div>
            <w:div w:id="126596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25937">
      <w:bodyDiv w:val="1"/>
      <w:marLeft w:val="0"/>
      <w:marRight w:val="0"/>
      <w:marTop w:val="0"/>
      <w:marBottom w:val="0"/>
      <w:divBdr>
        <w:top w:val="none" w:sz="0" w:space="0" w:color="auto"/>
        <w:left w:val="none" w:sz="0" w:space="0" w:color="auto"/>
        <w:bottom w:val="none" w:sz="0" w:space="0" w:color="auto"/>
        <w:right w:val="none" w:sz="0" w:space="0" w:color="auto"/>
      </w:divBdr>
      <w:divsChild>
        <w:div w:id="234701832">
          <w:marLeft w:val="0"/>
          <w:marRight w:val="0"/>
          <w:marTop w:val="0"/>
          <w:marBottom w:val="0"/>
          <w:divBdr>
            <w:top w:val="none" w:sz="0" w:space="0" w:color="auto"/>
            <w:left w:val="none" w:sz="0" w:space="0" w:color="auto"/>
            <w:bottom w:val="none" w:sz="0" w:space="0" w:color="auto"/>
            <w:right w:val="none" w:sz="0" w:space="0" w:color="auto"/>
          </w:divBdr>
          <w:divsChild>
            <w:div w:id="1052464859">
              <w:marLeft w:val="0"/>
              <w:marRight w:val="0"/>
              <w:marTop w:val="0"/>
              <w:marBottom w:val="0"/>
              <w:divBdr>
                <w:top w:val="none" w:sz="0" w:space="0" w:color="auto"/>
                <w:left w:val="none" w:sz="0" w:space="0" w:color="auto"/>
                <w:bottom w:val="none" w:sz="0" w:space="0" w:color="auto"/>
                <w:right w:val="none" w:sz="0" w:space="0" w:color="auto"/>
              </w:divBdr>
            </w:div>
            <w:div w:id="751050555">
              <w:marLeft w:val="0"/>
              <w:marRight w:val="0"/>
              <w:marTop w:val="0"/>
              <w:marBottom w:val="0"/>
              <w:divBdr>
                <w:top w:val="none" w:sz="0" w:space="0" w:color="auto"/>
                <w:left w:val="none" w:sz="0" w:space="0" w:color="auto"/>
                <w:bottom w:val="none" w:sz="0" w:space="0" w:color="auto"/>
                <w:right w:val="none" w:sz="0" w:space="0" w:color="auto"/>
              </w:divBdr>
            </w:div>
            <w:div w:id="749231797">
              <w:marLeft w:val="0"/>
              <w:marRight w:val="0"/>
              <w:marTop w:val="0"/>
              <w:marBottom w:val="0"/>
              <w:divBdr>
                <w:top w:val="none" w:sz="0" w:space="0" w:color="auto"/>
                <w:left w:val="none" w:sz="0" w:space="0" w:color="auto"/>
                <w:bottom w:val="none" w:sz="0" w:space="0" w:color="auto"/>
                <w:right w:val="none" w:sz="0" w:space="0" w:color="auto"/>
              </w:divBdr>
            </w:div>
            <w:div w:id="2051607523">
              <w:marLeft w:val="0"/>
              <w:marRight w:val="0"/>
              <w:marTop w:val="0"/>
              <w:marBottom w:val="0"/>
              <w:divBdr>
                <w:top w:val="none" w:sz="0" w:space="0" w:color="auto"/>
                <w:left w:val="none" w:sz="0" w:space="0" w:color="auto"/>
                <w:bottom w:val="none" w:sz="0" w:space="0" w:color="auto"/>
                <w:right w:val="none" w:sz="0" w:space="0" w:color="auto"/>
              </w:divBdr>
            </w:div>
            <w:div w:id="2087653902">
              <w:marLeft w:val="0"/>
              <w:marRight w:val="0"/>
              <w:marTop w:val="0"/>
              <w:marBottom w:val="0"/>
              <w:divBdr>
                <w:top w:val="none" w:sz="0" w:space="0" w:color="auto"/>
                <w:left w:val="none" w:sz="0" w:space="0" w:color="auto"/>
                <w:bottom w:val="none" w:sz="0" w:space="0" w:color="auto"/>
                <w:right w:val="none" w:sz="0" w:space="0" w:color="auto"/>
              </w:divBdr>
            </w:div>
            <w:div w:id="818574757">
              <w:marLeft w:val="0"/>
              <w:marRight w:val="0"/>
              <w:marTop w:val="0"/>
              <w:marBottom w:val="0"/>
              <w:divBdr>
                <w:top w:val="none" w:sz="0" w:space="0" w:color="auto"/>
                <w:left w:val="none" w:sz="0" w:space="0" w:color="auto"/>
                <w:bottom w:val="none" w:sz="0" w:space="0" w:color="auto"/>
                <w:right w:val="none" w:sz="0" w:space="0" w:color="auto"/>
              </w:divBdr>
            </w:div>
            <w:div w:id="1548645790">
              <w:marLeft w:val="0"/>
              <w:marRight w:val="0"/>
              <w:marTop w:val="0"/>
              <w:marBottom w:val="0"/>
              <w:divBdr>
                <w:top w:val="none" w:sz="0" w:space="0" w:color="auto"/>
                <w:left w:val="none" w:sz="0" w:space="0" w:color="auto"/>
                <w:bottom w:val="none" w:sz="0" w:space="0" w:color="auto"/>
                <w:right w:val="none" w:sz="0" w:space="0" w:color="auto"/>
              </w:divBdr>
            </w:div>
            <w:div w:id="1782409658">
              <w:marLeft w:val="0"/>
              <w:marRight w:val="0"/>
              <w:marTop w:val="0"/>
              <w:marBottom w:val="0"/>
              <w:divBdr>
                <w:top w:val="none" w:sz="0" w:space="0" w:color="auto"/>
                <w:left w:val="none" w:sz="0" w:space="0" w:color="auto"/>
                <w:bottom w:val="none" w:sz="0" w:space="0" w:color="auto"/>
                <w:right w:val="none" w:sz="0" w:space="0" w:color="auto"/>
              </w:divBdr>
            </w:div>
            <w:div w:id="633680076">
              <w:marLeft w:val="0"/>
              <w:marRight w:val="0"/>
              <w:marTop w:val="0"/>
              <w:marBottom w:val="0"/>
              <w:divBdr>
                <w:top w:val="none" w:sz="0" w:space="0" w:color="auto"/>
                <w:left w:val="none" w:sz="0" w:space="0" w:color="auto"/>
                <w:bottom w:val="none" w:sz="0" w:space="0" w:color="auto"/>
                <w:right w:val="none" w:sz="0" w:space="0" w:color="auto"/>
              </w:divBdr>
            </w:div>
            <w:div w:id="243686853">
              <w:marLeft w:val="0"/>
              <w:marRight w:val="0"/>
              <w:marTop w:val="0"/>
              <w:marBottom w:val="0"/>
              <w:divBdr>
                <w:top w:val="none" w:sz="0" w:space="0" w:color="auto"/>
                <w:left w:val="none" w:sz="0" w:space="0" w:color="auto"/>
                <w:bottom w:val="none" w:sz="0" w:space="0" w:color="auto"/>
                <w:right w:val="none" w:sz="0" w:space="0" w:color="auto"/>
              </w:divBdr>
            </w:div>
            <w:div w:id="81878587">
              <w:marLeft w:val="0"/>
              <w:marRight w:val="0"/>
              <w:marTop w:val="0"/>
              <w:marBottom w:val="0"/>
              <w:divBdr>
                <w:top w:val="none" w:sz="0" w:space="0" w:color="auto"/>
                <w:left w:val="none" w:sz="0" w:space="0" w:color="auto"/>
                <w:bottom w:val="none" w:sz="0" w:space="0" w:color="auto"/>
                <w:right w:val="none" w:sz="0" w:space="0" w:color="auto"/>
              </w:divBdr>
            </w:div>
            <w:div w:id="707994335">
              <w:marLeft w:val="0"/>
              <w:marRight w:val="0"/>
              <w:marTop w:val="0"/>
              <w:marBottom w:val="0"/>
              <w:divBdr>
                <w:top w:val="none" w:sz="0" w:space="0" w:color="auto"/>
                <w:left w:val="none" w:sz="0" w:space="0" w:color="auto"/>
                <w:bottom w:val="none" w:sz="0" w:space="0" w:color="auto"/>
                <w:right w:val="none" w:sz="0" w:space="0" w:color="auto"/>
              </w:divBdr>
            </w:div>
            <w:div w:id="1676763317">
              <w:marLeft w:val="0"/>
              <w:marRight w:val="0"/>
              <w:marTop w:val="0"/>
              <w:marBottom w:val="0"/>
              <w:divBdr>
                <w:top w:val="none" w:sz="0" w:space="0" w:color="auto"/>
                <w:left w:val="none" w:sz="0" w:space="0" w:color="auto"/>
                <w:bottom w:val="none" w:sz="0" w:space="0" w:color="auto"/>
                <w:right w:val="none" w:sz="0" w:space="0" w:color="auto"/>
              </w:divBdr>
            </w:div>
            <w:div w:id="845561988">
              <w:marLeft w:val="0"/>
              <w:marRight w:val="0"/>
              <w:marTop w:val="0"/>
              <w:marBottom w:val="0"/>
              <w:divBdr>
                <w:top w:val="none" w:sz="0" w:space="0" w:color="auto"/>
                <w:left w:val="none" w:sz="0" w:space="0" w:color="auto"/>
                <w:bottom w:val="none" w:sz="0" w:space="0" w:color="auto"/>
                <w:right w:val="none" w:sz="0" w:space="0" w:color="auto"/>
              </w:divBdr>
            </w:div>
            <w:div w:id="721179100">
              <w:marLeft w:val="0"/>
              <w:marRight w:val="0"/>
              <w:marTop w:val="0"/>
              <w:marBottom w:val="0"/>
              <w:divBdr>
                <w:top w:val="none" w:sz="0" w:space="0" w:color="auto"/>
                <w:left w:val="none" w:sz="0" w:space="0" w:color="auto"/>
                <w:bottom w:val="none" w:sz="0" w:space="0" w:color="auto"/>
                <w:right w:val="none" w:sz="0" w:space="0" w:color="auto"/>
              </w:divBdr>
            </w:div>
            <w:div w:id="2026706935">
              <w:marLeft w:val="0"/>
              <w:marRight w:val="0"/>
              <w:marTop w:val="0"/>
              <w:marBottom w:val="0"/>
              <w:divBdr>
                <w:top w:val="none" w:sz="0" w:space="0" w:color="auto"/>
                <w:left w:val="none" w:sz="0" w:space="0" w:color="auto"/>
                <w:bottom w:val="none" w:sz="0" w:space="0" w:color="auto"/>
                <w:right w:val="none" w:sz="0" w:space="0" w:color="auto"/>
              </w:divBdr>
            </w:div>
            <w:div w:id="1988899242">
              <w:marLeft w:val="0"/>
              <w:marRight w:val="0"/>
              <w:marTop w:val="0"/>
              <w:marBottom w:val="0"/>
              <w:divBdr>
                <w:top w:val="none" w:sz="0" w:space="0" w:color="auto"/>
                <w:left w:val="none" w:sz="0" w:space="0" w:color="auto"/>
                <w:bottom w:val="none" w:sz="0" w:space="0" w:color="auto"/>
                <w:right w:val="none" w:sz="0" w:space="0" w:color="auto"/>
              </w:divBdr>
            </w:div>
            <w:div w:id="1614284716">
              <w:marLeft w:val="0"/>
              <w:marRight w:val="0"/>
              <w:marTop w:val="0"/>
              <w:marBottom w:val="0"/>
              <w:divBdr>
                <w:top w:val="none" w:sz="0" w:space="0" w:color="auto"/>
                <w:left w:val="none" w:sz="0" w:space="0" w:color="auto"/>
                <w:bottom w:val="none" w:sz="0" w:space="0" w:color="auto"/>
                <w:right w:val="none" w:sz="0" w:space="0" w:color="auto"/>
              </w:divBdr>
            </w:div>
            <w:div w:id="1679847309">
              <w:marLeft w:val="0"/>
              <w:marRight w:val="0"/>
              <w:marTop w:val="0"/>
              <w:marBottom w:val="0"/>
              <w:divBdr>
                <w:top w:val="none" w:sz="0" w:space="0" w:color="auto"/>
                <w:left w:val="none" w:sz="0" w:space="0" w:color="auto"/>
                <w:bottom w:val="none" w:sz="0" w:space="0" w:color="auto"/>
                <w:right w:val="none" w:sz="0" w:space="0" w:color="auto"/>
              </w:divBdr>
            </w:div>
            <w:div w:id="611397596">
              <w:marLeft w:val="0"/>
              <w:marRight w:val="0"/>
              <w:marTop w:val="0"/>
              <w:marBottom w:val="0"/>
              <w:divBdr>
                <w:top w:val="none" w:sz="0" w:space="0" w:color="auto"/>
                <w:left w:val="none" w:sz="0" w:space="0" w:color="auto"/>
                <w:bottom w:val="none" w:sz="0" w:space="0" w:color="auto"/>
                <w:right w:val="none" w:sz="0" w:space="0" w:color="auto"/>
              </w:divBdr>
            </w:div>
            <w:div w:id="409037236">
              <w:marLeft w:val="0"/>
              <w:marRight w:val="0"/>
              <w:marTop w:val="0"/>
              <w:marBottom w:val="0"/>
              <w:divBdr>
                <w:top w:val="none" w:sz="0" w:space="0" w:color="auto"/>
                <w:left w:val="none" w:sz="0" w:space="0" w:color="auto"/>
                <w:bottom w:val="none" w:sz="0" w:space="0" w:color="auto"/>
                <w:right w:val="none" w:sz="0" w:space="0" w:color="auto"/>
              </w:divBdr>
            </w:div>
            <w:div w:id="1348555150">
              <w:marLeft w:val="0"/>
              <w:marRight w:val="0"/>
              <w:marTop w:val="0"/>
              <w:marBottom w:val="0"/>
              <w:divBdr>
                <w:top w:val="none" w:sz="0" w:space="0" w:color="auto"/>
                <w:left w:val="none" w:sz="0" w:space="0" w:color="auto"/>
                <w:bottom w:val="none" w:sz="0" w:space="0" w:color="auto"/>
                <w:right w:val="none" w:sz="0" w:space="0" w:color="auto"/>
              </w:divBdr>
            </w:div>
            <w:div w:id="1417556043">
              <w:marLeft w:val="0"/>
              <w:marRight w:val="0"/>
              <w:marTop w:val="0"/>
              <w:marBottom w:val="0"/>
              <w:divBdr>
                <w:top w:val="none" w:sz="0" w:space="0" w:color="auto"/>
                <w:left w:val="none" w:sz="0" w:space="0" w:color="auto"/>
                <w:bottom w:val="none" w:sz="0" w:space="0" w:color="auto"/>
                <w:right w:val="none" w:sz="0" w:space="0" w:color="auto"/>
              </w:divBdr>
            </w:div>
            <w:div w:id="10134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30591">
      <w:bodyDiv w:val="1"/>
      <w:marLeft w:val="0"/>
      <w:marRight w:val="0"/>
      <w:marTop w:val="0"/>
      <w:marBottom w:val="0"/>
      <w:divBdr>
        <w:top w:val="none" w:sz="0" w:space="0" w:color="auto"/>
        <w:left w:val="none" w:sz="0" w:space="0" w:color="auto"/>
        <w:bottom w:val="none" w:sz="0" w:space="0" w:color="auto"/>
        <w:right w:val="none" w:sz="0" w:space="0" w:color="auto"/>
      </w:divBdr>
      <w:divsChild>
        <w:div w:id="152113203">
          <w:marLeft w:val="0"/>
          <w:marRight w:val="0"/>
          <w:marTop w:val="0"/>
          <w:marBottom w:val="0"/>
          <w:divBdr>
            <w:top w:val="none" w:sz="0" w:space="0" w:color="auto"/>
            <w:left w:val="none" w:sz="0" w:space="0" w:color="auto"/>
            <w:bottom w:val="none" w:sz="0" w:space="0" w:color="auto"/>
            <w:right w:val="none" w:sz="0" w:space="0" w:color="auto"/>
          </w:divBdr>
          <w:divsChild>
            <w:div w:id="1774202339">
              <w:marLeft w:val="0"/>
              <w:marRight w:val="0"/>
              <w:marTop w:val="0"/>
              <w:marBottom w:val="0"/>
              <w:divBdr>
                <w:top w:val="none" w:sz="0" w:space="0" w:color="auto"/>
                <w:left w:val="none" w:sz="0" w:space="0" w:color="auto"/>
                <w:bottom w:val="none" w:sz="0" w:space="0" w:color="auto"/>
                <w:right w:val="none" w:sz="0" w:space="0" w:color="auto"/>
              </w:divBdr>
            </w:div>
            <w:div w:id="1958875031">
              <w:marLeft w:val="0"/>
              <w:marRight w:val="0"/>
              <w:marTop w:val="0"/>
              <w:marBottom w:val="0"/>
              <w:divBdr>
                <w:top w:val="none" w:sz="0" w:space="0" w:color="auto"/>
                <w:left w:val="none" w:sz="0" w:space="0" w:color="auto"/>
                <w:bottom w:val="none" w:sz="0" w:space="0" w:color="auto"/>
                <w:right w:val="none" w:sz="0" w:space="0" w:color="auto"/>
              </w:divBdr>
            </w:div>
            <w:div w:id="692419992">
              <w:marLeft w:val="0"/>
              <w:marRight w:val="0"/>
              <w:marTop w:val="0"/>
              <w:marBottom w:val="0"/>
              <w:divBdr>
                <w:top w:val="none" w:sz="0" w:space="0" w:color="auto"/>
                <w:left w:val="none" w:sz="0" w:space="0" w:color="auto"/>
                <w:bottom w:val="none" w:sz="0" w:space="0" w:color="auto"/>
                <w:right w:val="none" w:sz="0" w:space="0" w:color="auto"/>
              </w:divBdr>
            </w:div>
            <w:div w:id="1740902769">
              <w:marLeft w:val="0"/>
              <w:marRight w:val="0"/>
              <w:marTop w:val="0"/>
              <w:marBottom w:val="0"/>
              <w:divBdr>
                <w:top w:val="none" w:sz="0" w:space="0" w:color="auto"/>
                <w:left w:val="none" w:sz="0" w:space="0" w:color="auto"/>
                <w:bottom w:val="none" w:sz="0" w:space="0" w:color="auto"/>
                <w:right w:val="none" w:sz="0" w:space="0" w:color="auto"/>
              </w:divBdr>
            </w:div>
            <w:div w:id="595789868">
              <w:marLeft w:val="0"/>
              <w:marRight w:val="0"/>
              <w:marTop w:val="0"/>
              <w:marBottom w:val="0"/>
              <w:divBdr>
                <w:top w:val="none" w:sz="0" w:space="0" w:color="auto"/>
                <w:left w:val="none" w:sz="0" w:space="0" w:color="auto"/>
                <w:bottom w:val="none" w:sz="0" w:space="0" w:color="auto"/>
                <w:right w:val="none" w:sz="0" w:space="0" w:color="auto"/>
              </w:divBdr>
            </w:div>
            <w:div w:id="248079979">
              <w:marLeft w:val="0"/>
              <w:marRight w:val="0"/>
              <w:marTop w:val="0"/>
              <w:marBottom w:val="0"/>
              <w:divBdr>
                <w:top w:val="none" w:sz="0" w:space="0" w:color="auto"/>
                <w:left w:val="none" w:sz="0" w:space="0" w:color="auto"/>
                <w:bottom w:val="none" w:sz="0" w:space="0" w:color="auto"/>
                <w:right w:val="none" w:sz="0" w:space="0" w:color="auto"/>
              </w:divBdr>
            </w:div>
            <w:div w:id="968629415">
              <w:marLeft w:val="0"/>
              <w:marRight w:val="0"/>
              <w:marTop w:val="0"/>
              <w:marBottom w:val="0"/>
              <w:divBdr>
                <w:top w:val="none" w:sz="0" w:space="0" w:color="auto"/>
                <w:left w:val="none" w:sz="0" w:space="0" w:color="auto"/>
                <w:bottom w:val="none" w:sz="0" w:space="0" w:color="auto"/>
                <w:right w:val="none" w:sz="0" w:space="0" w:color="auto"/>
              </w:divBdr>
            </w:div>
            <w:div w:id="1171213706">
              <w:marLeft w:val="0"/>
              <w:marRight w:val="0"/>
              <w:marTop w:val="0"/>
              <w:marBottom w:val="0"/>
              <w:divBdr>
                <w:top w:val="none" w:sz="0" w:space="0" w:color="auto"/>
                <w:left w:val="none" w:sz="0" w:space="0" w:color="auto"/>
                <w:bottom w:val="none" w:sz="0" w:space="0" w:color="auto"/>
                <w:right w:val="none" w:sz="0" w:space="0" w:color="auto"/>
              </w:divBdr>
            </w:div>
            <w:div w:id="1017461759">
              <w:marLeft w:val="0"/>
              <w:marRight w:val="0"/>
              <w:marTop w:val="0"/>
              <w:marBottom w:val="0"/>
              <w:divBdr>
                <w:top w:val="none" w:sz="0" w:space="0" w:color="auto"/>
                <w:left w:val="none" w:sz="0" w:space="0" w:color="auto"/>
                <w:bottom w:val="none" w:sz="0" w:space="0" w:color="auto"/>
                <w:right w:val="none" w:sz="0" w:space="0" w:color="auto"/>
              </w:divBdr>
            </w:div>
            <w:div w:id="1075128903">
              <w:marLeft w:val="0"/>
              <w:marRight w:val="0"/>
              <w:marTop w:val="0"/>
              <w:marBottom w:val="0"/>
              <w:divBdr>
                <w:top w:val="none" w:sz="0" w:space="0" w:color="auto"/>
                <w:left w:val="none" w:sz="0" w:space="0" w:color="auto"/>
                <w:bottom w:val="none" w:sz="0" w:space="0" w:color="auto"/>
                <w:right w:val="none" w:sz="0" w:space="0" w:color="auto"/>
              </w:divBdr>
            </w:div>
            <w:div w:id="10789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75004">
      <w:bodyDiv w:val="1"/>
      <w:marLeft w:val="0"/>
      <w:marRight w:val="0"/>
      <w:marTop w:val="0"/>
      <w:marBottom w:val="0"/>
      <w:divBdr>
        <w:top w:val="none" w:sz="0" w:space="0" w:color="auto"/>
        <w:left w:val="none" w:sz="0" w:space="0" w:color="auto"/>
        <w:bottom w:val="none" w:sz="0" w:space="0" w:color="auto"/>
        <w:right w:val="none" w:sz="0" w:space="0" w:color="auto"/>
      </w:divBdr>
      <w:divsChild>
        <w:div w:id="583613824">
          <w:marLeft w:val="0"/>
          <w:marRight w:val="0"/>
          <w:marTop w:val="0"/>
          <w:marBottom w:val="0"/>
          <w:divBdr>
            <w:top w:val="none" w:sz="0" w:space="0" w:color="auto"/>
            <w:left w:val="none" w:sz="0" w:space="0" w:color="auto"/>
            <w:bottom w:val="none" w:sz="0" w:space="0" w:color="auto"/>
            <w:right w:val="none" w:sz="0" w:space="0" w:color="auto"/>
          </w:divBdr>
          <w:divsChild>
            <w:div w:id="1486313271">
              <w:marLeft w:val="0"/>
              <w:marRight w:val="0"/>
              <w:marTop w:val="0"/>
              <w:marBottom w:val="0"/>
              <w:divBdr>
                <w:top w:val="none" w:sz="0" w:space="0" w:color="auto"/>
                <w:left w:val="none" w:sz="0" w:space="0" w:color="auto"/>
                <w:bottom w:val="none" w:sz="0" w:space="0" w:color="auto"/>
                <w:right w:val="none" w:sz="0" w:space="0" w:color="auto"/>
              </w:divBdr>
            </w:div>
            <w:div w:id="179516513">
              <w:marLeft w:val="0"/>
              <w:marRight w:val="0"/>
              <w:marTop w:val="0"/>
              <w:marBottom w:val="0"/>
              <w:divBdr>
                <w:top w:val="none" w:sz="0" w:space="0" w:color="auto"/>
                <w:left w:val="none" w:sz="0" w:space="0" w:color="auto"/>
                <w:bottom w:val="none" w:sz="0" w:space="0" w:color="auto"/>
                <w:right w:val="none" w:sz="0" w:space="0" w:color="auto"/>
              </w:divBdr>
            </w:div>
            <w:div w:id="2144155533">
              <w:marLeft w:val="0"/>
              <w:marRight w:val="0"/>
              <w:marTop w:val="0"/>
              <w:marBottom w:val="0"/>
              <w:divBdr>
                <w:top w:val="none" w:sz="0" w:space="0" w:color="auto"/>
                <w:left w:val="none" w:sz="0" w:space="0" w:color="auto"/>
                <w:bottom w:val="none" w:sz="0" w:space="0" w:color="auto"/>
                <w:right w:val="none" w:sz="0" w:space="0" w:color="auto"/>
              </w:divBdr>
            </w:div>
            <w:div w:id="782572930">
              <w:marLeft w:val="0"/>
              <w:marRight w:val="0"/>
              <w:marTop w:val="0"/>
              <w:marBottom w:val="0"/>
              <w:divBdr>
                <w:top w:val="none" w:sz="0" w:space="0" w:color="auto"/>
                <w:left w:val="none" w:sz="0" w:space="0" w:color="auto"/>
                <w:bottom w:val="none" w:sz="0" w:space="0" w:color="auto"/>
                <w:right w:val="none" w:sz="0" w:space="0" w:color="auto"/>
              </w:divBdr>
            </w:div>
            <w:div w:id="205221919">
              <w:marLeft w:val="0"/>
              <w:marRight w:val="0"/>
              <w:marTop w:val="0"/>
              <w:marBottom w:val="0"/>
              <w:divBdr>
                <w:top w:val="none" w:sz="0" w:space="0" w:color="auto"/>
                <w:left w:val="none" w:sz="0" w:space="0" w:color="auto"/>
                <w:bottom w:val="none" w:sz="0" w:space="0" w:color="auto"/>
                <w:right w:val="none" w:sz="0" w:space="0" w:color="auto"/>
              </w:divBdr>
            </w:div>
            <w:div w:id="253326766">
              <w:marLeft w:val="0"/>
              <w:marRight w:val="0"/>
              <w:marTop w:val="0"/>
              <w:marBottom w:val="0"/>
              <w:divBdr>
                <w:top w:val="none" w:sz="0" w:space="0" w:color="auto"/>
                <w:left w:val="none" w:sz="0" w:space="0" w:color="auto"/>
                <w:bottom w:val="none" w:sz="0" w:space="0" w:color="auto"/>
                <w:right w:val="none" w:sz="0" w:space="0" w:color="auto"/>
              </w:divBdr>
            </w:div>
            <w:div w:id="1256094911">
              <w:marLeft w:val="0"/>
              <w:marRight w:val="0"/>
              <w:marTop w:val="0"/>
              <w:marBottom w:val="0"/>
              <w:divBdr>
                <w:top w:val="none" w:sz="0" w:space="0" w:color="auto"/>
                <w:left w:val="none" w:sz="0" w:space="0" w:color="auto"/>
                <w:bottom w:val="none" w:sz="0" w:space="0" w:color="auto"/>
                <w:right w:val="none" w:sz="0" w:space="0" w:color="auto"/>
              </w:divBdr>
            </w:div>
            <w:div w:id="1807816601">
              <w:marLeft w:val="0"/>
              <w:marRight w:val="0"/>
              <w:marTop w:val="0"/>
              <w:marBottom w:val="0"/>
              <w:divBdr>
                <w:top w:val="none" w:sz="0" w:space="0" w:color="auto"/>
                <w:left w:val="none" w:sz="0" w:space="0" w:color="auto"/>
                <w:bottom w:val="none" w:sz="0" w:space="0" w:color="auto"/>
                <w:right w:val="none" w:sz="0" w:space="0" w:color="auto"/>
              </w:divBdr>
            </w:div>
            <w:div w:id="1723746439">
              <w:marLeft w:val="0"/>
              <w:marRight w:val="0"/>
              <w:marTop w:val="0"/>
              <w:marBottom w:val="0"/>
              <w:divBdr>
                <w:top w:val="none" w:sz="0" w:space="0" w:color="auto"/>
                <w:left w:val="none" w:sz="0" w:space="0" w:color="auto"/>
                <w:bottom w:val="none" w:sz="0" w:space="0" w:color="auto"/>
                <w:right w:val="none" w:sz="0" w:space="0" w:color="auto"/>
              </w:divBdr>
            </w:div>
            <w:div w:id="283729181">
              <w:marLeft w:val="0"/>
              <w:marRight w:val="0"/>
              <w:marTop w:val="0"/>
              <w:marBottom w:val="0"/>
              <w:divBdr>
                <w:top w:val="none" w:sz="0" w:space="0" w:color="auto"/>
                <w:left w:val="none" w:sz="0" w:space="0" w:color="auto"/>
                <w:bottom w:val="none" w:sz="0" w:space="0" w:color="auto"/>
                <w:right w:val="none" w:sz="0" w:space="0" w:color="auto"/>
              </w:divBdr>
            </w:div>
            <w:div w:id="1280066935">
              <w:marLeft w:val="0"/>
              <w:marRight w:val="0"/>
              <w:marTop w:val="0"/>
              <w:marBottom w:val="0"/>
              <w:divBdr>
                <w:top w:val="none" w:sz="0" w:space="0" w:color="auto"/>
                <w:left w:val="none" w:sz="0" w:space="0" w:color="auto"/>
                <w:bottom w:val="none" w:sz="0" w:space="0" w:color="auto"/>
                <w:right w:val="none" w:sz="0" w:space="0" w:color="auto"/>
              </w:divBdr>
            </w:div>
            <w:div w:id="1997682733">
              <w:marLeft w:val="0"/>
              <w:marRight w:val="0"/>
              <w:marTop w:val="0"/>
              <w:marBottom w:val="0"/>
              <w:divBdr>
                <w:top w:val="none" w:sz="0" w:space="0" w:color="auto"/>
                <w:left w:val="none" w:sz="0" w:space="0" w:color="auto"/>
                <w:bottom w:val="none" w:sz="0" w:space="0" w:color="auto"/>
                <w:right w:val="none" w:sz="0" w:space="0" w:color="auto"/>
              </w:divBdr>
            </w:div>
            <w:div w:id="811795912">
              <w:marLeft w:val="0"/>
              <w:marRight w:val="0"/>
              <w:marTop w:val="0"/>
              <w:marBottom w:val="0"/>
              <w:divBdr>
                <w:top w:val="none" w:sz="0" w:space="0" w:color="auto"/>
                <w:left w:val="none" w:sz="0" w:space="0" w:color="auto"/>
                <w:bottom w:val="none" w:sz="0" w:space="0" w:color="auto"/>
                <w:right w:val="none" w:sz="0" w:space="0" w:color="auto"/>
              </w:divBdr>
            </w:div>
            <w:div w:id="1362323441">
              <w:marLeft w:val="0"/>
              <w:marRight w:val="0"/>
              <w:marTop w:val="0"/>
              <w:marBottom w:val="0"/>
              <w:divBdr>
                <w:top w:val="none" w:sz="0" w:space="0" w:color="auto"/>
                <w:left w:val="none" w:sz="0" w:space="0" w:color="auto"/>
                <w:bottom w:val="none" w:sz="0" w:space="0" w:color="auto"/>
                <w:right w:val="none" w:sz="0" w:space="0" w:color="auto"/>
              </w:divBdr>
            </w:div>
            <w:div w:id="476727952">
              <w:marLeft w:val="0"/>
              <w:marRight w:val="0"/>
              <w:marTop w:val="0"/>
              <w:marBottom w:val="0"/>
              <w:divBdr>
                <w:top w:val="none" w:sz="0" w:space="0" w:color="auto"/>
                <w:left w:val="none" w:sz="0" w:space="0" w:color="auto"/>
                <w:bottom w:val="none" w:sz="0" w:space="0" w:color="auto"/>
                <w:right w:val="none" w:sz="0" w:space="0" w:color="auto"/>
              </w:divBdr>
            </w:div>
            <w:div w:id="265190199">
              <w:marLeft w:val="0"/>
              <w:marRight w:val="0"/>
              <w:marTop w:val="0"/>
              <w:marBottom w:val="0"/>
              <w:divBdr>
                <w:top w:val="none" w:sz="0" w:space="0" w:color="auto"/>
                <w:left w:val="none" w:sz="0" w:space="0" w:color="auto"/>
                <w:bottom w:val="none" w:sz="0" w:space="0" w:color="auto"/>
                <w:right w:val="none" w:sz="0" w:space="0" w:color="auto"/>
              </w:divBdr>
            </w:div>
            <w:div w:id="385952347">
              <w:marLeft w:val="0"/>
              <w:marRight w:val="0"/>
              <w:marTop w:val="0"/>
              <w:marBottom w:val="0"/>
              <w:divBdr>
                <w:top w:val="none" w:sz="0" w:space="0" w:color="auto"/>
                <w:left w:val="none" w:sz="0" w:space="0" w:color="auto"/>
                <w:bottom w:val="none" w:sz="0" w:space="0" w:color="auto"/>
                <w:right w:val="none" w:sz="0" w:space="0" w:color="auto"/>
              </w:divBdr>
            </w:div>
            <w:div w:id="1985767383">
              <w:marLeft w:val="0"/>
              <w:marRight w:val="0"/>
              <w:marTop w:val="0"/>
              <w:marBottom w:val="0"/>
              <w:divBdr>
                <w:top w:val="none" w:sz="0" w:space="0" w:color="auto"/>
                <w:left w:val="none" w:sz="0" w:space="0" w:color="auto"/>
                <w:bottom w:val="none" w:sz="0" w:space="0" w:color="auto"/>
                <w:right w:val="none" w:sz="0" w:space="0" w:color="auto"/>
              </w:divBdr>
            </w:div>
            <w:div w:id="1455251680">
              <w:marLeft w:val="0"/>
              <w:marRight w:val="0"/>
              <w:marTop w:val="0"/>
              <w:marBottom w:val="0"/>
              <w:divBdr>
                <w:top w:val="none" w:sz="0" w:space="0" w:color="auto"/>
                <w:left w:val="none" w:sz="0" w:space="0" w:color="auto"/>
                <w:bottom w:val="none" w:sz="0" w:space="0" w:color="auto"/>
                <w:right w:val="none" w:sz="0" w:space="0" w:color="auto"/>
              </w:divBdr>
            </w:div>
            <w:div w:id="68499264">
              <w:marLeft w:val="0"/>
              <w:marRight w:val="0"/>
              <w:marTop w:val="0"/>
              <w:marBottom w:val="0"/>
              <w:divBdr>
                <w:top w:val="none" w:sz="0" w:space="0" w:color="auto"/>
                <w:left w:val="none" w:sz="0" w:space="0" w:color="auto"/>
                <w:bottom w:val="none" w:sz="0" w:space="0" w:color="auto"/>
                <w:right w:val="none" w:sz="0" w:space="0" w:color="auto"/>
              </w:divBdr>
            </w:div>
            <w:div w:id="903610369">
              <w:marLeft w:val="0"/>
              <w:marRight w:val="0"/>
              <w:marTop w:val="0"/>
              <w:marBottom w:val="0"/>
              <w:divBdr>
                <w:top w:val="none" w:sz="0" w:space="0" w:color="auto"/>
                <w:left w:val="none" w:sz="0" w:space="0" w:color="auto"/>
                <w:bottom w:val="none" w:sz="0" w:space="0" w:color="auto"/>
                <w:right w:val="none" w:sz="0" w:space="0" w:color="auto"/>
              </w:divBdr>
            </w:div>
            <w:div w:id="921183559">
              <w:marLeft w:val="0"/>
              <w:marRight w:val="0"/>
              <w:marTop w:val="0"/>
              <w:marBottom w:val="0"/>
              <w:divBdr>
                <w:top w:val="none" w:sz="0" w:space="0" w:color="auto"/>
                <w:left w:val="none" w:sz="0" w:space="0" w:color="auto"/>
                <w:bottom w:val="none" w:sz="0" w:space="0" w:color="auto"/>
                <w:right w:val="none" w:sz="0" w:space="0" w:color="auto"/>
              </w:divBdr>
            </w:div>
            <w:div w:id="959074015">
              <w:marLeft w:val="0"/>
              <w:marRight w:val="0"/>
              <w:marTop w:val="0"/>
              <w:marBottom w:val="0"/>
              <w:divBdr>
                <w:top w:val="none" w:sz="0" w:space="0" w:color="auto"/>
                <w:left w:val="none" w:sz="0" w:space="0" w:color="auto"/>
                <w:bottom w:val="none" w:sz="0" w:space="0" w:color="auto"/>
                <w:right w:val="none" w:sz="0" w:space="0" w:color="auto"/>
              </w:divBdr>
            </w:div>
            <w:div w:id="174923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538766">
      <w:bodyDiv w:val="1"/>
      <w:marLeft w:val="0"/>
      <w:marRight w:val="0"/>
      <w:marTop w:val="0"/>
      <w:marBottom w:val="0"/>
      <w:divBdr>
        <w:top w:val="none" w:sz="0" w:space="0" w:color="auto"/>
        <w:left w:val="none" w:sz="0" w:space="0" w:color="auto"/>
        <w:bottom w:val="none" w:sz="0" w:space="0" w:color="auto"/>
        <w:right w:val="none" w:sz="0" w:space="0" w:color="auto"/>
      </w:divBdr>
    </w:div>
    <w:div w:id="1952785702">
      <w:bodyDiv w:val="1"/>
      <w:marLeft w:val="0"/>
      <w:marRight w:val="0"/>
      <w:marTop w:val="0"/>
      <w:marBottom w:val="0"/>
      <w:divBdr>
        <w:top w:val="none" w:sz="0" w:space="0" w:color="auto"/>
        <w:left w:val="none" w:sz="0" w:space="0" w:color="auto"/>
        <w:bottom w:val="none" w:sz="0" w:space="0" w:color="auto"/>
        <w:right w:val="none" w:sz="0" w:space="0" w:color="auto"/>
      </w:divBdr>
      <w:divsChild>
        <w:div w:id="1258053225">
          <w:marLeft w:val="0"/>
          <w:marRight w:val="0"/>
          <w:marTop w:val="0"/>
          <w:marBottom w:val="0"/>
          <w:divBdr>
            <w:top w:val="none" w:sz="0" w:space="0" w:color="auto"/>
            <w:left w:val="none" w:sz="0" w:space="0" w:color="auto"/>
            <w:bottom w:val="none" w:sz="0" w:space="0" w:color="auto"/>
            <w:right w:val="none" w:sz="0" w:space="0" w:color="auto"/>
          </w:divBdr>
          <w:divsChild>
            <w:div w:id="2003508743">
              <w:marLeft w:val="0"/>
              <w:marRight w:val="0"/>
              <w:marTop w:val="0"/>
              <w:marBottom w:val="0"/>
              <w:divBdr>
                <w:top w:val="none" w:sz="0" w:space="0" w:color="auto"/>
                <w:left w:val="none" w:sz="0" w:space="0" w:color="auto"/>
                <w:bottom w:val="none" w:sz="0" w:space="0" w:color="auto"/>
                <w:right w:val="none" w:sz="0" w:space="0" w:color="auto"/>
              </w:divBdr>
            </w:div>
            <w:div w:id="1911307170">
              <w:marLeft w:val="0"/>
              <w:marRight w:val="0"/>
              <w:marTop w:val="0"/>
              <w:marBottom w:val="0"/>
              <w:divBdr>
                <w:top w:val="none" w:sz="0" w:space="0" w:color="auto"/>
                <w:left w:val="none" w:sz="0" w:space="0" w:color="auto"/>
                <w:bottom w:val="none" w:sz="0" w:space="0" w:color="auto"/>
                <w:right w:val="none" w:sz="0" w:space="0" w:color="auto"/>
              </w:divBdr>
            </w:div>
            <w:div w:id="1126243856">
              <w:marLeft w:val="0"/>
              <w:marRight w:val="0"/>
              <w:marTop w:val="0"/>
              <w:marBottom w:val="0"/>
              <w:divBdr>
                <w:top w:val="none" w:sz="0" w:space="0" w:color="auto"/>
                <w:left w:val="none" w:sz="0" w:space="0" w:color="auto"/>
                <w:bottom w:val="none" w:sz="0" w:space="0" w:color="auto"/>
                <w:right w:val="none" w:sz="0" w:space="0" w:color="auto"/>
              </w:divBdr>
            </w:div>
            <w:div w:id="1636761895">
              <w:marLeft w:val="0"/>
              <w:marRight w:val="0"/>
              <w:marTop w:val="0"/>
              <w:marBottom w:val="0"/>
              <w:divBdr>
                <w:top w:val="none" w:sz="0" w:space="0" w:color="auto"/>
                <w:left w:val="none" w:sz="0" w:space="0" w:color="auto"/>
                <w:bottom w:val="none" w:sz="0" w:space="0" w:color="auto"/>
                <w:right w:val="none" w:sz="0" w:space="0" w:color="auto"/>
              </w:divBdr>
            </w:div>
            <w:div w:id="1090467122">
              <w:marLeft w:val="0"/>
              <w:marRight w:val="0"/>
              <w:marTop w:val="0"/>
              <w:marBottom w:val="0"/>
              <w:divBdr>
                <w:top w:val="none" w:sz="0" w:space="0" w:color="auto"/>
                <w:left w:val="none" w:sz="0" w:space="0" w:color="auto"/>
                <w:bottom w:val="none" w:sz="0" w:space="0" w:color="auto"/>
                <w:right w:val="none" w:sz="0" w:space="0" w:color="auto"/>
              </w:divBdr>
            </w:div>
            <w:div w:id="1332755443">
              <w:marLeft w:val="0"/>
              <w:marRight w:val="0"/>
              <w:marTop w:val="0"/>
              <w:marBottom w:val="0"/>
              <w:divBdr>
                <w:top w:val="none" w:sz="0" w:space="0" w:color="auto"/>
                <w:left w:val="none" w:sz="0" w:space="0" w:color="auto"/>
                <w:bottom w:val="none" w:sz="0" w:space="0" w:color="auto"/>
                <w:right w:val="none" w:sz="0" w:space="0" w:color="auto"/>
              </w:divBdr>
            </w:div>
            <w:div w:id="2006132166">
              <w:marLeft w:val="0"/>
              <w:marRight w:val="0"/>
              <w:marTop w:val="0"/>
              <w:marBottom w:val="0"/>
              <w:divBdr>
                <w:top w:val="none" w:sz="0" w:space="0" w:color="auto"/>
                <w:left w:val="none" w:sz="0" w:space="0" w:color="auto"/>
                <w:bottom w:val="none" w:sz="0" w:space="0" w:color="auto"/>
                <w:right w:val="none" w:sz="0" w:space="0" w:color="auto"/>
              </w:divBdr>
            </w:div>
            <w:div w:id="895431071">
              <w:marLeft w:val="0"/>
              <w:marRight w:val="0"/>
              <w:marTop w:val="0"/>
              <w:marBottom w:val="0"/>
              <w:divBdr>
                <w:top w:val="none" w:sz="0" w:space="0" w:color="auto"/>
                <w:left w:val="none" w:sz="0" w:space="0" w:color="auto"/>
                <w:bottom w:val="none" w:sz="0" w:space="0" w:color="auto"/>
                <w:right w:val="none" w:sz="0" w:space="0" w:color="auto"/>
              </w:divBdr>
            </w:div>
            <w:div w:id="971516404">
              <w:marLeft w:val="0"/>
              <w:marRight w:val="0"/>
              <w:marTop w:val="0"/>
              <w:marBottom w:val="0"/>
              <w:divBdr>
                <w:top w:val="none" w:sz="0" w:space="0" w:color="auto"/>
                <w:left w:val="none" w:sz="0" w:space="0" w:color="auto"/>
                <w:bottom w:val="none" w:sz="0" w:space="0" w:color="auto"/>
                <w:right w:val="none" w:sz="0" w:space="0" w:color="auto"/>
              </w:divBdr>
            </w:div>
            <w:div w:id="393164564">
              <w:marLeft w:val="0"/>
              <w:marRight w:val="0"/>
              <w:marTop w:val="0"/>
              <w:marBottom w:val="0"/>
              <w:divBdr>
                <w:top w:val="none" w:sz="0" w:space="0" w:color="auto"/>
                <w:left w:val="none" w:sz="0" w:space="0" w:color="auto"/>
                <w:bottom w:val="none" w:sz="0" w:space="0" w:color="auto"/>
                <w:right w:val="none" w:sz="0" w:space="0" w:color="auto"/>
              </w:divBdr>
            </w:div>
            <w:div w:id="462889771">
              <w:marLeft w:val="0"/>
              <w:marRight w:val="0"/>
              <w:marTop w:val="0"/>
              <w:marBottom w:val="0"/>
              <w:divBdr>
                <w:top w:val="none" w:sz="0" w:space="0" w:color="auto"/>
                <w:left w:val="none" w:sz="0" w:space="0" w:color="auto"/>
                <w:bottom w:val="none" w:sz="0" w:space="0" w:color="auto"/>
                <w:right w:val="none" w:sz="0" w:space="0" w:color="auto"/>
              </w:divBdr>
            </w:div>
            <w:div w:id="699552527">
              <w:marLeft w:val="0"/>
              <w:marRight w:val="0"/>
              <w:marTop w:val="0"/>
              <w:marBottom w:val="0"/>
              <w:divBdr>
                <w:top w:val="none" w:sz="0" w:space="0" w:color="auto"/>
                <w:left w:val="none" w:sz="0" w:space="0" w:color="auto"/>
                <w:bottom w:val="none" w:sz="0" w:space="0" w:color="auto"/>
                <w:right w:val="none" w:sz="0" w:space="0" w:color="auto"/>
              </w:divBdr>
            </w:div>
            <w:div w:id="190269220">
              <w:marLeft w:val="0"/>
              <w:marRight w:val="0"/>
              <w:marTop w:val="0"/>
              <w:marBottom w:val="0"/>
              <w:divBdr>
                <w:top w:val="none" w:sz="0" w:space="0" w:color="auto"/>
                <w:left w:val="none" w:sz="0" w:space="0" w:color="auto"/>
                <w:bottom w:val="none" w:sz="0" w:space="0" w:color="auto"/>
                <w:right w:val="none" w:sz="0" w:space="0" w:color="auto"/>
              </w:divBdr>
            </w:div>
            <w:div w:id="1571967577">
              <w:marLeft w:val="0"/>
              <w:marRight w:val="0"/>
              <w:marTop w:val="0"/>
              <w:marBottom w:val="0"/>
              <w:divBdr>
                <w:top w:val="none" w:sz="0" w:space="0" w:color="auto"/>
                <w:left w:val="none" w:sz="0" w:space="0" w:color="auto"/>
                <w:bottom w:val="none" w:sz="0" w:space="0" w:color="auto"/>
                <w:right w:val="none" w:sz="0" w:space="0" w:color="auto"/>
              </w:divBdr>
            </w:div>
            <w:div w:id="998967067">
              <w:marLeft w:val="0"/>
              <w:marRight w:val="0"/>
              <w:marTop w:val="0"/>
              <w:marBottom w:val="0"/>
              <w:divBdr>
                <w:top w:val="none" w:sz="0" w:space="0" w:color="auto"/>
                <w:left w:val="none" w:sz="0" w:space="0" w:color="auto"/>
                <w:bottom w:val="none" w:sz="0" w:space="0" w:color="auto"/>
                <w:right w:val="none" w:sz="0" w:space="0" w:color="auto"/>
              </w:divBdr>
            </w:div>
            <w:div w:id="689986029">
              <w:marLeft w:val="0"/>
              <w:marRight w:val="0"/>
              <w:marTop w:val="0"/>
              <w:marBottom w:val="0"/>
              <w:divBdr>
                <w:top w:val="none" w:sz="0" w:space="0" w:color="auto"/>
                <w:left w:val="none" w:sz="0" w:space="0" w:color="auto"/>
                <w:bottom w:val="none" w:sz="0" w:space="0" w:color="auto"/>
                <w:right w:val="none" w:sz="0" w:space="0" w:color="auto"/>
              </w:divBdr>
            </w:div>
            <w:div w:id="1818111170">
              <w:marLeft w:val="0"/>
              <w:marRight w:val="0"/>
              <w:marTop w:val="0"/>
              <w:marBottom w:val="0"/>
              <w:divBdr>
                <w:top w:val="none" w:sz="0" w:space="0" w:color="auto"/>
                <w:left w:val="none" w:sz="0" w:space="0" w:color="auto"/>
                <w:bottom w:val="none" w:sz="0" w:space="0" w:color="auto"/>
                <w:right w:val="none" w:sz="0" w:space="0" w:color="auto"/>
              </w:divBdr>
            </w:div>
            <w:div w:id="816411012">
              <w:marLeft w:val="0"/>
              <w:marRight w:val="0"/>
              <w:marTop w:val="0"/>
              <w:marBottom w:val="0"/>
              <w:divBdr>
                <w:top w:val="none" w:sz="0" w:space="0" w:color="auto"/>
                <w:left w:val="none" w:sz="0" w:space="0" w:color="auto"/>
                <w:bottom w:val="none" w:sz="0" w:space="0" w:color="auto"/>
                <w:right w:val="none" w:sz="0" w:space="0" w:color="auto"/>
              </w:divBdr>
            </w:div>
            <w:div w:id="1935287027">
              <w:marLeft w:val="0"/>
              <w:marRight w:val="0"/>
              <w:marTop w:val="0"/>
              <w:marBottom w:val="0"/>
              <w:divBdr>
                <w:top w:val="none" w:sz="0" w:space="0" w:color="auto"/>
                <w:left w:val="none" w:sz="0" w:space="0" w:color="auto"/>
                <w:bottom w:val="none" w:sz="0" w:space="0" w:color="auto"/>
                <w:right w:val="none" w:sz="0" w:space="0" w:color="auto"/>
              </w:divBdr>
            </w:div>
            <w:div w:id="1674406037">
              <w:marLeft w:val="0"/>
              <w:marRight w:val="0"/>
              <w:marTop w:val="0"/>
              <w:marBottom w:val="0"/>
              <w:divBdr>
                <w:top w:val="none" w:sz="0" w:space="0" w:color="auto"/>
                <w:left w:val="none" w:sz="0" w:space="0" w:color="auto"/>
                <w:bottom w:val="none" w:sz="0" w:space="0" w:color="auto"/>
                <w:right w:val="none" w:sz="0" w:space="0" w:color="auto"/>
              </w:divBdr>
            </w:div>
            <w:div w:id="1405685205">
              <w:marLeft w:val="0"/>
              <w:marRight w:val="0"/>
              <w:marTop w:val="0"/>
              <w:marBottom w:val="0"/>
              <w:divBdr>
                <w:top w:val="none" w:sz="0" w:space="0" w:color="auto"/>
                <w:left w:val="none" w:sz="0" w:space="0" w:color="auto"/>
                <w:bottom w:val="none" w:sz="0" w:space="0" w:color="auto"/>
                <w:right w:val="none" w:sz="0" w:space="0" w:color="auto"/>
              </w:divBdr>
            </w:div>
            <w:div w:id="829447749">
              <w:marLeft w:val="0"/>
              <w:marRight w:val="0"/>
              <w:marTop w:val="0"/>
              <w:marBottom w:val="0"/>
              <w:divBdr>
                <w:top w:val="none" w:sz="0" w:space="0" w:color="auto"/>
                <w:left w:val="none" w:sz="0" w:space="0" w:color="auto"/>
                <w:bottom w:val="none" w:sz="0" w:space="0" w:color="auto"/>
                <w:right w:val="none" w:sz="0" w:space="0" w:color="auto"/>
              </w:divBdr>
            </w:div>
            <w:div w:id="616717583">
              <w:marLeft w:val="0"/>
              <w:marRight w:val="0"/>
              <w:marTop w:val="0"/>
              <w:marBottom w:val="0"/>
              <w:divBdr>
                <w:top w:val="none" w:sz="0" w:space="0" w:color="auto"/>
                <w:left w:val="none" w:sz="0" w:space="0" w:color="auto"/>
                <w:bottom w:val="none" w:sz="0" w:space="0" w:color="auto"/>
                <w:right w:val="none" w:sz="0" w:space="0" w:color="auto"/>
              </w:divBdr>
            </w:div>
            <w:div w:id="629937050">
              <w:marLeft w:val="0"/>
              <w:marRight w:val="0"/>
              <w:marTop w:val="0"/>
              <w:marBottom w:val="0"/>
              <w:divBdr>
                <w:top w:val="none" w:sz="0" w:space="0" w:color="auto"/>
                <w:left w:val="none" w:sz="0" w:space="0" w:color="auto"/>
                <w:bottom w:val="none" w:sz="0" w:space="0" w:color="auto"/>
                <w:right w:val="none" w:sz="0" w:space="0" w:color="auto"/>
              </w:divBdr>
            </w:div>
            <w:div w:id="2111270561">
              <w:marLeft w:val="0"/>
              <w:marRight w:val="0"/>
              <w:marTop w:val="0"/>
              <w:marBottom w:val="0"/>
              <w:divBdr>
                <w:top w:val="none" w:sz="0" w:space="0" w:color="auto"/>
                <w:left w:val="none" w:sz="0" w:space="0" w:color="auto"/>
                <w:bottom w:val="none" w:sz="0" w:space="0" w:color="auto"/>
                <w:right w:val="none" w:sz="0" w:space="0" w:color="auto"/>
              </w:divBdr>
            </w:div>
            <w:div w:id="1086616207">
              <w:marLeft w:val="0"/>
              <w:marRight w:val="0"/>
              <w:marTop w:val="0"/>
              <w:marBottom w:val="0"/>
              <w:divBdr>
                <w:top w:val="none" w:sz="0" w:space="0" w:color="auto"/>
                <w:left w:val="none" w:sz="0" w:space="0" w:color="auto"/>
                <w:bottom w:val="none" w:sz="0" w:space="0" w:color="auto"/>
                <w:right w:val="none" w:sz="0" w:space="0" w:color="auto"/>
              </w:divBdr>
            </w:div>
            <w:div w:id="2026011031">
              <w:marLeft w:val="0"/>
              <w:marRight w:val="0"/>
              <w:marTop w:val="0"/>
              <w:marBottom w:val="0"/>
              <w:divBdr>
                <w:top w:val="none" w:sz="0" w:space="0" w:color="auto"/>
                <w:left w:val="none" w:sz="0" w:space="0" w:color="auto"/>
                <w:bottom w:val="none" w:sz="0" w:space="0" w:color="auto"/>
                <w:right w:val="none" w:sz="0" w:space="0" w:color="auto"/>
              </w:divBdr>
            </w:div>
            <w:div w:id="1000041793">
              <w:marLeft w:val="0"/>
              <w:marRight w:val="0"/>
              <w:marTop w:val="0"/>
              <w:marBottom w:val="0"/>
              <w:divBdr>
                <w:top w:val="none" w:sz="0" w:space="0" w:color="auto"/>
                <w:left w:val="none" w:sz="0" w:space="0" w:color="auto"/>
                <w:bottom w:val="none" w:sz="0" w:space="0" w:color="auto"/>
                <w:right w:val="none" w:sz="0" w:space="0" w:color="auto"/>
              </w:divBdr>
            </w:div>
            <w:div w:id="256332261">
              <w:marLeft w:val="0"/>
              <w:marRight w:val="0"/>
              <w:marTop w:val="0"/>
              <w:marBottom w:val="0"/>
              <w:divBdr>
                <w:top w:val="none" w:sz="0" w:space="0" w:color="auto"/>
                <w:left w:val="none" w:sz="0" w:space="0" w:color="auto"/>
                <w:bottom w:val="none" w:sz="0" w:space="0" w:color="auto"/>
                <w:right w:val="none" w:sz="0" w:space="0" w:color="auto"/>
              </w:divBdr>
            </w:div>
            <w:div w:id="1513913297">
              <w:marLeft w:val="0"/>
              <w:marRight w:val="0"/>
              <w:marTop w:val="0"/>
              <w:marBottom w:val="0"/>
              <w:divBdr>
                <w:top w:val="none" w:sz="0" w:space="0" w:color="auto"/>
                <w:left w:val="none" w:sz="0" w:space="0" w:color="auto"/>
                <w:bottom w:val="none" w:sz="0" w:space="0" w:color="auto"/>
                <w:right w:val="none" w:sz="0" w:space="0" w:color="auto"/>
              </w:divBdr>
            </w:div>
            <w:div w:id="554239674">
              <w:marLeft w:val="0"/>
              <w:marRight w:val="0"/>
              <w:marTop w:val="0"/>
              <w:marBottom w:val="0"/>
              <w:divBdr>
                <w:top w:val="none" w:sz="0" w:space="0" w:color="auto"/>
                <w:left w:val="none" w:sz="0" w:space="0" w:color="auto"/>
                <w:bottom w:val="none" w:sz="0" w:space="0" w:color="auto"/>
                <w:right w:val="none" w:sz="0" w:space="0" w:color="auto"/>
              </w:divBdr>
            </w:div>
            <w:div w:id="27020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47561">
      <w:bodyDiv w:val="1"/>
      <w:marLeft w:val="0"/>
      <w:marRight w:val="0"/>
      <w:marTop w:val="0"/>
      <w:marBottom w:val="0"/>
      <w:divBdr>
        <w:top w:val="none" w:sz="0" w:space="0" w:color="auto"/>
        <w:left w:val="none" w:sz="0" w:space="0" w:color="auto"/>
        <w:bottom w:val="none" w:sz="0" w:space="0" w:color="auto"/>
        <w:right w:val="none" w:sz="0" w:space="0" w:color="auto"/>
      </w:divBdr>
      <w:divsChild>
        <w:div w:id="1038551527">
          <w:marLeft w:val="0"/>
          <w:marRight w:val="0"/>
          <w:marTop w:val="0"/>
          <w:marBottom w:val="0"/>
          <w:divBdr>
            <w:top w:val="none" w:sz="0" w:space="0" w:color="auto"/>
            <w:left w:val="none" w:sz="0" w:space="0" w:color="auto"/>
            <w:bottom w:val="none" w:sz="0" w:space="0" w:color="auto"/>
            <w:right w:val="none" w:sz="0" w:space="0" w:color="auto"/>
          </w:divBdr>
          <w:divsChild>
            <w:div w:id="1515456754">
              <w:marLeft w:val="0"/>
              <w:marRight w:val="0"/>
              <w:marTop w:val="0"/>
              <w:marBottom w:val="0"/>
              <w:divBdr>
                <w:top w:val="none" w:sz="0" w:space="0" w:color="auto"/>
                <w:left w:val="none" w:sz="0" w:space="0" w:color="auto"/>
                <w:bottom w:val="none" w:sz="0" w:space="0" w:color="auto"/>
                <w:right w:val="none" w:sz="0" w:space="0" w:color="auto"/>
              </w:divBdr>
            </w:div>
            <w:div w:id="1136068646">
              <w:marLeft w:val="0"/>
              <w:marRight w:val="0"/>
              <w:marTop w:val="0"/>
              <w:marBottom w:val="0"/>
              <w:divBdr>
                <w:top w:val="none" w:sz="0" w:space="0" w:color="auto"/>
                <w:left w:val="none" w:sz="0" w:space="0" w:color="auto"/>
                <w:bottom w:val="none" w:sz="0" w:space="0" w:color="auto"/>
                <w:right w:val="none" w:sz="0" w:space="0" w:color="auto"/>
              </w:divBdr>
            </w:div>
            <w:div w:id="416093430">
              <w:marLeft w:val="0"/>
              <w:marRight w:val="0"/>
              <w:marTop w:val="0"/>
              <w:marBottom w:val="0"/>
              <w:divBdr>
                <w:top w:val="none" w:sz="0" w:space="0" w:color="auto"/>
                <w:left w:val="none" w:sz="0" w:space="0" w:color="auto"/>
                <w:bottom w:val="none" w:sz="0" w:space="0" w:color="auto"/>
                <w:right w:val="none" w:sz="0" w:space="0" w:color="auto"/>
              </w:divBdr>
            </w:div>
            <w:div w:id="715399640">
              <w:marLeft w:val="0"/>
              <w:marRight w:val="0"/>
              <w:marTop w:val="0"/>
              <w:marBottom w:val="0"/>
              <w:divBdr>
                <w:top w:val="none" w:sz="0" w:space="0" w:color="auto"/>
                <w:left w:val="none" w:sz="0" w:space="0" w:color="auto"/>
                <w:bottom w:val="none" w:sz="0" w:space="0" w:color="auto"/>
                <w:right w:val="none" w:sz="0" w:space="0" w:color="auto"/>
              </w:divBdr>
            </w:div>
            <w:div w:id="1604417091">
              <w:marLeft w:val="0"/>
              <w:marRight w:val="0"/>
              <w:marTop w:val="0"/>
              <w:marBottom w:val="0"/>
              <w:divBdr>
                <w:top w:val="none" w:sz="0" w:space="0" w:color="auto"/>
                <w:left w:val="none" w:sz="0" w:space="0" w:color="auto"/>
                <w:bottom w:val="none" w:sz="0" w:space="0" w:color="auto"/>
                <w:right w:val="none" w:sz="0" w:space="0" w:color="auto"/>
              </w:divBdr>
            </w:div>
            <w:div w:id="178157433">
              <w:marLeft w:val="0"/>
              <w:marRight w:val="0"/>
              <w:marTop w:val="0"/>
              <w:marBottom w:val="0"/>
              <w:divBdr>
                <w:top w:val="none" w:sz="0" w:space="0" w:color="auto"/>
                <w:left w:val="none" w:sz="0" w:space="0" w:color="auto"/>
                <w:bottom w:val="none" w:sz="0" w:space="0" w:color="auto"/>
                <w:right w:val="none" w:sz="0" w:space="0" w:color="auto"/>
              </w:divBdr>
            </w:div>
            <w:div w:id="146436523">
              <w:marLeft w:val="0"/>
              <w:marRight w:val="0"/>
              <w:marTop w:val="0"/>
              <w:marBottom w:val="0"/>
              <w:divBdr>
                <w:top w:val="none" w:sz="0" w:space="0" w:color="auto"/>
                <w:left w:val="none" w:sz="0" w:space="0" w:color="auto"/>
                <w:bottom w:val="none" w:sz="0" w:space="0" w:color="auto"/>
                <w:right w:val="none" w:sz="0" w:space="0" w:color="auto"/>
              </w:divBdr>
            </w:div>
            <w:div w:id="1404835573">
              <w:marLeft w:val="0"/>
              <w:marRight w:val="0"/>
              <w:marTop w:val="0"/>
              <w:marBottom w:val="0"/>
              <w:divBdr>
                <w:top w:val="none" w:sz="0" w:space="0" w:color="auto"/>
                <w:left w:val="none" w:sz="0" w:space="0" w:color="auto"/>
                <w:bottom w:val="none" w:sz="0" w:space="0" w:color="auto"/>
                <w:right w:val="none" w:sz="0" w:space="0" w:color="auto"/>
              </w:divBdr>
            </w:div>
            <w:div w:id="1320694505">
              <w:marLeft w:val="0"/>
              <w:marRight w:val="0"/>
              <w:marTop w:val="0"/>
              <w:marBottom w:val="0"/>
              <w:divBdr>
                <w:top w:val="none" w:sz="0" w:space="0" w:color="auto"/>
                <w:left w:val="none" w:sz="0" w:space="0" w:color="auto"/>
                <w:bottom w:val="none" w:sz="0" w:space="0" w:color="auto"/>
                <w:right w:val="none" w:sz="0" w:space="0" w:color="auto"/>
              </w:divBdr>
            </w:div>
            <w:div w:id="422453280">
              <w:marLeft w:val="0"/>
              <w:marRight w:val="0"/>
              <w:marTop w:val="0"/>
              <w:marBottom w:val="0"/>
              <w:divBdr>
                <w:top w:val="none" w:sz="0" w:space="0" w:color="auto"/>
                <w:left w:val="none" w:sz="0" w:space="0" w:color="auto"/>
                <w:bottom w:val="none" w:sz="0" w:space="0" w:color="auto"/>
                <w:right w:val="none" w:sz="0" w:space="0" w:color="auto"/>
              </w:divBdr>
            </w:div>
            <w:div w:id="185103150">
              <w:marLeft w:val="0"/>
              <w:marRight w:val="0"/>
              <w:marTop w:val="0"/>
              <w:marBottom w:val="0"/>
              <w:divBdr>
                <w:top w:val="none" w:sz="0" w:space="0" w:color="auto"/>
                <w:left w:val="none" w:sz="0" w:space="0" w:color="auto"/>
                <w:bottom w:val="none" w:sz="0" w:space="0" w:color="auto"/>
                <w:right w:val="none" w:sz="0" w:space="0" w:color="auto"/>
              </w:divBdr>
            </w:div>
            <w:div w:id="1530410946">
              <w:marLeft w:val="0"/>
              <w:marRight w:val="0"/>
              <w:marTop w:val="0"/>
              <w:marBottom w:val="0"/>
              <w:divBdr>
                <w:top w:val="none" w:sz="0" w:space="0" w:color="auto"/>
                <w:left w:val="none" w:sz="0" w:space="0" w:color="auto"/>
                <w:bottom w:val="none" w:sz="0" w:space="0" w:color="auto"/>
                <w:right w:val="none" w:sz="0" w:space="0" w:color="auto"/>
              </w:divBdr>
            </w:div>
            <w:div w:id="415711842">
              <w:marLeft w:val="0"/>
              <w:marRight w:val="0"/>
              <w:marTop w:val="0"/>
              <w:marBottom w:val="0"/>
              <w:divBdr>
                <w:top w:val="none" w:sz="0" w:space="0" w:color="auto"/>
                <w:left w:val="none" w:sz="0" w:space="0" w:color="auto"/>
                <w:bottom w:val="none" w:sz="0" w:space="0" w:color="auto"/>
                <w:right w:val="none" w:sz="0" w:space="0" w:color="auto"/>
              </w:divBdr>
            </w:div>
            <w:div w:id="1244757422">
              <w:marLeft w:val="0"/>
              <w:marRight w:val="0"/>
              <w:marTop w:val="0"/>
              <w:marBottom w:val="0"/>
              <w:divBdr>
                <w:top w:val="none" w:sz="0" w:space="0" w:color="auto"/>
                <w:left w:val="none" w:sz="0" w:space="0" w:color="auto"/>
                <w:bottom w:val="none" w:sz="0" w:space="0" w:color="auto"/>
                <w:right w:val="none" w:sz="0" w:space="0" w:color="auto"/>
              </w:divBdr>
            </w:div>
            <w:div w:id="834031006">
              <w:marLeft w:val="0"/>
              <w:marRight w:val="0"/>
              <w:marTop w:val="0"/>
              <w:marBottom w:val="0"/>
              <w:divBdr>
                <w:top w:val="none" w:sz="0" w:space="0" w:color="auto"/>
                <w:left w:val="none" w:sz="0" w:space="0" w:color="auto"/>
                <w:bottom w:val="none" w:sz="0" w:space="0" w:color="auto"/>
                <w:right w:val="none" w:sz="0" w:space="0" w:color="auto"/>
              </w:divBdr>
            </w:div>
            <w:div w:id="846561122">
              <w:marLeft w:val="0"/>
              <w:marRight w:val="0"/>
              <w:marTop w:val="0"/>
              <w:marBottom w:val="0"/>
              <w:divBdr>
                <w:top w:val="none" w:sz="0" w:space="0" w:color="auto"/>
                <w:left w:val="none" w:sz="0" w:space="0" w:color="auto"/>
                <w:bottom w:val="none" w:sz="0" w:space="0" w:color="auto"/>
                <w:right w:val="none" w:sz="0" w:space="0" w:color="auto"/>
              </w:divBdr>
            </w:div>
            <w:div w:id="2075161655">
              <w:marLeft w:val="0"/>
              <w:marRight w:val="0"/>
              <w:marTop w:val="0"/>
              <w:marBottom w:val="0"/>
              <w:divBdr>
                <w:top w:val="none" w:sz="0" w:space="0" w:color="auto"/>
                <w:left w:val="none" w:sz="0" w:space="0" w:color="auto"/>
                <w:bottom w:val="none" w:sz="0" w:space="0" w:color="auto"/>
                <w:right w:val="none" w:sz="0" w:space="0" w:color="auto"/>
              </w:divBdr>
            </w:div>
            <w:div w:id="44913903">
              <w:marLeft w:val="0"/>
              <w:marRight w:val="0"/>
              <w:marTop w:val="0"/>
              <w:marBottom w:val="0"/>
              <w:divBdr>
                <w:top w:val="none" w:sz="0" w:space="0" w:color="auto"/>
                <w:left w:val="none" w:sz="0" w:space="0" w:color="auto"/>
                <w:bottom w:val="none" w:sz="0" w:space="0" w:color="auto"/>
                <w:right w:val="none" w:sz="0" w:space="0" w:color="auto"/>
              </w:divBdr>
            </w:div>
            <w:div w:id="1679691570">
              <w:marLeft w:val="0"/>
              <w:marRight w:val="0"/>
              <w:marTop w:val="0"/>
              <w:marBottom w:val="0"/>
              <w:divBdr>
                <w:top w:val="none" w:sz="0" w:space="0" w:color="auto"/>
                <w:left w:val="none" w:sz="0" w:space="0" w:color="auto"/>
                <w:bottom w:val="none" w:sz="0" w:space="0" w:color="auto"/>
                <w:right w:val="none" w:sz="0" w:space="0" w:color="auto"/>
              </w:divBdr>
            </w:div>
            <w:div w:id="2080708505">
              <w:marLeft w:val="0"/>
              <w:marRight w:val="0"/>
              <w:marTop w:val="0"/>
              <w:marBottom w:val="0"/>
              <w:divBdr>
                <w:top w:val="none" w:sz="0" w:space="0" w:color="auto"/>
                <w:left w:val="none" w:sz="0" w:space="0" w:color="auto"/>
                <w:bottom w:val="none" w:sz="0" w:space="0" w:color="auto"/>
                <w:right w:val="none" w:sz="0" w:space="0" w:color="auto"/>
              </w:divBdr>
            </w:div>
            <w:div w:id="1283464861">
              <w:marLeft w:val="0"/>
              <w:marRight w:val="0"/>
              <w:marTop w:val="0"/>
              <w:marBottom w:val="0"/>
              <w:divBdr>
                <w:top w:val="none" w:sz="0" w:space="0" w:color="auto"/>
                <w:left w:val="none" w:sz="0" w:space="0" w:color="auto"/>
                <w:bottom w:val="none" w:sz="0" w:space="0" w:color="auto"/>
                <w:right w:val="none" w:sz="0" w:space="0" w:color="auto"/>
              </w:divBdr>
            </w:div>
            <w:div w:id="6476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17981">
      <w:bodyDiv w:val="1"/>
      <w:marLeft w:val="0"/>
      <w:marRight w:val="0"/>
      <w:marTop w:val="0"/>
      <w:marBottom w:val="0"/>
      <w:divBdr>
        <w:top w:val="none" w:sz="0" w:space="0" w:color="auto"/>
        <w:left w:val="none" w:sz="0" w:space="0" w:color="auto"/>
        <w:bottom w:val="none" w:sz="0" w:space="0" w:color="auto"/>
        <w:right w:val="none" w:sz="0" w:space="0" w:color="auto"/>
      </w:divBdr>
      <w:divsChild>
        <w:div w:id="82533602">
          <w:marLeft w:val="0"/>
          <w:marRight w:val="0"/>
          <w:marTop w:val="0"/>
          <w:marBottom w:val="0"/>
          <w:divBdr>
            <w:top w:val="none" w:sz="0" w:space="0" w:color="auto"/>
            <w:left w:val="none" w:sz="0" w:space="0" w:color="auto"/>
            <w:bottom w:val="none" w:sz="0" w:space="0" w:color="auto"/>
            <w:right w:val="none" w:sz="0" w:space="0" w:color="auto"/>
          </w:divBdr>
          <w:divsChild>
            <w:div w:id="851454366">
              <w:marLeft w:val="0"/>
              <w:marRight w:val="0"/>
              <w:marTop w:val="0"/>
              <w:marBottom w:val="0"/>
              <w:divBdr>
                <w:top w:val="none" w:sz="0" w:space="0" w:color="auto"/>
                <w:left w:val="none" w:sz="0" w:space="0" w:color="auto"/>
                <w:bottom w:val="none" w:sz="0" w:space="0" w:color="auto"/>
                <w:right w:val="none" w:sz="0" w:space="0" w:color="auto"/>
              </w:divBdr>
            </w:div>
            <w:div w:id="433287175">
              <w:marLeft w:val="0"/>
              <w:marRight w:val="0"/>
              <w:marTop w:val="0"/>
              <w:marBottom w:val="0"/>
              <w:divBdr>
                <w:top w:val="none" w:sz="0" w:space="0" w:color="auto"/>
                <w:left w:val="none" w:sz="0" w:space="0" w:color="auto"/>
                <w:bottom w:val="none" w:sz="0" w:space="0" w:color="auto"/>
                <w:right w:val="none" w:sz="0" w:space="0" w:color="auto"/>
              </w:divBdr>
            </w:div>
            <w:div w:id="1398162804">
              <w:marLeft w:val="0"/>
              <w:marRight w:val="0"/>
              <w:marTop w:val="0"/>
              <w:marBottom w:val="0"/>
              <w:divBdr>
                <w:top w:val="none" w:sz="0" w:space="0" w:color="auto"/>
                <w:left w:val="none" w:sz="0" w:space="0" w:color="auto"/>
                <w:bottom w:val="none" w:sz="0" w:space="0" w:color="auto"/>
                <w:right w:val="none" w:sz="0" w:space="0" w:color="auto"/>
              </w:divBdr>
            </w:div>
            <w:div w:id="2145149346">
              <w:marLeft w:val="0"/>
              <w:marRight w:val="0"/>
              <w:marTop w:val="0"/>
              <w:marBottom w:val="0"/>
              <w:divBdr>
                <w:top w:val="none" w:sz="0" w:space="0" w:color="auto"/>
                <w:left w:val="none" w:sz="0" w:space="0" w:color="auto"/>
                <w:bottom w:val="none" w:sz="0" w:space="0" w:color="auto"/>
                <w:right w:val="none" w:sz="0" w:space="0" w:color="auto"/>
              </w:divBdr>
            </w:div>
            <w:div w:id="486482949">
              <w:marLeft w:val="0"/>
              <w:marRight w:val="0"/>
              <w:marTop w:val="0"/>
              <w:marBottom w:val="0"/>
              <w:divBdr>
                <w:top w:val="none" w:sz="0" w:space="0" w:color="auto"/>
                <w:left w:val="none" w:sz="0" w:space="0" w:color="auto"/>
                <w:bottom w:val="none" w:sz="0" w:space="0" w:color="auto"/>
                <w:right w:val="none" w:sz="0" w:space="0" w:color="auto"/>
              </w:divBdr>
            </w:div>
            <w:div w:id="1489324569">
              <w:marLeft w:val="0"/>
              <w:marRight w:val="0"/>
              <w:marTop w:val="0"/>
              <w:marBottom w:val="0"/>
              <w:divBdr>
                <w:top w:val="none" w:sz="0" w:space="0" w:color="auto"/>
                <w:left w:val="none" w:sz="0" w:space="0" w:color="auto"/>
                <w:bottom w:val="none" w:sz="0" w:space="0" w:color="auto"/>
                <w:right w:val="none" w:sz="0" w:space="0" w:color="auto"/>
              </w:divBdr>
            </w:div>
            <w:div w:id="1229002203">
              <w:marLeft w:val="0"/>
              <w:marRight w:val="0"/>
              <w:marTop w:val="0"/>
              <w:marBottom w:val="0"/>
              <w:divBdr>
                <w:top w:val="none" w:sz="0" w:space="0" w:color="auto"/>
                <w:left w:val="none" w:sz="0" w:space="0" w:color="auto"/>
                <w:bottom w:val="none" w:sz="0" w:space="0" w:color="auto"/>
                <w:right w:val="none" w:sz="0" w:space="0" w:color="auto"/>
              </w:divBdr>
            </w:div>
            <w:div w:id="1871599631">
              <w:marLeft w:val="0"/>
              <w:marRight w:val="0"/>
              <w:marTop w:val="0"/>
              <w:marBottom w:val="0"/>
              <w:divBdr>
                <w:top w:val="none" w:sz="0" w:space="0" w:color="auto"/>
                <w:left w:val="none" w:sz="0" w:space="0" w:color="auto"/>
                <w:bottom w:val="none" w:sz="0" w:space="0" w:color="auto"/>
                <w:right w:val="none" w:sz="0" w:space="0" w:color="auto"/>
              </w:divBdr>
            </w:div>
            <w:div w:id="1623539450">
              <w:marLeft w:val="0"/>
              <w:marRight w:val="0"/>
              <w:marTop w:val="0"/>
              <w:marBottom w:val="0"/>
              <w:divBdr>
                <w:top w:val="none" w:sz="0" w:space="0" w:color="auto"/>
                <w:left w:val="none" w:sz="0" w:space="0" w:color="auto"/>
                <w:bottom w:val="none" w:sz="0" w:space="0" w:color="auto"/>
                <w:right w:val="none" w:sz="0" w:space="0" w:color="auto"/>
              </w:divBdr>
            </w:div>
            <w:div w:id="237254689">
              <w:marLeft w:val="0"/>
              <w:marRight w:val="0"/>
              <w:marTop w:val="0"/>
              <w:marBottom w:val="0"/>
              <w:divBdr>
                <w:top w:val="none" w:sz="0" w:space="0" w:color="auto"/>
                <w:left w:val="none" w:sz="0" w:space="0" w:color="auto"/>
                <w:bottom w:val="none" w:sz="0" w:space="0" w:color="auto"/>
                <w:right w:val="none" w:sz="0" w:space="0" w:color="auto"/>
              </w:divBdr>
            </w:div>
            <w:div w:id="1880123306">
              <w:marLeft w:val="0"/>
              <w:marRight w:val="0"/>
              <w:marTop w:val="0"/>
              <w:marBottom w:val="0"/>
              <w:divBdr>
                <w:top w:val="none" w:sz="0" w:space="0" w:color="auto"/>
                <w:left w:val="none" w:sz="0" w:space="0" w:color="auto"/>
                <w:bottom w:val="none" w:sz="0" w:space="0" w:color="auto"/>
                <w:right w:val="none" w:sz="0" w:space="0" w:color="auto"/>
              </w:divBdr>
            </w:div>
            <w:div w:id="2072465309">
              <w:marLeft w:val="0"/>
              <w:marRight w:val="0"/>
              <w:marTop w:val="0"/>
              <w:marBottom w:val="0"/>
              <w:divBdr>
                <w:top w:val="none" w:sz="0" w:space="0" w:color="auto"/>
                <w:left w:val="none" w:sz="0" w:space="0" w:color="auto"/>
                <w:bottom w:val="none" w:sz="0" w:space="0" w:color="auto"/>
                <w:right w:val="none" w:sz="0" w:space="0" w:color="auto"/>
              </w:divBdr>
            </w:div>
            <w:div w:id="1395934945">
              <w:marLeft w:val="0"/>
              <w:marRight w:val="0"/>
              <w:marTop w:val="0"/>
              <w:marBottom w:val="0"/>
              <w:divBdr>
                <w:top w:val="none" w:sz="0" w:space="0" w:color="auto"/>
                <w:left w:val="none" w:sz="0" w:space="0" w:color="auto"/>
                <w:bottom w:val="none" w:sz="0" w:space="0" w:color="auto"/>
                <w:right w:val="none" w:sz="0" w:space="0" w:color="auto"/>
              </w:divBdr>
            </w:div>
            <w:div w:id="1367485062">
              <w:marLeft w:val="0"/>
              <w:marRight w:val="0"/>
              <w:marTop w:val="0"/>
              <w:marBottom w:val="0"/>
              <w:divBdr>
                <w:top w:val="none" w:sz="0" w:space="0" w:color="auto"/>
                <w:left w:val="none" w:sz="0" w:space="0" w:color="auto"/>
                <w:bottom w:val="none" w:sz="0" w:space="0" w:color="auto"/>
                <w:right w:val="none" w:sz="0" w:space="0" w:color="auto"/>
              </w:divBdr>
            </w:div>
            <w:div w:id="1803233719">
              <w:marLeft w:val="0"/>
              <w:marRight w:val="0"/>
              <w:marTop w:val="0"/>
              <w:marBottom w:val="0"/>
              <w:divBdr>
                <w:top w:val="none" w:sz="0" w:space="0" w:color="auto"/>
                <w:left w:val="none" w:sz="0" w:space="0" w:color="auto"/>
                <w:bottom w:val="none" w:sz="0" w:space="0" w:color="auto"/>
                <w:right w:val="none" w:sz="0" w:space="0" w:color="auto"/>
              </w:divBdr>
            </w:div>
            <w:div w:id="2002157340">
              <w:marLeft w:val="0"/>
              <w:marRight w:val="0"/>
              <w:marTop w:val="0"/>
              <w:marBottom w:val="0"/>
              <w:divBdr>
                <w:top w:val="none" w:sz="0" w:space="0" w:color="auto"/>
                <w:left w:val="none" w:sz="0" w:space="0" w:color="auto"/>
                <w:bottom w:val="none" w:sz="0" w:space="0" w:color="auto"/>
                <w:right w:val="none" w:sz="0" w:space="0" w:color="auto"/>
              </w:divBdr>
            </w:div>
            <w:div w:id="294334640">
              <w:marLeft w:val="0"/>
              <w:marRight w:val="0"/>
              <w:marTop w:val="0"/>
              <w:marBottom w:val="0"/>
              <w:divBdr>
                <w:top w:val="none" w:sz="0" w:space="0" w:color="auto"/>
                <w:left w:val="none" w:sz="0" w:space="0" w:color="auto"/>
                <w:bottom w:val="none" w:sz="0" w:space="0" w:color="auto"/>
                <w:right w:val="none" w:sz="0" w:space="0" w:color="auto"/>
              </w:divBdr>
            </w:div>
            <w:div w:id="1773696737">
              <w:marLeft w:val="0"/>
              <w:marRight w:val="0"/>
              <w:marTop w:val="0"/>
              <w:marBottom w:val="0"/>
              <w:divBdr>
                <w:top w:val="none" w:sz="0" w:space="0" w:color="auto"/>
                <w:left w:val="none" w:sz="0" w:space="0" w:color="auto"/>
                <w:bottom w:val="none" w:sz="0" w:space="0" w:color="auto"/>
                <w:right w:val="none" w:sz="0" w:space="0" w:color="auto"/>
              </w:divBdr>
            </w:div>
            <w:div w:id="861863997">
              <w:marLeft w:val="0"/>
              <w:marRight w:val="0"/>
              <w:marTop w:val="0"/>
              <w:marBottom w:val="0"/>
              <w:divBdr>
                <w:top w:val="none" w:sz="0" w:space="0" w:color="auto"/>
                <w:left w:val="none" w:sz="0" w:space="0" w:color="auto"/>
                <w:bottom w:val="none" w:sz="0" w:space="0" w:color="auto"/>
                <w:right w:val="none" w:sz="0" w:space="0" w:color="auto"/>
              </w:divBdr>
            </w:div>
            <w:div w:id="47483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49532">
      <w:bodyDiv w:val="1"/>
      <w:marLeft w:val="0"/>
      <w:marRight w:val="0"/>
      <w:marTop w:val="0"/>
      <w:marBottom w:val="0"/>
      <w:divBdr>
        <w:top w:val="none" w:sz="0" w:space="0" w:color="auto"/>
        <w:left w:val="none" w:sz="0" w:space="0" w:color="auto"/>
        <w:bottom w:val="none" w:sz="0" w:space="0" w:color="auto"/>
        <w:right w:val="none" w:sz="0" w:space="0" w:color="auto"/>
      </w:divBdr>
      <w:divsChild>
        <w:div w:id="1358190635">
          <w:marLeft w:val="0"/>
          <w:marRight w:val="0"/>
          <w:marTop w:val="0"/>
          <w:marBottom w:val="0"/>
          <w:divBdr>
            <w:top w:val="none" w:sz="0" w:space="0" w:color="auto"/>
            <w:left w:val="none" w:sz="0" w:space="0" w:color="auto"/>
            <w:bottom w:val="none" w:sz="0" w:space="0" w:color="auto"/>
            <w:right w:val="none" w:sz="0" w:space="0" w:color="auto"/>
          </w:divBdr>
          <w:divsChild>
            <w:div w:id="187985820">
              <w:marLeft w:val="0"/>
              <w:marRight w:val="0"/>
              <w:marTop w:val="0"/>
              <w:marBottom w:val="0"/>
              <w:divBdr>
                <w:top w:val="none" w:sz="0" w:space="0" w:color="auto"/>
                <w:left w:val="none" w:sz="0" w:space="0" w:color="auto"/>
                <w:bottom w:val="none" w:sz="0" w:space="0" w:color="auto"/>
                <w:right w:val="none" w:sz="0" w:space="0" w:color="auto"/>
              </w:divBdr>
            </w:div>
            <w:div w:id="1713461516">
              <w:marLeft w:val="0"/>
              <w:marRight w:val="0"/>
              <w:marTop w:val="0"/>
              <w:marBottom w:val="0"/>
              <w:divBdr>
                <w:top w:val="none" w:sz="0" w:space="0" w:color="auto"/>
                <w:left w:val="none" w:sz="0" w:space="0" w:color="auto"/>
                <w:bottom w:val="none" w:sz="0" w:space="0" w:color="auto"/>
                <w:right w:val="none" w:sz="0" w:space="0" w:color="auto"/>
              </w:divBdr>
            </w:div>
            <w:div w:id="1035496979">
              <w:marLeft w:val="0"/>
              <w:marRight w:val="0"/>
              <w:marTop w:val="0"/>
              <w:marBottom w:val="0"/>
              <w:divBdr>
                <w:top w:val="none" w:sz="0" w:space="0" w:color="auto"/>
                <w:left w:val="none" w:sz="0" w:space="0" w:color="auto"/>
                <w:bottom w:val="none" w:sz="0" w:space="0" w:color="auto"/>
                <w:right w:val="none" w:sz="0" w:space="0" w:color="auto"/>
              </w:divBdr>
            </w:div>
            <w:div w:id="2090619695">
              <w:marLeft w:val="0"/>
              <w:marRight w:val="0"/>
              <w:marTop w:val="0"/>
              <w:marBottom w:val="0"/>
              <w:divBdr>
                <w:top w:val="none" w:sz="0" w:space="0" w:color="auto"/>
                <w:left w:val="none" w:sz="0" w:space="0" w:color="auto"/>
                <w:bottom w:val="none" w:sz="0" w:space="0" w:color="auto"/>
                <w:right w:val="none" w:sz="0" w:space="0" w:color="auto"/>
              </w:divBdr>
            </w:div>
            <w:div w:id="1126048326">
              <w:marLeft w:val="0"/>
              <w:marRight w:val="0"/>
              <w:marTop w:val="0"/>
              <w:marBottom w:val="0"/>
              <w:divBdr>
                <w:top w:val="none" w:sz="0" w:space="0" w:color="auto"/>
                <w:left w:val="none" w:sz="0" w:space="0" w:color="auto"/>
                <w:bottom w:val="none" w:sz="0" w:space="0" w:color="auto"/>
                <w:right w:val="none" w:sz="0" w:space="0" w:color="auto"/>
              </w:divBdr>
            </w:div>
            <w:div w:id="1852186197">
              <w:marLeft w:val="0"/>
              <w:marRight w:val="0"/>
              <w:marTop w:val="0"/>
              <w:marBottom w:val="0"/>
              <w:divBdr>
                <w:top w:val="none" w:sz="0" w:space="0" w:color="auto"/>
                <w:left w:val="none" w:sz="0" w:space="0" w:color="auto"/>
                <w:bottom w:val="none" w:sz="0" w:space="0" w:color="auto"/>
                <w:right w:val="none" w:sz="0" w:space="0" w:color="auto"/>
              </w:divBdr>
            </w:div>
            <w:div w:id="690423247">
              <w:marLeft w:val="0"/>
              <w:marRight w:val="0"/>
              <w:marTop w:val="0"/>
              <w:marBottom w:val="0"/>
              <w:divBdr>
                <w:top w:val="none" w:sz="0" w:space="0" w:color="auto"/>
                <w:left w:val="none" w:sz="0" w:space="0" w:color="auto"/>
                <w:bottom w:val="none" w:sz="0" w:space="0" w:color="auto"/>
                <w:right w:val="none" w:sz="0" w:space="0" w:color="auto"/>
              </w:divBdr>
            </w:div>
            <w:div w:id="1340690814">
              <w:marLeft w:val="0"/>
              <w:marRight w:val="0"/>
              <w:marTop w:val="0"/>
              <w:marBottom w:val="0"/>
              <w:divBdr>
                <w:top w:val="none" w:sz="0" w:space="0" w:color="auto"/>
                <w:left w:val="none" w:sz="0" w:space="0" w:color="auto"/>
                <w:bottom w:val="none" w:sz="0" w:space="0" w:color="auto"/>
                <w:right w:val="none" w:sz="0" w:space="0" w:color="auto"/>
              </w:divBdr>
            </w:div>
            <w:div w:id="25178682">
              <w:marLeft w:val="0"/>
              <w:marRight w:val="0"/>
              <w:marTop w:val="0"/>
              <w:marBottom w:val="0"/>
              <w:divBdr>
                <w:top w:val="none" w:sz="0" w:space="0" w:color="auto"/>
                <w:left w:val="none" w:sz="0" w:space="0" w:color="auto"/>
                <w:bottom w:val="none" w:sz="0" w:space="0" w:color="auto"/>
                <w:right w:val="none" w:sz="0" w:space="0" w:color="auto"/>
              </w:divBdr>
            </w:div>
            <w:div w:id="46607823">
              <w:marLeft w:val="0"/>
              <w:marRight w:val="0"/>
              <w:marTop w:val="0"/>
              <w:marBottom w:val="0"/>
              <w:divBdr>
                <w:top w:val="none" w:sz="0" w:space="0" w:color="auto"/>
                <w:left w:val="none" w:sz="0" w:space="0" w:color="auto"/>
                <w:bottom w:val="none" w:sz="0" w:space="0" w:color="auto"/>
                <w:right w:val="none" w:sz="0" w:space="0" w:color="auto"/>
              </w:divBdr>
            </w:div>
            <w:div w:id="1643001197">
              <w:marLeft w:val="0"/>
              <w:marRight w:val="0"/>
              <w:marTop w:val="0"/>
              <w:marBottom w:val="0"/>
              <w:divBdr>
                <w:top w:val="none" w:sz="0" w:space="0" w:color="auto"/>
                <w:left w:val="none" w:sz="0" w:space="0" w:color="auto"/>
                <w:bottom w:val="none" w:sz="0" w:space="0" w:color="auto"/>
                <w:right w:val="none" w:sz="0" w:space="0" w:color="auto"/>
              </w:divBdr>
            </w:div>
            <w:div w:id="618413839">
              <w:marLeft w:val="0"/>
              <w:marRight w:val="0"/>
              <w:marTop w:val="0"/>
              <w:marBottom w:val="0"/>
              <w:divBdr>
                <w:top w:val="none" w:sz="0" w:space="0" w:color="auto"/>
                <w:left w:val="none" w:sz="0" w:space="0" w:color="auto"/>
                <w:bottom w:val="none" w:sz="0" w:space="0" w:color="auto"/>
                <w:right w:val="none" w:sz="0" w:space="0" w:color="auto"/>
              </w:divBdr>
            </w:div>
            <w:div w:id="1233151238">
              <w:marLeft w:val="0"/>
              <w:marRight w:val="0"/>
              <w:marTop w:val="0"/>
              <w:marBottom w:val="0"/>
              <w:divBdr>
                <w:top w:val="none" w:sz="0" w:space="0" w:color="auto"/>
                <w:left w:val="none" w:sz="0" w:space="0" w:color="auto"/>
                <w:bottom w:val="none" w:sz="0" w:space="0" w:color="auto"/>
                <w:right w:val="none" w:sz="0" w:space="0" w:color="auto"/>
              </w:divBdr>
            </w:div>
            <w:div w:id="822890946">
              <w:marLeft w:val="0"/>
              <w:marRight w:val="0"/>
              <w:marTop w:val="0"/>
              <w:marBottom w:val="0"/>
              <w:divBdr>
                <w:top w:val="none" w:sz="0" w:space="0" w:color="auto"/>
                <w:left w:val="none" w:sz="0" w:space="0" w:color="auto"/>
                <w:bottom w:val="none" w:sz="0" w:space="0" w:color="auto"/>
                <w:right w:val="none" w:sz="0" w:space="0" w:color="auto"/>
              </w:divBdr>
            </w:div>
            <w:div w:id="216011998">
              <w:marLeft w:val="0"/>
              <w:marRight w:val="0"/>
              <w:marTop w:val="0"/>
              <w:marBottom w:val="0"/>
              <w:divBdr>
                <w:top w:val="none" w:sz="0" w:space="0" w:color="auto"/>
                <w:left w:val="none" w:sz="0" w:space="0" w:color="auto"/>
                <w:bottom w:val="none" w:sz="0" w:space="0" w:color="auto"/>
                <w:right w:val="none" w:sz="0" w:space="0" w:color="auto"/>
              </w:divBdr>
            </w:div>
            <w:div w:id="297609505">
              <w:marLeft w:val="0"/>
              <w:marRight w:val="0"/>
              <w:marTop w:val="0"/>
              <w:marBottom w:val="0"/>
              <w:divBdr>
                <w:top w:val="none" w:sz="0" w:space="0" w:color="auto"/>
                <w:left w:val="none" w:sz="0" w:space="0" w:color="auto"/>
                <w:bottom w:val="none" w:sz="0" w:space="0" w:color="auto"/>
                <w:right w:val="none" w:sz="0" w:space="0" w:color="auto"/>
              </w:divBdr>
            </w:div>
            <w:div w:id="1891108136">
              <w:marLeft w:val="0"/>
              <w:marRight w:val="0"/>
              <w:marTop w:val="0"/>
              <w:marBottom w:val="0"/>
              <w:divBdr>
                <w:top w:val="none" w:sz="0" w:space="0" w:color="auto"/>
                <w:left w:val="none" w:sz="0" w:space="0" w:color="auto"/>
                <w:bottom w:val="none" w:sz="0" w:space="0" w:color="auto"/>
                <w:right w:val="none" w:sz="0" w:space="0" w:color="auto"/>
              </w:divBdr>
            </w:div>
            <w:div w:id="1696618032">
              <w:marLeft w:val="0"/>
              <w:marRight w:val="0"/>
              <w:marTop w:val="0"/>
              <w:marBottom w:val="0"/>
              <w:divBdr>
                <w:top w:val="none" w:sz="0" w:space="0" w:color="auto"/>
                <w:left w:val="none" w:sz="0" w:space="0" w:color="auto"/>
                <w:bottom w:val="none" w:sz="0" w:space="0" w:color="auto"/>
                <w:right w:val="none" w:sz="0" w:space="0" w:color="auto"/>
              </w:divBdr>
            </w:div>
            <w:div w:id="347028518">
              <w:marLeft w:val="0"/>
              <w:marRight w:val="0"/>
              <w:marTop w:val="0"/>
              <w:marBottom w:val="0"/>
              <w:divBdr>
                <w:top w:val="none" w:sz="0" w:space="0" w:color="auto"/>
                <w:left w:val="none" w:sz="0" w:space="0" w:color="auto"/>
                <w:bottom w:val="none" w:sz="0" w:space="0" w:color="auto"/>
                <w:right w:val="none" w:sz="0" w:space="0" w:color="auto"/>
              </w:divBdr>
            </w:div>
            <w:div w:id="524367969">
              <w:marLeft w:val="0"/>
              <w:marRight w:val="0"/>
              <w:marTop w:val="0"/>
              <w:marBottom w:val="0"/>
              <w:divBdr>
                <w:top w:val="none" w:sz="0" w:space="0" w:color="auto"/>
                <w:left w:val="none" w:sz="0" w:space="0" w:color="auto"/>
                <w:bottom w:val="none" w:sz="0" w:space="0" w:color="auto"/>
                <w:right w:val="none" w:sz="0" w:space="0" w:color="auto"/>
              </w:divBdr>
            </w:div>
            <w:div w:id="2014796426">
              <w:marLeft w:val="0"/>
              <w:marRight w:val="0"/>
              <w:marTop w:val="0"/>
              <w:marBottom w:val="0"/>
              <w:divBdr>
                <w:top w:val="none" w:sz="0" w:space="0" w:color="auto"/>
                <w:left w:val="none" w:sz="0" w:space="0" w:color="auto"/>
                <w:bottom w:val="none" w:sz="0" w:space="0" w:color="auto"/>
                <w:right w:val="none" w:sz="0" w:space="0" w:color="auto"/>
              </w:divBdr>
            </w:div>
            <w:div w:id="2687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1559">
      <w:bodyDiv w:val="1"/>
      <w:marLeft w:val="0"/>
      <w:marRight w:val="0"/>
      <w:marTop w:val="0"/>
      <w:marBottom w:val="0"/>
      <w:divBdr>
        <w:top w:val="none" w:sz="0" w:space="0" w:color="auto"/>
        <w:left w:val="none" w:sz="0" w:space="0" w:color="auto"/>
        <w:bottom w:val="none" w:sz="0" w:space="0" w:color="auto"/>
        <w:right w:val="none" w:sz="0" w:space="0" w:color="auto"/>
      </w:divBdr>
      <w:divsChild>
        <w:div w:id="1194464948">
          <w:marLeft w:val="0"/>
          <w:marRight w:val="0"/>
          <w:marTop w:val="0"/>
          <w:marBottom w:val="0"/>
          <w:divBdr>
            <w:top w:val="none" w:sz="0" w:space="0" w:color="auto"/>
            <w:left w:val="none" w:sz="0" w:space="0" w:color="auto"/>
            <w:bottom w:val="none" w:sz="0" w:space="0" w:color="auto"/>
            <w:right w:val="none" w:sz="0" w:space="0" w:color="auto"/>
          </w:divBdr>
          <w:divsChild>
            <w:div w:id="1958414743">
              <w:marLeft w:val="0"/>
              <w:marRight w:val="0"/>
              <w:marTop w:val="0"/>
              <w:marBottom w:val="0"/>
              <w:divBdr>
                <w:top w:val="none" w:sz="0" w:space="0" w:color="auto"/>
                <w:left w:val="none" w:sz="0" w:space="0" w:color="auto"/>
                <w:bottom w:val="none" w:sz="0" w:space="0" w:color="auto"/>
                <w:right w:val="none" w:sz="0" w:space="0" w:color="auto"/>
              </w:divBdr>
            </w:div>
            <w:div w:id="2043095899">
              <w:marLeft w:val="0"/>
              <w:marRight w:val="0"/>
              <w:marTop w:val="0"/>
              <w:marBottom w:val="0"/>
              <w:divBdr>
                <w:top w:val="none" w:sz="0" w:space="0" w:color="auto"/>
                <w:left w:val="none" w:sz="0" w:space="0" w:color="auto"/>
                <w:bottom w:val="none" w:sz="0" w:space="0" w:color="auto"/>
                <w:right w:val="none" w:sz="0" w:space="0" w:color="auto"/>
              </w:divBdr>
            </w:div>
            <w:div w:id="1413702951">
              <w:marLeft w:val="0"/>
              <w:marRight w:val="0"/>
              <w:marTop w:val="0"/>
              <w:marBottom w:val="0"/>
              <w:divBdr>
                <w:top w:val="none" w:sz="0" w:space="0" w:color="auto"/>
                <w:left w:val="none" w:sz="0" w:space="0" w:color="auto"/>
                <w:bottom w:val="none" w:sz="0" w:space="0" w:color="auto"/>
                <w:right w:val="none" w:sz="0" w:space="0" w:color="auto"/>
              </w:divBdr>
            </w:div>
            <w:div w:id="802963783">
              <w:marLeft w:val="0"/>
              <w:marRight w:val="0"/>
              <w:marTop w:val="0"/>
              <w:marBottom w:val="0"/>
              <w:divBdr>
                <w:top w:val="none" w:sz="0" w:space="0" w:color="auto"/>
                <w:left w:val="none" w:sz="0" w:space="0" w:color="auto"/>
                <w:bottom w:val="none" w:sz="0" w:space="0" w:color="auto"/>
                <w:right w:val="none" w:sz="0" w:space="0" w:color="auto"/>
              </w:divBdr>
            </w:div>
            <w:div w:id="1327436809">
              <w:marLeft w:val="0"/>
              <w:marRight w:val="0"/>
              <w:marTop w:val="0"/>
              <w:marBottom w:val="0"/>
              <w:divBdr>
                <w:top w:val="none" w:sz="0" w:space="0" w:color="auto"/>
                <w:left w:val="none" w:sz="0" w:space="0" w:color="auto"/>
                <w:bottom w:val="none" w:sz="0" w:space="0" w:color="auto"/>
                <w:right w:val="none" w:sz="0" w:space="0" w:color="auto"/>
              </w:divBdr>
            </w:div>
            <w:div w:id="434862185">
              <w:marLeft w:val="0"/>
              <w:marRight w:val="0"/>
              <w:marTop w:val="0"/>
              <w:marBottom w:val="0"/>
              <w:divBdr>
                <w:top w:val="none" w:sz="0" w:space="0" w:color="auto"/>
                <w:left w:val="none" w:sz="0" w:space="0" w:color="auto"/>
                <w:bottom w:val="none" w:sz="0" w:space="0" w:color="auto"/>
                <w:right w:val="none" w:sz="0" w:space="0" w:color="auto"/>
              </w:divBdr>
            </w:div>
            <w:div w:id="52774546">
              <w:marLeft w:val="0"/>
              <w:marRight w:val="0"/>
              <w:marTop w:val="0"/>
              <w:marBottom w:val="0"/>
              <w:divBdr>
                <w:top w:val="none" w:sz="0" w:space="0" w:color="auto"/>
                <w:left w:val="none" w:sz="0" w:space="0" w:color="auto"/>
                <w:bottom w:val="none" w:sz="0" w:space="0" w:color="auto"/>
                <w:right w:val="none" w:sz="0" w:space="0" w:color="auto"/>
              </w:divBdr>
            </w:div>
            <w:div w:id="2131590099">
              <w:marLeft w:val="0"/>
              <w:marRight w:val="0"/>
              <w:marTop w:val="0"/>
              <w:marBottom w:val="0"/>
              <w:divBdr>
                <w:top w:val="none" w:sz="0" w:space="0" w:color="auto"/>
                <w:left w:val="none" w:sz="0" w:space="0" w:color="auto"/>
                <w:bottom w:val="none" w:sz="0" w:space="0" w:color="auto"/>
                <w:right w:val="none" w:sz="0" w:space="0" w:color="auto"/>
              </w:divBdr>
            </w:div>
            <w:div w:id="98378348">
              <w:marLeft w:val="0"/>
              <w:marRight w:val="0"/>
              <w:marTop w:val="0"/>
              <w:marBottom w:val="0"/>
              <w:divBdr>
                <w:top w:val="none" w:sz="0" w:space="0" w:color="auto"/>
                <w:left w:val="none" w:sz="0" w:space="0" w:color="auto"/>
                <w:bottom w:val="none" w:sz="0" w:space="0" w:color="auto"/>
                <w:right w:val="none" w:sz="0" w:space="0" w:color="auto"/>
              </w:divBdr>
            </w:div>
            <w:div w:id="592321557">
              <w:marLeft w:val="0"/>
              <w:marRight w:val="0"/>
              <w:marTop w:val="0"/>
              <w:marBottom w:val="0"/>
              <w:divBdr>
                <w:top w:val="none" w:sz="0" w:space="0" w:color="auto"/>
                <w:left w:val="none" w:sz="0" w:space="0" w:color="auto"/>
                <w:bottom w:val="none" w:sz="0" w:space="0" w:color="auto"/>
                <w:right w:val="none" w:sz="0" w:space="0" w:color="auto"/>
              </w:divBdr>
            </w:div>
            <w:div w:id="1698852194">
              <w:marLeft w:val="0"/>
              <w:marRight w:val="0"/>
              <w:marTop w:val="0"/>
              <w:marBottom w:val="0"/>
              <w:divBdr>
                <w:top w:val="none" w:sz="0" w:space="0" w:color="auto"/>
                <w:left w:val="none" w:sz="0" w:space="0" w:color="auto"/>
                <w:bottom w:val="none" w:sz="0" w:space="0" w:color="auto"/>
                <w:right w:val="none" w:sz="0" w:space="0" w:color="auto"/>
              </w:divBdr>
            </w:div>
            <w:div w:id="1748111167">
              <w:marLeft w:val="0"/>
              <w:marRight w:val="0"/>
              <w:marTop w:val="0"/>
              <w:marBottom w:val="0"/>
              <w:divBdr>
                <w:top w:val="none" w:sz="0" w:space="0" w:color="auto"/>
                <w:left w:val="none" w:sz="0" w:space="0" w:color="auto"/>
                <w:bottom w:val="none" w:sz="0" w:space="0" w:color="auto"/>
                <w:right w:val="none" w:sz="0" w:space="0" w:color="auto"/>
              </w:divBdr>
            </w:div>
            <w:div w:id="202338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eader" Target="header2.xml"/><Relationship Id="rId50"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38</Pages>
  <Words>4097</Words>
  <Characters>23358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27401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Satyendra Kumrawat</cp:lastModifiedBy>
  <cp:revision>2</cp:revision>
  <dcterms:created xsi:type="dcterms:W3CDTF">2025-03-10T16:41:00Z</dcterms:created>
  <dcterms:modified xsi:type="dcterms:W3CDTF">2025-03-10T16:41:00Z</dcterms:modified>
  <cp:category/>
</cp:coreProperties>
</file>